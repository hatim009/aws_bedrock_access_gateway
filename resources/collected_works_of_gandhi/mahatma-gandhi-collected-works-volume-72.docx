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330" w:right="0" w:hanging="532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1. SPEECH AT WORKING COMMITTEE MEETING, WARDHA </w:t>
      </w:r>
      <w:r>
        <w:rPr>
          <w:rFonts w:ascii="Times" w:hAnsi="Times" w:eastAsia="Times"/>
          <w:b w:val="0"/>
          <w:i/>
          <w:color w:val="000000"/>
          <w:sz w:val="22"/>
        </w:rPr>
        <w:t>July 6, 1937</w:t>
      </w:r>
    </w:p>
    <w:p>
      <w:pPr>
        <w:autoSpaceDN w:val="0"/>
        <w:autoSpaceDE w:val="0"/>
        <w:widowControl/>
        <w:spacing w:line="260" w:lineRule="exact" w:before="5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stated that at the outset Mahatmaji referred to the misgivings entertained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 not inconsiderable section of the Congressmen that his other Press statements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 prior to that in connection with the constitutional deadlock had, in effect,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tended to whittle down the stand so far taken by the Congress. By a thorough analysis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several statements Mahatmaji was able to satisfy the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that they were simply meant to clarify the Congress position,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constantly misunderstood and misinterpreted by high officials here and in </w:t>
      </w:r>
      <w:r>
        <w:rPr>
          <w:rFonts w:ascii="Times" w:hAnsi="Times" w:eastAsia="Times"/>
          <w:b w:val="0"/>
          <w:i w:val="0"/>
          <w:color w:val="000000"/>
          <w:sz w:val="18"/>
        </w:rPr>
        <w:t>England.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then explained to the Committee the alternative course of action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open to them in the circumstances confronting the Congress at present.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understood Gandhiji made no secret of the fact that he had not found in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Linlithgow's message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assurance which he had in mind when he inserted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assurance clause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A.I.C.C. resolution at Delhi. With the Governor's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powers of interference thus left intact, Gandhiji apprehended that frictions were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likely to occur, sooner rather than later, as it would prove difficult to prevent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overlapping of the sphere of the Governor's special powers and the normal field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activities of Ministers. Accordingly, the fear was expressed that, despite the wishes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sincerely expressed by Lord Zetland and Lord Linlithgow, the new Constitution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in actual practice be worked for long by the Congress Ministers in furtherance of </w:t>
      </w:r>
      <w:r>
        <w:rPr>
          <w:rFonts w:ascii="Times" w:hAnsi="Times" w:eastAsia="Times"/>
          <w:b w:val="0"/>
          <w:i w:val="0"/>
          <w:color w:val="000000"/>
          <w:sz w:val="18"/>
        </w:rPr>
        <w:t>the Congress objective.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committing himself to any definite opinion Mahatmaji is stated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admitted that there was some force in the argument of those who maintained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should utilize the office of ministerships in the six majority Provinces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 view to generating strength in the masses of the country so that, when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final breakdown of the Constitution came–as it was bound to come–this newly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developed mass strength and enthusiasm may be harnessed to good account, should </w:t>
      </w:r>
      <w:r>
        <w:rPr>
          <w:rFonts w:ascii="Times" w:hAnsi="Times" w:eastAsia="Times"/>
          <w:b w:val="0"/>
          <w:i w:val="0"/>
          <w:color w:val="000000"/>
          <w:sz w:val="18"/>
        </w:rPr>
        <w:t>the Congress find it necessary to launch upon any mass movement in the future.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Gandhiji is reported to have expressed himself as being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agreement with Mr. Jawaharlal Nehru's opinion that there must be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lowering of the Congress flag whether the Congress representatives are in office or </w:t>
      </w:r>
      <w:r>
        <w:rPr>
          <w:rFonts w:ascii="Times" w:hAnsi="Times" w:eastAsia="Times"/>
          <w:b w:val="0"/>
          <w:i w:val="0"/>
          <w:color w:val="000000"/>
          <w:sz w:val="18"/>
        </w:rPr>
        <w:t>out of it.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7-7-1937</w:t>
      </w:r>
    </w:p>
    <w:p>
      <w:pPr>
        <w:autoSpaceDN w:val="0"/>
        <w:autoSpaceDE w:val="0"/>
        <w:widowControl/>
        <w:spacing w:line="220" w:lineRule="exact" w:before="62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“Viceroy’s speech”, 21-6-1937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“Extract from A.I.C.C. Resolution”,16-3-1937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67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2. CONGRESS WORKING COMMITTEE RESOLUTION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44" w:lineRule="exact" w:before="68" w:after="0"/>
        <w:ind w:left="5330" w:right="0" w:firstLine="3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7. 1937</w:t>
      </w:r>
    </w:p>
    <w:p>
      <w:pPr>
        <w:autoSpaceDN w:val="0"/>
        <w:tabs>
          <w:tab w:pos="550" w:val="left"/>
          <w:tab w:pos="1210" w:val="left"/>
          <w:tab w:pos="2950" w:val="left"/>
          <w:tab w:pos="381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Committee, at its meeting held in Delhi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March 18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1937, passed a resolution affirming the basic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in regard to the new constitution and laying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to be followed inside and outside the Legislatures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members of such Legislatures. It further directed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pursuance of that policy permission should be given for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accept office in provinces where the Congress commanded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in the Legislature, and the leader of the Congress Party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and could state publicly that the Governor would not use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powers of interference or set aside the advice of Ministers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their constitutional activities. In accordance with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directions, the leaders of Congress party who were invited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Governors to form ministries, asked for the necessary assurances.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not having been given, the leaders expressed their inability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the formation of Ministries. But since the meeting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on April 28 last, Lord Zetland, Lord Stanley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have made declarations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this issue on behalf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 Working Committee has carefully considered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declarations and is of opinion that though they exhibit a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 approach to the Congress demand they fall short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assurances demanded in terms of the A.I.C.C. resolution as interpreted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Working Committee resolution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April 28. Again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is unable to subscribe to the doctrine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partnership propounded in some ot the aforesaid declarations.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description of the existing relationship between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the people of India is that of the exploiter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exploited, and hence they have a different outlook upon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of vital importance. The Committee feels however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 created as the result of the circumstances and events that have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drafted by Gandhiji. The date-line is reproduced from </w:t>
      </w:r>
      <w:r>
        <w:rPr>
          <w:rFonts w:ascii="Times" w:hAnsi="Times" w:eastAsia="Times"/>
          <w:b w:val="0"/>
          <w:i/>
          <w:color w:val="000000"/>
          <w:sz w:val="18"/>
        </w:rPr>
        <w:t>The Hitavada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9-7-1937.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Actually on March 16;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“Extract from A.I.C.C. Resolution”,16-3-1937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Lord Zetland's and the Viceroy's speeches,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“Viceroy’s speech”,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21-6-1937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Passed at Allahabad;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footnote 1, “Interview to Associated Press of </w:t>
      </w:r>
      <w:r>
        <w:rPr>
          <w:rFonts w:ascii="Times" w:hAnsi="Times" w:eastAsia="Times"/>
          <w:b w:val="0"/>
          <w:i w:val="0"/>
          <w:color w:val="000000"/>
          <w:sz w:val="18"/>
        </w:rPr>
        <w:t>India”, 6-5-1937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38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occured, warrants the belief that it will not be easy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Governors to use their special powers. The Committee has moreover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the views of Congress members of the Legislatures and of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Congressmen generally.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has therefore come to the conclusion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resolves that Congressmen be permitted to accept office where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invited thereto. But it desires to make it clear that office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accepted and utilized for the purpose of working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lines laid down in the Congress election manifesto and to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possible way the Congress policy of combating the new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one hand and of prosecuting the constructive programme on </w:t>
      </w:r>
      <w:r>
        <w:rPr>
          <w:rFonts w:ascii="Times" w:hAnsi="Times" w:eastAsia="Times"/>
          <w:b w:val="0"/>
          <w:i w:val="0"/>
          <w:color w:val="000000"/>
          <w:sz w:val="22"/>
        </w:rPr>
        <w:t>the other.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is confident that it has the support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backing of the A.I.C.C. in this decision and that this resolution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furtherance of the general policy laid down by the Congress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A.I.C.C. The Committee would have welcomed the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the direction of the A.I.C.C. in this matter but it is of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delay in taking a decision at this stage would be injurious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country's interests and would create confusion in the public mind at a </w:t>
      </w:r>
      <w:r>
        <w:rPr>
          <w:rFonts w:ascii="Times" w:hAnsi="Times" w:eastAsia="Times"/>
          <w:b w:val="0"/>
          <w:i w:val="0"/>
          <w:color w:val="000000"/>
          <w:sz w:val="22"/>
        </w:rPr>
        <w:t>time when prompt and decisive action is necessary.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Congress Bulletin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No. 5, July 1937. Also Home Department, Political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Branch, File No. 4/15/37. Courtesy: National Archives 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TELEGRAM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1937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    LOVE.</w:t>
      </w:r>
    </w:p>
    <w:p>
      <w:pPr>
        <w:autoSpaceDN w:val="0"/>
        <w:autoSpaceDE w:val="0"/>
        <w:widowControl/>
        <w:spacing w:line="266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3794. Courtesy: Amrit Kaur. Also G.N. 6950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has noted on the telegram: "Yes–acceptance of office by </w:t>
      </w:r>
      <w:r>
        <w:rPr>
          <w:rFonts w:ascii="Times" w:hAnsi="Times" w:eastAsia="Times"/>
          <w:b w:val="0"/>
          <w:i w:val="0"/>
          <w:color w:val="000000"/>
          <w:sz w:val="18"/>
        </w:rPr>
        <w:t>Congress".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4. SPEECH AT RASHTRABHASHA ADHYAPAN MANDIR,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WARDHA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7, 1937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 has lightened my task by saying that the </w:t>
      </w:r>
      <w:r>
        <w:rPr>
          <w:rFonts w:ascii="Times" w:hAnsi="Times" w:eastAsia="Times"/>
          <w:b w:val="0"/>
          <w:i/>
          <w:color w:val="000000"/>
          <w:sz w:val="22"/>
        </w:rPr>
        <w:t>pracharaks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men of character. It goes without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not the literary qualifications would not do,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bear in mind that even literary qualifications would be of </w:t>
      </w:r>
      <w:r>
        <w:rPr>
          <w:rFonts w:ascii="Times" w:hAnsi="Times" w:eastAsia="Times"/>
          <w:b w:val="0"/>
          <w:i w:val="0"/>
          <w:color w:val="000000"/>
          <w:sz w:val="22"/>
        </w:rPr>
        <w:t>no use where the essential qualification of character was wanting.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have to master the Hindi language as defined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Indore Sahitya Sammelan, i.e., the language spoken by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Mussalmans of North India and written in Devanagari or Persian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script. Mastery of this language will mean mastery not only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Hindi-Hindustani spoken by the masses but also of the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flown Hindi full of Sanskrit words and the high-flown Urdu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Persian and Arabic words. Without a knowledge of these, mastery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language would be incomplete even as one could not claim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of the English language without a knowledge of the English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Chaucer, Swift and Johnson, or mastery of the Sanskrit language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 knowledge of the Sanskrit of Valmiki and Kalidas.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should be prepared to put up with their ignorance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Devanagari or Persian scripts, or ignorance of Hindi grammar,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tolerate for a moment lack of character. We do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men here and, if there is anyone among the candidates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likely to stand the test, let him leave betimes. The work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to is no easy thing. There is a strong body of English-knowing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say that English alone can be the lingua franca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the pundits of Benares and Allahabad and the alims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and Lucknow who want a Sanskritized Hindi and Persianized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Urdu. The third group we have to contend against is that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>raised the cry of ‘provincial languages in danger’.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Mere learning cannot successfully grapple with these forces.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not of learned men, but of fakirs-men of incorruptible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and with no axe to grind. If you are found wanting in this </w:t>
      </w:r>
      <w:r>
        <w:rPr>
          <w:rFonts w:ascii="Times" w:hAnsi="Times" w:eastAsia="Times"/>
          <w:b w:val="0"/>
          <w:i w:val="0"/>
          <w:color w:val="000000"/>
          <w:sz w:val="22"/>
        </w:rPr>
        <w:t>respect and the people amongst whom you are working were to lay</w:t>
      </w:r>
    </w:p>
    <w:p>
      <w:pPr>
        <w:autoSpaceDN w:val="0"/>
        <w:autoSpaceDE w:val="0"/>
        <w:widowControl/>
        <w:spacing w:line="220" w:lineRule="exact" w:before="2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speech is extracted from "Weekly Letter" by Mahadev Desai, who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reported its "verbatim" translation. The date-line is reproduced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18"/>
        </w:rPr>
        <w:t>8-7-1937.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rough hands on you, I should not blame them. They are not pledged </w:t>
      </w:r>
      <w:r>
        <w:rPr>
          <w:rFonts w:ascii="Times" w:hAnsi="Times" w:eastAsia="Times"/>
          <w:b w:val="0"/>
          <w:i w:val="0"/>
          <w:color w:val="000000"/>
          <w:sz w:val="22"/>
        </w:rPr>
        <w:t>to ahimsa.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money going to help us much. You know, I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 over the Hindi Sahitya Sammelan at Indore in 1935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that the Reception Committee should collect Rs. 1,00,000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Hindi </w:t>
      </w:r>
      <w:r>
        <w:rPr>
          <w:rFonts w:ascii="Times" w:hAnsi="Times" w:eastAsia="Times"/>
          <w:b w:val="0"/>
          <w:i/>
          <w:color w:val="000000"/>
          <w:sz w:val="22"/>
        </w:rPr>
        <w:t>prachar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South India in particular and other non-Hindi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in general. I was loath to accept the invitation, but Jamnalalji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 surety for the Reception Committee. The Committee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the amount, in fact it collected then practically nothing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the year following about Rs. 22,000 were collected. Jamnalalji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now contributed Rs. 25,000 from his own pocket, and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secured a promise of Rs. 75,000 from the charities of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Kamalapatji of Kanpur. There is thus no lack of money. But what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do? Wardha was just a cotton centre with a few ginning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factories. It is Jamnalalji’s ambiton to turn it into a cultural centre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centre of national activities. He has, therefore, helped in bringing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being Mahila Ashram, a high school, Hindi Prachar Samiti,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 training school, the weaving school, the Village Workers’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School, a tannery and so on. But more than these institutions,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money, we want character. That is what I have come this </w:t>
      </w:r>
      <w:r>
        <w:rPr>
          <w:rFonts w:ascii="Times" w:hAnsi="Times" w:eastAsia="Times"/>
          <w:b w:val="0"/>
          <w:i w:val="0"/>
          <w:color w:val="000000"/>
          <w:sz w:val="22"/>
        </w:rPr>
        <w:t>morning to ask you to contribute to this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17-7-1937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INTERVIEW TO “THE HINDU”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8, 1937</w:t>
      </w:r>
    </w:p>
    <w:p>
      <w:pPr>
        <w:autoSpaceDN w:val="0"/>
        <w:autoSpaceDE w:val="0"/>
        <w:widowControl/>
        <w:spacing w:line="30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GANDHIJI: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come to waylay me, you highway man! </w:t>
      </w:r>
      <w:r>
        <w:rPr>
          <w:rFonts w:ascii="Times" w:hAnsi="Times" w:eastAsia="Times"/>
          <w:b w:val="0"/>
          <w:i w:val="0"/>
          <w:color w:val="000000"/>
          <w:sz w:val="16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ORRESPONDENT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18"/>
        </w:rPr>
        <w:t>Are you giving any message to the Congress on the morrow</w:t>
      </w:r>
    </w:p>
    <w:p>
      <w:pPr>
        <w:autoSpaceDN w:val="0"/>
        <w:autoSpaceDE w:val="0"/>
        <w:widowControl/>
        <w:spacing w:line="24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inauguration of the new policy of trying office?</w:t>
      </w:r>
    </w:p>
    <w:p>
      <w:pPr>
        <w:autoSpaceDN w:val="0"/>
        <w:tabs>
          <w:tab w:pos="550" w:val="left"/>
          <w:tab w:pos="970" w:val="left"/>
          <w:tab w:pos="1570" w:val="left"/>
          <w:tab w:pos="2670" w:val="left"/>
          <w:tab w:pos="3730" w:val="left"/>
          <w:tab w:pos="5170" w:val="left"/>
          <w:tab w:pos="6350" w:val="left"/>
        </w:tabs>
        <w:autoSpaceDE w:val="0"/>
        <w:widowControl/>
        <w:spacing w:line="27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Committee’s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comprehensive. It contains the message and programme to be </w:t>
      </w:r>
      <w:r>
        <w:rPr>
          <w:rFonts w:ascii="Times" w:hAnsi="Times" w:eastAsia="Times"/>
          <w:b w:val="0"/>
          <w:i w:val="0"/>
          <w:color w:val="000000"/>
          <w:sz w:val="22"/>
        </w:rPr>
        <w:t>followed by the Congressmen and the country.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how he, the author of the demand for assurance, reconciled the stand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0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in Delhi with the decision reached yesterday, Gandhiji again said: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resolution has dealt with it. I have nothing to add to it.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correspondent had reported that he met Gandhiji “early in the morning, </w:t>
      </w:r>
      <w:r>
        <w:rPr>
          <w:rFonts w:ascii="Times" w:hAnsi="Times" w:eastAsia="Times"/>
          <w:b w:val="0"/>
          <w:i w:val="0"/>
          <w:color w:val="000000"/>
          <w:sz w:val="18"/>
        </w:rPr>
        <w:t>at 5.30, half way down from Segaon to Wardha.”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I drew his attention to the fact that he was completing his year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seclusion in the village, Gandhiji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 has an irresistible attraction for me and I feel inclined to </w:t>
      </w:r>
      <w:r>
        <w:rPr>
          <w:rFonts w:ascii="Times" w:hAnsi="Times" w:eastAsia="Times"/>
          <w:b w:val="0"/>
          <w:i w:val="0"/>
          <w:color w:val="000000"/>
          <w:sz w:val="22"/>
        </w:rPr>
        <w:t>stay there indefinitely.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referred to the European situation, the armament race and the war menace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whether he, the apostle of non-violence, would not come out of his retirement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village and spread the message of non-violence over the world and thus do a </w:t>
      </w:r>
      <w:r>
        <w:rPr>
          <w:rFonts w:ascii="Times" w:hAnsi="Times" w:eastAsia="Times"/>
          <w:b w:val="0"/>
          <w:i w:val="0"/>
          <w:color w:val="000000"/>
          <w:sz w:val="18"/>
        </w:rPr>
        <w:t>service to humanity.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so soothing to hear but I am not big enough for that </w:t>
      </w:r>
      <w:r>
        <w:rPr>
          <w:rFonts w:ascii="Times" w:hAnsi="Times" w:eastAsia="Times"/>
          <w:b w:val="0"/>
          <w:i w:val="0"/>
          <w:color w:val="000000"/>
          <w:sz w:val="22"/>
        </w:rPr>
        <w:t>task. You are taking me beyond my depth.</w:t>
      </w:r>
    </w:p>
    <w:p>
      <w:pPr>
        <w:autoSpaceDN w:val="0"/>
        <w:autoSpaceDE w:val="0"/>
        <w:widowControl/>
        <w:spacing w:line="260" w:lineRule="exact" w:before="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rest of the walk was devoted to talk about fast walking. Gandhiji remarked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ease and facility with which the everage villagers covered the long distances in </w:t>
      </w:r>
      <w:r>
        <w:rPr>
          <w:rFonts w:ascii="Times" w:hAnsi="Times" w:eastAsia="Times"/>
          <w:b w:val="0"/>
          <w:i w:val="0"/>
          <w:color w:val="000000"/>
          <w:sz w:val="18"/>
        </w:rPr>
        <w:t>fair weather or foul.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8-7-1937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MEANING OF THE CONSTITUTIONAL OATH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Shri Kishorelal Mashruwala writes:</w:t>
      </w:r>
    </w:p>
    <w:p>
      <w:pPr>
        <w:autoSpaceDN w:val="0"/>
        <w:autoSpaceDE w:val="0"/>
        <w:widowControl/>
        <w:spacing w:line="260" w:lineRule="exact" w:before="48" w:after="0"/>
        <w:ind w:left="73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afraid that Gandhiji's position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regard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constitutional oath has not been properly understood. of course, one 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to make a distinction between a legal oath and a moral oath. But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be a distinction between a legal oath and a religious oath. By the latter,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appears to mean an oath taken in the name of God and framed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[the taker] himself or by his religious teachers or scriptures. If it is framed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himself, he knows the exact implications of that oath, and he is bound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his own interpretation of it only, and not of anyone else. Whether he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fulfilled it or not is a question between himself and his conscience or God.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has been framed by his religious teachers or scriptures, he is expected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accepted their interpretation of its implications and is fully discharged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they exonerate him. If a person who does not accept those teachers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scriptures avers on a mere reading of the language of the oath that the oath </w:t>
      </w:r>
      <w:r>
        <w:rPr>
          <w:rFonts w:ascii="Times" w:hAnsi="Times" w:eastAsia="Times"/>
          <w:b w:val="0"/>
          <w:i w:val="0"/>
          <w:color w:val="000000"/>
          <w:sz w:val="18"/>
        </w:rPr>
        <w:t>has been broken, his opinion does not count.</w:t>
      </w:r>
    </w:p>
    <w:p>
      <w:pPr>
        <w:autoSpaceDN w:val="0"/>
        <w:autoSpaceDE w:val="0"/>
        <w:widowControl/>
        <w:spacing w:line="260" w:lineRule="exact" w:before="40" w:after="0"/>
        <w:ind w:left="73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legal oath is one which is framed not by himself but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 to which he is, </w:t>
      </w:r>
      <w:r>
        <w:rPr>
          <w:rFonts w:ascii="Times" w:hAnsi="Times" w:eastAsia="Times"/>
          <w:b w:val="0"/>
          <w:i/>
          <w:color w:val="000000"/>
          <w:sz w:val="18"/>
        </w:rPr>
        <w:t>de facto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subject. The exact implication of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oath is no more than what the Legislature has decided to give it. In case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 as to its exact meaning, the proper authorities to adjudicate upon the </w:t>
      </w:r>
      <w:r>
        <w:rPr>
          <w:rFonts w:ascii="Times" w:hAnsi="Times" w:eastAsia="Times"/>
          <w:b w:val="0"/>
          <w:i w:val="0"/>
          <w:color w:val="000000"/>
          <w:sz w:val="18"/>
        </w:rPr>
        <w:t>meaning are the Legislature itself, the Court of Law having jurisdiction in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“Are There Different Oaths”,26-6-1937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73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matter, and subject to appeal to them eminent lawyers. A person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perfectly fulfils the oath in the light of such interpretation is discharged not </w:t>
      </w:r>
      <w:r>
        <w:rPr>
          <w:rFonts w:ascii="Times" w:hAnsi="Times" w:eastAsia="Times"/>
          <w:b w:val="0"/>
          <w:i w:val="0"/>
          <w:color w:val="000000"/>
          <w:sz w:val="18"/>
        </w:rPr>
        <w:t>only legally but also morally.</w:t>
      </w:r>
    </w:p>
    <w:p>
      <w:pPr>
        <w:autoSpaceDN w:val="0"/>
        <w:autoSpaceDE w:val="0"/>
        <w:widowControl/>
        <w:spacing w:line="260" w:lineRule="exact" w:before="40" w:after="0"/>
        <w:ind w:left="730" w:right="3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good deal of confusion seems to have arisen by importing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oath of allegiance implications assigned to it not by the framers or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authorized interpreters but by the layman. Perhaps the layman's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interpretation is not without its history. Nevertheless it cannot be accepted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authoritative. The layman's meaning of the oath of allegiance appears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an attitude of devotional attachment to the person of the King to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 pitch that the pledger would be willing to die for him. He seems also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 that the oath once taken becomes binding upon him for life. According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eminent constitutional lawyers, I am given to understand, both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assumptions are wrong. According to them the oath simply means that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long as the pledger is subject to the oath (i.e., is a member of the institution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has framed the oath), he shall not rise in arms against the King, or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party to his death, except through constitutional process.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constitutional process, even that is allowable. Through constitutional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process, it is open to the proper Legislagure to amend or repeal the oath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altogether; it is possible to dethrone the King and even to order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execution. But if the Legislature does not agree to it, no legislator who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the oath can resort to violence against the King, except after ceasing </w:t>
      </w:r>
      <w:r>
        <w:rPr>
          <w:rFonts w:ascii="Times" w:hAnsi="Times" w:eastAsia="Times"/>
          <w:b w:val="0"/>
          <w:i w:val="0"/>
          <w:color w:val="000000"/>
          <w:sz w:val="18"/>
        </w:rPr>
        <w:t>to be a member of that body.</w:t>
      </w:r>
    </w:p>
    <w:p>
      <w:pPr>
        <w:autoSpaceDN w:val="0"/>
        <w:autoSpaceDE w:val="0"/>
        <w:widowControl/>
        <w:spacing w:line="260" w:lineRule="exact" w:before="40" w:after="0"/>
        <w:ind w:left="550" w:right="36" w:firstLine="9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person pledged to Truth and Non-violence (as a member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Seva Sangh) is assumed not to harbour any violent intention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King under any circumstances. There is, therefore, no moral difficulty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to take the oath of allegiance as interpreted above. There is nothing to </w:t>
      </w:r>
      <w:r>
        <w:rPr>
          <w:rFonts w:ascii="Times" w:hAnsi="Times" w:eastAsia="Times"/>
          <w:b w:val="0"/>
          <w:i w:val="0"/>
          <w:color w:val="000000"/>
          <w:sz w:val="18"/>
        </w:rPr>
        <w:t>prevent him from aiming at complete independence, if he means to achieve it–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long as he is in the Legislature–through constitutional means and, in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means to resort to other means, to do so after resigning his seat. His oath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intended to bind him to it when he ceases to be a member. There is nothing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again, according to lawyers, requiring a member not to harbour intentions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bringing about a constitutional revolution, even violent, if the Legislature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agree. These means are not open to the members of the Sangh,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they are members of the Legislature but because of their membership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Sangh. Thus there is no conflict between the legal and the moral aspect </w:t>
      </w:r>
      <w:r>
        <w:rPr>
          <w:rFonts w:ascii="Times" w:hAnsi="Times" w:eastAsia="Times"/>
          <w:b w:val="0"/>
          <w:i w:val="0"/>
          <w:color w:val="000000"/>
          <w:sz w:val="18"/>
        </w:rPr>
        <w:t>as assumed.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heartily endorse this presentation of my meaning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 drawn by me between legal and religious oaths. But a </w:t>
      </w:r>
      <w:r>
        <w:rPr>
          <w:rFonts w:ascii="Times" w:hAnsi="Times" w:eastAsia="Times"/>
          <w:b w:val="0"/>
          <w:i w:val="0"/>
          <w:color w:val="000000"/>
          <w:sz w:val="22"/>
        </w:rPr>
        <w:t>friend who saw the foregoing note is not yet satisfied. He says,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whatever be the meaning the authors of an oath may give to it,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taker of it should be the final judge of its meaning, and must therefore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 at liberty to take or not to take the oath. Whilst he is at liberty to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he likes, the arbitrary meaning he may give contrary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meaning given to it by its very author will be held utterly indefensible.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10-7-1937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INSTRUCTIVE FIGURES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the course of a conversation with Dr. Syed Mahmud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happened to mention that the All-India Spinners’ Association had 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its register a large number of Muslim spinners, weavers and carders.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speaking from a general knowledge of the working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Association. This was a few months ago. But as there never was any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intention to keep a communal register or even to find out the caste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religion of those engaged in the different processes regarding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manufacutre of khadi, figures took some time to prepare. The actual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figures generaly correspond to the impression I gave to Dr. Mahmud.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be found published on p. 171 in this issue.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what I call living contact with the masses irrespective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or creed. If the workers are true to their salt, the contact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abiding nature. It should result also in an indissoluble bond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Hindus and Mussalmans of the villages of India.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not worked knowingly and voluntarily under the aegis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agency and for a common purpose. There is every possibility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union of hearts between them being achieved.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easier under the new scheme in which the interest of the artisans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held to be predominant. Since the new orientation the contact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far more real than it ever was. For the spinners–and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far the largest majority among the artisans served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Associations–are regularly instructed. Every individual spinner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receives personal attention and is taught to use better tools in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Their wages are in many cases trebled, even quadrupled.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forecast the result of this new scheme, both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workers and the nation at large. One result is obvious.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artisans have ceased to be the exploited class. Presently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conscious controllers of the A.I.S.A. as they are today its prime, </w:t>
      </w:r>
      <w:r>
        <w:rPr>
          <w:rFonts w:ascii="Times" w:hAnsi="Times" w:eastAsia="Times"/>
          <w:b w:val="0"/>
          <w:i w:val="0"/>
          <w:color w:val="000000"/>
          <w:sz w:val="22"/>
        </w:rPr>
        <w:t>though unconscious, shareholders.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10-7-1937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figures are not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apparently neglected you these few days. I hope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wonder whether the news preceded the wire. For you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enough that I did not forget it. Jawaharlal was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throughout. His innate nobility asserted itself every time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cropped up. He is truly a warrior,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sans peur et sans </w:t>
      </w:r>
      <w:r>
        <w:rPr>
          <w:rFonts w:ascii="Times" w:hAnsi="Times" w:eastAsia="Times"/>
          <w:b w:val="0"/>
          <w:i/>
          <w:color w:val="000000"/>
          <w:sz w:val="22"/>
        </w:rPr>
        <w:t>reproche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more I see him, the more I love him. I had long chats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and the Maulana. It will be most difficult to replace him next </w:t>
      </w:r>
      <w:r>
        <w:rPr>
          <w:rFonts w:ascii="Times" w:hAnsi="Times" w:eastAsia="Times"/>
          <w:b w:val="0"/>
          <w:i w:val="0"/>
          <w:color w:val="000000"/>
          <w:sz w:val="22"/>
        </w:rPr>
        <w:t>year.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Rameshwari is here and will be with me probably to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>the month. She occupies Jamnalal's guest house. No more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3795. Courtesy: Amrit Kaur. Also G.N. 6951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LETTER TO JAWAHARLAL NEHRU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long chats with Maulana Saheb yesterday. If he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consulted in the choice of Muslim Ministers in the Provinces, I think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better to make the public announcement to the effect. The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agrees. If you think that the Working Committee should be consulted, </w:t>
      </w:r>
      <w:r>
        <w:rPr>
          <w:rFonts w:ascii="Times" w:hAnsi="Times" w:eastAsia="Times"/>
          <w:b w:val="0"/>
          <w:i w:val="0"/>
          <w:color w:val="000000"/>
          <w:sz w:val="22"/>
        </w:rPr>
        <w:t>I would suggest consultation by wire.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you will write on the Hindi-Urdu topic at an early date.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Gandhi-Nehru Papers, 1937. Courtesy: Nehru Memorial Museum and Library.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Bunch of Old Letters</w:t>
      </w:r>
      <w:r>
        <w:rPr>
          <w:rFonts w:ascii="Times" w:hAnsi="Times" w:eastAsia="Times"/>
          <w:b w:val="0"/>
          <w:i w:val="0"/>
          <w:color w:val="000000"/>
          <w:sz w:val="18"/>
        </w:rPr>
        <w:t>, p. 235.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“Telegram to amrit Kaur”,7-7-1937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Jawaharlal Nehru wrote an essay entitled "The Question of Languages"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Political and Economic Studies Series. For extracts from it and Gandhiji's </w:t>
      </w:r>
      <w:r>
        <w:rPr>
          <w:rFonts w:ascii="Times" w:hAnsi="Times" w:eastAsia="Times"/>
          <w:b w:val="0"/>
          <w:i w:val="0"/>
          <w:color w:val="000000"/>
          <w:sz w:val="18"/>
        </w:rPr>
        <w:t>Foreword, dated August 3, 1937,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write to you lately. Your letters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sketches have been coming in regularly. I have sent them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Nandlal Babu for his opinion.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shall know it when it comes.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Dr. Sen is coming there. You will discuss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 and invite him to come to Segaon if he ever wishes to do so.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Rameshwari Nehru is here and is likely to stay for the month.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need to say anything about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meeting.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the doctor has allowed you to go to the simple diet. </w:t>
      </w:r>
      <w:r>
        <w:rPr>
          <w:rFonts w:ascii="Times" w:hAnsi="Times" w:eastAsia="Times"/>
          <w:b w:val="0"/>
          <w:i w:val="0"/>
          <w:color w:val="000000"/>
          <w:sz w:val="22"/>
        </w:rPr>
        <w:t>The nuts are not for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6391. Courtesy: Mirabehn. Also G.N. 9857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LETTER TO NIRMLA GANDHI</w:t>
      </w:r>
    </w:p>
    <w:p>
      <w:pPr>
        <w:autoSpaceDN w:val="0"/>
        <w:autoSpaceDE w:val="0"/>
        <w:widowControl/>
        <w:spacing w:line="244" w:lineRule="exact" w:before="148" w:after="0"/>
        <w:ind w:left="5210" w:right="0" w:hanging="3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must have left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have done well to ask him to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the result, it is in God’s hands alone. From the letter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him, it appears that you wish to settle dawn there only. He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in his letter that Navanit will not be willing to bear the expenses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your living there. So let me know how much I will have to send </w:t>
      </w:r>
      <w:r>
        <w:rPr>
          <w:rFonts w:ascii="Times" w:hAnsi="Times" w:eastAsia="Times"/>
          <w:b w:val="0"/>
          <w:i w:val="0"/>
          <w:color w:val="000000"/>
          <w:sz w:val="22"/>
        </w:rPr>
        <w:t>you every month. I will make arrangements accordingly. If you wish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Nandalal Bose, in his letter (C.W. 6393) dated July 22 to Pyarelal, had said: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"I was very much interested to look through Mirabehn's sketches. Please tell Bapuji </w:t>
      </w:r>
      <w:r>
        <w:rPr>
          <w:rFonts w:ascii="Times" w:hAnsi="Times" w:eastAsia="Times"/>
          <w:b w:val="0"/>
          <w:i w:val="0"/>
          <w:color w:val="000000"/>
          <w:sz w:val="18"/>
        </w:rPr>
        <w:t>that they show marks of real artistic insight, specially one of them –'Clear after rain–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early morning'. Art, like other creative activities, is a very jealous mistress and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pursued with genuine, disinterested devotion. If used as an amusement or recreation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one's enforced leisure hours, it will not yield its full beauty and significance.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 Mirabehn will keep up her interest."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Ramdas left for South Africa with Hermann Kallenbach on July 7, 1937;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Kantilal Gandhi”, 5-7-1937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come over here, that can certainly be done, or if you wish to settle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down somewhere else, that also can be arranged. Ramdas worries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about your health, too. What can I do to help him from this distance?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in your hands. Reply immediately.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Mrs. Sumitra Kulkarni Papers. Courtesy: Nehru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LETTER TO INDIRA NEHRU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INDU,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you may be to others, I find you a lazy-bone. Kamala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never forgetful! Jawaharlal gave me news of you. Why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so delicate in health? You must build up your physique. I was </w:t>
      </w:r>
      <w:r>
        <w:rPr>
          <w:rFonts w:ascii="Times" w:hAnsi="Times" w:eastAsia="Times"/>
          <w:b w:val="0"/>
          <w:i w:val="0"/>
          <w:color w:val="000000"/>
          <w:sz w:val="22"/>
        </w:rPr>
        <w:t>hoping that you would come over here. Write to me in detail.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Mummy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Where is Sarup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Gandhiji-Indira Gandhi Correspondence.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Nehru Memorial Museum and Library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13. LETTER TO AMRIT KAUR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answer your idiotic question with a counter-question: "Are all </w:t>
      </w:r>
      <w:r>
        <w:rPr>
          <w:rFonts w:ascii="Times" w:hAnsi="Times" w:eastAsia="Times"/>
          <w:b w:val="0"/>
          <w:i w:val="0"/>
          <w:color w:val="000000"/>
          <w:sz w:val="22"/>
        </w:rPr>
        <w:t>in the camphorated area dishonest"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Haven't seen your letter to Ba.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stupid thing to ask whether you would be 'one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many'. Would you ask that of Shummy [when] going to Manorville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go there as of right? Well, your six feet by two at the foot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chatai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always there. And friend Nabibux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lies anywhere.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Addressees' grandmother, Swaraup Rani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Addressee's aunt, Vijayalakshmi Pandit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faithful attendant of the addressee's father. He became her servant after her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fathers' death.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0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Hindi letter to B. was perfect. And here you will make </w:t>
      </w:r>
      <w:r>
        <w:rPr>
          <w:rFonts w:ascii="Times" w:hAnsi="Times" w:eastAsia="Times"/>
          <w:b w:val="0"/>
          <w:i w:val="0"/>
          <w:color w:val="000000"/>
          <w:sz w:val="22"/>
        </w:rPr>
        <w:t>rapid progress.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more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8"/>
        </w:rPr>
        <w:t>YRANT</w:t>
      </w:r>
    </w:p>
    <w:p>
      <w:pPr>
        <w:autoSpaceDN w:val="0"/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Madalasa was married today to Shriman whom you know.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most cultured young man. The more I see him the more he grows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me. He is in Nayakam's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High School here. Do write to 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too, if you can recall him. You should write to Jamnalal also.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send her a gift, nothing expensive. Better to get something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khaddar line.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Kanu returned today. He is waiting for the post.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write well in Hindi. Your grammar is perhaps more accurate </w:t>
      </w:r>
      <w:r>
        <w:rPr>
          <w:rFonts w:ascii="Times" w:hAnsi="Times" w:eastAsia="Times"/>
          <w:b w:val="0"/>
          <w:i w:val="0"/>
          <w:color w:val="000000"/>
          <w:sz w:val="22"/>
        </w:rPr>
        <w:t>than mine. Here we will try to treat the patch near your ear.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 you read this much?</w:t>
      </w:r>
    </w:p>
    <w:p>
      <w:pPr>
        <w:autoSpaceDN w:val="0"/>
        <w:autoSpaceDE w:val="0"/>
        <w:widowControl/>
        <w:spacing w:line="266" w:lineRule="exact" w:before="48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32" w:after="3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[PPS.]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</w:tblGrid>
      <w:tr>
        <w:trPr>
          <w:trHeight w:hRule="exact" w:val="646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6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Congress History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Delhi.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in Hindi is obtainable from Hindustan Times,</w:t>
            </w:r>
          </w:p>
        </w:tc>
      </w:tr>
    </w:tbl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4234. Courtesy: Amrit Kaur. Also G.N. 7867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LETTER TO BUDDHA GAYA DEFENCE LEAGUE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1937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letter. I have read it most carefully.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 the possibility of one who is without malice, without anger,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behind him a long record of service, whose every 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actuated by love, and who is saturated with the spirit of the Buddha </w:t>
      </w:r>
      <w:r>
        <w:rPr>
          <w:rFonts w:ascii="Times" w:hAnsi="Times" w:eastAsia="Times"/>
          <w:b w:val="0"/>
          <w:i w:val="0"/>
          <w:color w:val="000000"/>
          <w:sz w:val="22"/>
        </w:rPr>
        <w:t>sitting motionless near the entrance till the temple passes to those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E. W. Aryanayakam of Ceylon, Principal, Marwari High School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the following two paragraphs and the subscription are written </w:t>
      </w:r>
      <w:r>
        <w:rPr>
          <w:rFonts w:ascii="Times" w:hAnsi="Times" w:eastAsia="Times"/>
          <w:b w:val="0"/>
          <w:i w:val="0"/>
          <w:color w:val="000000"/>
          <w:sz w:val="18"/>
        </w:rPr>
        <w:t>in Hindi.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History of the Indian National Congress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Pattabhi Sitaramayya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whom it should rightly belong. But such is not your scheme. Nor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such a person in view so far as I am aware. Nor have you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spade work which alone can warrant the supreme step.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much I may be in sympathy with you, I fear I cannot endorse </w:t>
      </w:r>
      <w:r>
        <w:rPr>
          <w:rFonts w:ascii="Times" w:hAnsi="Times" w:eastAsia="Times"/>
          <w:b w:val="0"/>
          <w:i w:val="0"/>
          <w:color w:val="000000"/>
          <w:sz w:val="22"/>
        </w:rPr>
        <w:t>the movement adumbrated by you in your letter.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Dr. Rajendra Prasad: Correspondence and Select Documents</w:t>
      </w:r>
      <w:r>
        <w:rPr>
          <w:rFonts w:ascii="Times" w:hAnsi="Times" w:eastAsia="Times"/>
          <w:b w:val="0"/>
          <w:i w:val="0"/>
          <w:color w:val="000000"/>
          <w:sz w:val="18"/>
        </w:rPr>
        <w:t>, Vol. 1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VALLABHBHAI PATEL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needn't worry about Nariman at all. The storm will pass.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I receive Nariman's reply to you, I will write more.</w:t>
      </w:r>
    </w:p>
    <w:p>
      <w:pPr>
        <w:autoSpaceDN w:val="0"/>
        <w:autoSpaceDE w:val="0"/>
        <w:widowControl/>
        <w:spacing w:line="220" w:lineRule="exact" w:before="86" w:after="1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53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203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LETTER TO NIRMALA GANDHI</w:t>
      </w:r>
    </w:p>
    <w:p>
      <w:pPr>
        <w:autoSpaceDN w:val="0"/>
        <w:autoSpaceDE w:val="0"/>
        <w:widowControl/>
        <w:spacing w:line="244" w:lineRule="exact" w:before="108" w:after="0"/>
        <w:ind w:left="5210" w:right="0" w:firstLine="5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11,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itself I had kept my reply ready but there was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 in posting. Meanwhile I received your second letter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>met Chitaliabhai also.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worth spending so many years for learning nursing.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a married woman cannot do this job well. Housekeeping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nursing cannot go together. One should give all the twenty-four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to nursing. So my advice is, you had better master English,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and needlework. This you can do either in Bombay or 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much [was dictated] in a hurry. Whatever I may write, you </w:t>
      </w:r>
      <w:r>
        <w:rPr>
          <w:rFonts w:ascii="Times" w:hAnsi="Times" w:eastAsia="Times"/>
          <w:b w:val="0"/>
          <w:i w:val="0"/>
          <w:color w:val="000000"/>
          <w:sz w:val="22"/>
        </w:rPr>
        <w:t>may do as you please.</w:t>
      </w:r>
    </w:p>
    <w:p>
      <w:pPr>
        <w:autoSpaceDN w:val="0"/>
        <w:autoSpaceDE w:val="0"/>
        <w:widowControl/>
        <w:spacing w:line="22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0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Nirmala Gandhi Papers. Courtesy: Nehru Memorial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what follows is in Gandhiji's hand.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H.L. SHARMA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11,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Do send me your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try to read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must be getting on well. I have an impression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letter contained nothing to call for a reply. Amtul Salaam is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94" w:lineRule="exact" w:before="2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Varsha</w:t>
      </w:r>
      <w:r>
        <w:rPr>
          <w:rFonts w:ascii="Times" w:hAnsi="Times" w:eastAsia="Times"/>
          <w:b w:val="0"/>
          <w:i w:val="0"/>
          <w:color w:val="000000"/>
          <w:sz w:val="18"/>
        </w:rPr>
        <w:t>, p. 261.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18. LETTER TO MIRABEHN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long letter. You must not worry about coming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become proof against the visitations of malaria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illnesses. It is pouring cats and dogs. Of course I am thinking out all </w:t>
      </w:r>
      <w:r>
        <w:rPr>
          <w:rFonts w:ascii="Times" w:hAnsi="Times" w:eastAsia="Times"/>
          <w:b w:val="0"/>
          <w:i w:val="0"/>
          <w:color w:val="000000"/>
          <w:sz w:val="22"/>
        </w:rPr>
        <w:t>kinds of things for villages. But you should also think out things.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Shanta is here. She goes to her mother in a week or so. She is in </w:t>
      </w:r>
      <w:r>
        <w:rPr>
          <w:rFonts w:ascii="Times" w:hAnsi="Times" w:eastAsia="Times"/>
          <w:b w:val="0"/>
          <w:i w:val="0"/>
          <w:color w:val="000000"/>
          <w:sz w:val="22"/>
        </w:rPr>
        <w:t>need or Shanta's presence. Remember me to Dr. Sen.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6392. Courtesy: Mirabehn. Also G.N. 9858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LETTER TO A. KALESWARA RAO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KALESWARA RAO,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of you to send me fruits without sending me bills. I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appreciate the thought underlying your gift. But you do make it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"Loose Leaves from a Socialist's Diary", a typed copy of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addressee's diary which he had maintained during his study tour abroad.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me to send regular calls. Anyway, please stop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chikus. </w:t>
      </w:r>
      <w:r>
        <w:rPr>
          <w:rFonts w:ascii="Times" w:hAnsi="Times" w:eastAsia="Times"/>
          <w:b w:val="0"/>
          <w:i w:val="0"/>
          <w:color w:val="000000"/>
          <w:sz w:val="22"/>
        </w:rPr>
        <w:t>The majority contain maggots.</w:t>
      </w:r>
    </w:p>
    <w:p>
      <w:pPr>
        <w:autoSpaceDN w:val="0"/>
        <w:autoSpaceDE w:val="0"/>
        <w:widowControl/>
        <w:spacing w:line="300" w:lineRule="exact" w:before="6" w:after="0"/>
        <w:ind w:left="5040" w:right="1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 </w:t>
      </w:r>
      <w:r>
        <w:rPr>
          <w:rFonts w:ascii="Times" w:hAnsi="Times" w:eastAsia="Times"/>
          <w:b w:val="0"/>
          <w:i w:val="0"/>
          <w:color w:val="000000"/>
          <w:sz w:val="20"/>
        </w:rPr>
        <w:t>A. 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ALESWARA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EZWADA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9203. Also G.N. 9246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20. LETTER TO J.C. KUMARAPPA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KUMARAPPA,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tells me, Sita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come. Hope she is well. He also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you may not come till the weather clears. If so what about Rao?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accounts I receive go to show that he is no credit to us.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incurring losses. Please investigate.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enclosed essay and tell me if it is worth publishing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  <w:tab w:pos="46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summary of your address at Bezawada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appear in due </w:t>
      </w:r>
      <w:r>
        <w:rPr>
          <w:rFonts w:ascii="Times" w:hAnsi="Times" w:eastAsia="Times"/>
          <w:b w:val="0"/>
          <w:i w:val="0"/>
          <w:color w:val="000000"/>
          <w:sz w:val="22"/>
        </w:rPr>
        <w:t>course.</w:t>
      </w:r>
    </w:p>
    <w:p>
      <w:pPr>
        <w:autoSpaceDN w:val="0"/>
        <w:tabs>
          <w:tab w:pos="550" w:val="left"/>
          <w:tab w:pos="48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think how we may guide our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Ministers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 of village improvement.</w:t>
      </w:r>
    </w:p>
    <w:p>
      <w:pPr>
        <w:autoSpaceDN w:val="0"/>
        <w:autoSpaceDE w:val="0"/>
        <w:widowControl/>
        <w:spacing w:line="270" w:lineRule="exact" w:before="28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66" w:lineRule="exact" w:before="50" w:after="0"/>
        <w:ind w:left="0" w:right="4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10121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21. LETTER TO PRABHAVATI</w:t>
      </w:r>
    </w:p>
    <w:p>
      <w:pPr>
        <w:autoSpaceDN w:val="0"/>
        <w:autoSpaceDE w:val="0"/>
        <w:widowControl/>
        <w:spacing w:line="270" w:lineRule="exact" w:before="1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1937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Jayaprakash's telegram yesterday. Both of you are brave in </w:t>
      </w:r>
      <w:r>
        <w:rPr>
          <w:rFonts w:ascii="Times" w:hAnsi="Times" w:eastAsia="Times"/>
          <w:b w:val="0"/>
          <w:i w:val="0"/>
          <w:color w:val="000000"/>
          <w:sz w:val="22"/>
        </w:rPr>
        <w:t>this respect. It is really better for an ailing man to die rather than go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Bharatan Kumarappa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"Letter to Bharatan Kumarappa", and letter to the addressee,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Now called Vijayawada. The addressee's speech at the tenth anniversary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celebration of the Khaddar Samasthanam appeared under the title "Advantages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Barter"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24-7-1937.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illegible here.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suffering. From that point of view,I was in a way glad that Father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released. I had even felt when I got your letter that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for him to recover from that illness. Let me know your future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plans Explain this to Jayaprakash Of course I am writing a brief letter </w:t>
      </w:r>
      <w:r>
        <w:rPr>
          <w:rFonts w:ascii="Times" w:hAnsi="Times" w:eastAsia="Times"/>
          <w:b w:val="0"/>
          <w:i w:val="0"/>
          <w:color w:val="000000"/>
          <w:sz w:val="22"/>
        </w:rPr>
        <w:t>to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Rameshwaribehn Nehru has arrived here. She will stay 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time. Amtul Salaam has left for Trivandrum. One cannot say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is good. Kanu has returned from Rajkot. Kusum Desai is here </w:t>
      </w:r>
      <w:r>
        <w:rPr>
          <w:rFonts w:ascii="Times" w:hAnsi="Times" w:eastAsia="Times"/>
          <w:b w:val="0"/>
          <w:i w:val="0"/>
          <w:color w:val="000000"/>
          <w:sz w:val="22"/>
        </w:rPr>
        <w:t>at present.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3493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LETTER TO KANTILAL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12,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letter. The statement of expenditure is faultless.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nothing to say regarding the expenses. Amtul Salaam has 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Trivandrum with Rajaji. She will stay with Lakshmi for a day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two. I am all admiration for her capacity for self-sacrifice. She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see you on her way back from Trivandrum. I have decided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her permission to do so. I hope you don't have any objection.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let her disturb your studies. She is pining for you. She thinks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about the service she should render and about you. She has no </w:t>
      </w:r>
      <w:r>
        <w:rPr>
          <w:rFonts w:ascii="Times" w:hAnsi="Times" w:eastAsia="Times"/>
          <w:b w:val="0"/>
          <w:i w:val="0"/>
          <w:color w:val="000000"/>
          <w:sz w:val="22"/>
        </w:rPr>
        <w:t>other thought except these.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7326. Courtesy: 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LETTER TO N.S. HARDIKAR</w:t>
      </w:r>
    </w:p>
    <w:p>
      <w:pPr>
        <w:autoSpaceDN w:val="0"/>
        <w:autoSpaceDE w:val="0"/>
        <w:widowControl/>
        <w:spacing w:line="224" w:lineRule="exact" w:before="108" w:after="0"/>
        <w:ind w:left="5210" w:right="0" w:hanging="4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EGAON </w:t>
      </w:r>
      <w:r>
        <w:rPr>
          <w:rFonts w:ascii="Times" w:hAnsi="Times" w:eastAsia="Times"/>
          <w:b w:val="0"/>
          <w:i w:val="0"/>
          <w:color w:val="000000"/>
          <w:sz w:val="20"/>
        </w:rPr>
        <w:t>(W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July 13, 1937</w:t>
      </w:r>
    </w:p>
    <w:p>
      <w:pPr>
        <w:autoSpaceDN w:val="0"/>
        <w:autoSpaceDE w:val="0"/>
        <w:widowControl/>
        <w:spacing w:line="21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HARDIKER,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opinion is that now that there will be 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Ministry in the Bombay Presidency it may be well not to publish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Harsu Dayal, addressee's father-in-law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in this too, it will be better for you to be guided by </w:t>
      </w:r>
      <w:r>
        <w:rPr>
          <w:rFonts w:ascii="Times" w:hAnsi="Times" w:eastAsia="Times"/>
          <w:b w:val="0"/>
          <w:i w:val="0"/>
          <w:color w:val="000000"/>
          <w:sz w:val="22"/>
        </w:rPr>
        <w:t>what Jawaharlal may say.</w:t>
      </w:r>
    </w:p>
    <w:p>
      <w:pPr>
        <w:autoSpaceDN w:val="0"/>
        <w:autoSpaceDE w:val="0"/>
        <w:widowControl/>
        <w:spacing w:line="300" w:lineRule="exact" w:before="6" w:after="0"/>
        <w:ind w:left="5040" w:right="1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N. S. H</w:t>
      </w:r>
      <w:r>
        <w:rPr>
          <w:rFonts w:ascii="Times" w:hAnsi="Times" w:eastAsia="Times"/>
          <w:b w:val="0"/>
          <w:i w:val="0"/>
          <w:color w:val="000000"/>
          <w:sz w:val="18"/>
        </w:rPr>
        <w:t>ARDIKER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UBLI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(K</w:t>
      </w:r>
      <w:r>
        <w:rPr>
          <w:rFonts w:ascii="Times" w:hAnsi="Times" w:eastAsia="Times"/>
          <w:b w:val="0"/>
          <w:i w:val="0"/>
          <w:color w:val="000000"/>
          <w:sz w:val="18"/>
        </w:rPr>
        <w:t>ARNATAK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N.S. Hardiker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LETTER TO GANGABEHN VAIDYA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was only joking regarding Vasumati.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her, "Why did you run away?" But I couldn't spare the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her to reply. I could gather from her letters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temperaments didn't agree. If I had asked her more, she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details. But why should I do that? After asking her,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write to you. All of us have lived together for quite a long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has lost anything. Everybody gave his or her best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I, therefore, blame nobody for Vasumati's leaving Bochasan.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can overcome his or her nature only up to a certain limit.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why at one place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says, "Practise self-control,"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it says. "What will self-control avail?" Rubber also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stretched only up to a certain point. If stretched further, it will snap.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all of us, therefore, practise self-control according to our capacity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keep advancing. Kusum is fine. Let me know when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Manju's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[marriage] is settled.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4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Patro-6: G.S. Gangabehnne,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95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6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letter dated July 6, the addressee had asked Gandhiji whether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publish details about the difficulties in taking over the Seva Dal building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“Letter to N. S. Hardiker”, 22-5-1937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Granddaughter of the addressee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66"/>
        <w:ind w:left="0" w:right="0"/>
      </w:pPr>
    </w:p>
    <w:p>
      <w:pPr>
        <w:autoSpaceDN w:val="0"/>
        <w:tabs>
          <w:tab w:pos="5210" w:val="left"/>
        </w:tabs>
        <w:autoSpaceDE w:val="0"/>
        <w:widowControl/>
        <w:spacing w:line="256" w:lineRule="exact" w:before="36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25. LETTER TO NARANDAS GANDHI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July 13,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Kanu has reached here safely. I feel as if he had never left. Send </w:t>
      </w:r>
      <w:r>
        <w:rPr>
          <w:rFonts w:ascii="Times" w:hAnsi="Times" w:eastAsia="Times"/>
          <w:b w:val="0"/>
          <w:i w:val="0"/>
          <w:color w:val="000000"/>
          <w:sz w:val="22"/>
        </w:rPr>
        <w:t>me your impression of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have to study the letters regarding Chimanlal again.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lying with me. But I get no time whatever to take them up. There </w:t>
      </w:r>
      <w:r>
        <w:rPr>
          <w:rFonts w:ascii="Times" w:hAnsi="Times" w:eastAsia="Times"/>
          <w:b w:val="0"/>
          <w:i w:val="0"/>
          <w:color w:val="000000"/>
          <w:sz w:val="22"/>
        </w:rPr>
        <w:t>is no hurry of course.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letter to Chhaganlal and pass it on to him.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>detain him, certainly do so. I will of course like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good thing that you are giving training to the teachers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schools. I hope you know that there is a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a subject as a science and teaching it as a trade. To teachers it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taught only as science.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Vijaya's daughter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fine.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should of course have no right to inspect a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school. But under despotism where is the question of having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a right? If, therefore, any officer comes for inspection,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everything. But ascertain on what authority he comes. We don't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make an issue of the thing just now. Keep me informed. If </w:t>
      </w:r>
      <w:r>
        <w:rPr>
          <w:rFonts w:ascii="Times" w:hAnsi="Times" w:eastAsia="Times"/>
          <w:b w:val="0"/>
          <w:i w:val="0"/>
          <w:color w:val="000000"/>
          <w:sz w:val="22"/>
        </w:rPr>
        <w:t>possible, register your protest.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objection to the use of the numeral 68. If anybody's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birthday deserves to be celebrated, use of the number of his years is </w:t>
      </w:r>
      <w:r>
        <w:rPr>
          <w:rFonts w:ascii="Times" w:hAnsi="Times" w:eastAsia="Times"/>
          <w:b w:val="0"/>
          <w:i w:val="0"/>
          <w:color w:val="000000"/>
          <w:sz w:val="22"/>
        </w:rPr>
        <w:t>natural. Will I be completing the 68th year on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Bhadarva Vad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12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entering the 69th, or completing the 67th and entering the 68th? I get </w:t>
      </w:r>
      <w:r>
        <w:rPr>
          <w:rFonts w:ascii="Times" w:hAnsi="Times" w:eastAsia="Times"/>
          <w:b w:val="0"/>
          <w:i w:val="0"/>
          <w:color w:val="000000"/>
          <w:sz w:val="22"/>
        </w:rPr>
        <w:t>confused.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started raining her e in right earnest. The sky has not </w:t>
      </w:r>
      <w:r>
        <w:rPr>
          <w:rFonts w:ascii="Times" w:hAnsi="Times" w:eastAsia="Times"/>
          <w:b w:val="0"/>
          <w:i w:val="0"/>
          <w:color w:val="000000"/>
          <w:sz w:val="22"/>
        </w:rPr>
        <w:t>cleared for four days.</w:t>
      </w:r>
    </w:p>
    <w:p>
      <w:pPr>
        <w:autoSpaceDN w:val="0"/>
        <w:autoSpaceDE w:val="0"/>
        <w:widowControl/>
        <w:spacing w:line="220" w:lineRule="exact" w:before="4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3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writing separately to Jamna. Lilavati tells me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several copies of the annotated Gorakhpur edition of th e </w:t>
      </w:r>
      <w:r>
        <w:rPr>
          <w:rFonts w:ascii="Times" w:hAnsi="Times" w:eastAsia="Times"/>
          <w:b w:val="0"/>
          <w:i/>
          <w:color w:val="000000"/>
          <w:sz w:val="22"/>
        </w:rPr>
        <w:t>Gita.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</w:t>
      </w:r>
      <w:r>
        <w:rPr>
          <w:rFonts w:ascii="Times" w:hAnsi="Times" w:eastAsia="Times"/>
          <w:b w:val="0"/>
          <w:i w:val="0"/>
          <w:color w:val="000000"/>
          <w:sz w:val="22"/>
        </w:rPr>
        <w:t>so, give one to Kamalabai.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M.M.U./II. Also C.W. 8530.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Aruna Gandhi, addressee's grand daughter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</w:t>
      </w:r>
    </w:p>
    <w:p>
      <w:pPr>
        <w:sectPr>
          <w:pgSz w:w="9360" w:h="12960"/>
          <w:pgMar w:top="686" w:right="141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LETTER TO SUMANGAL PRAKASH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SUMANGAL,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both your letters. The question is not of your being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salary here. The food is indifferent. The accommodation is short.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rains a great deal. Milk can be had in plenty and it is pure.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 is uncertain. You should bring with you a </w:t>
      </w:r>
      <w:r>
        <w:rPr>
          <w:rFonts w:ascii="Times" w:hAnsi="Times" w:eastAsia="Times"/>
          <w:b w:val="0"/>
          <w:i/>
          <w:color w:val="000000"/>
          <w:sz w:val="22"/>
        </w:rPr>
        <w:t>thali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</w:t>
      </w:r>
      <w:r>
        <w:rPr>
          <w:rFonts w:ascii="Times" w:hAnsi="Times" w:eastAsia="Times"/>
          <w:b w:val="0"/>
          <w:i/>
          <w:color w:val="000000"/>
          <w:sz w:val="22"/>
        </w:rPr>
        <w:t>lota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two bowls,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tumbler, a spoon, a knife, a mattress, a </w:t>
      </w:r>
      <w:r>
        <w:rPr>
          <w:rFonts w:ascii="Times" w:hAnsi="Times" w:eastAsia="Times"/>
          <w:b w:val="0"/>
          <w:i/>
          <w:color w:val="000000"/>
          <w:sz w:val="22"/>
        </w:rPr>
        <w:t>durrie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 pillow, a blanket,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umbrella and a lantern. You will certainly have an hour every day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pursuit of literature. If you feel like it you may go and visit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before coming here. The rains end in September, but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>no hitch from my side.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Sumangal Prakash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TELEGRAM TO T.S. SHRIPAL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1937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T.S. S</w:t>
      </w:r>
      <w:r>
        <w:rPr>
          <w:rFonts w:ascii="Times" w:hAnsi="Times" w:eastAsia="Times"/>
          <w:b w:val="0"/>
          <w:i w:val="0"/>
          <w:color w:val="000000"/>
          <w:sz w:val="18"/>
        </w:rPr>
        <w:t>HRIPAL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RGANIZER AND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ECTURER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UMANITARIAN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8"/>
        </w:rPr>
        <w:t>EAGUE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132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ADRAS </w:t>
      </w:r>
      <w:r>
        <w:rPr>
          <w:rFonts w:ascii="Times" w:hAnsi="Times" w:eastAsia="Times"/>
          <w:b w:val="0"/>
          <w:i w:val="0"/>
          <w:color w:val="000000"/>
          <w:sz w:val="20"/>
        </w:rPr>
        <w:t>1</w:t>
      </w:r>
    </w:p>
    <w:p>
      <w:pPr>
        <w:autoSpaceDN w:val="0"/>
        <w:autoSpaceDE w:val="0"/>
        <w:widowControl/>
        <w:spacing w:line="212" w:lineRule="exact" w:before="15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SACRIFICE     OF        ANIMALS      IN         THE           NAME         OF     RELIGION    IS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REMNANT       OF           BARBARISM.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9874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60" w:lineRule="exact" w:before="38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 Dagmers' letter. I do not think the rice-eating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suffer because they eat rice but because they are too poor to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staple what those in the North do. Whether they were better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years [ago] is a certainty, if we grant that they had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 for buying the necessary articles than now. But as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statistics kept in the old days, our conclusions will be based on </w:t>
      </w:r>
      <w:r>
        <w:rPr>
          <w:rFonts w:ascii="Times" w:hAnsi="Times" w:eastAsia="Times"/>
          <w:b w:val="0"/>
          <w:i w:val="0"/>
          <w:color w:val="000000"/>
          <w:sz w:val="22"/>
        </w:rPr>
        <w:t>more or less guess.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4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Shriman will be an ideal husband for her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perfectly delighted with the choice.</w:t>
            </w:r>
          </w:p>
        </w:tc>
        <w:tc>
          <w:tcPr>
            <w:tcW w:type="dxa" w:w="1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. She is herself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time you notice solvenliness or irregularities about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institutions, you should bring these things to the notice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men. Then only will you be able to cope with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evil. You should give your impressions and views about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Bhandars to Shankerlal Banker, Ahmedabad, and tell him, too,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plans for the Simla Bhandar in particular, i.e., if you have the leisure.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leisure you can have, if you give up what is less useful, if not </w:t>
      </w:r>
      <w:r>
        <w:rPr>
          <w:rFonts w:ascii="Times" w:hAnsi="Times" w:eastAsia="Times"/>
          <w:b w:val="0"/>
          <w:i w:val="0"/>
          <w:color w:val="000000"/>
          <w:sz w:val="22"/>
        </w:rPr>
        <w:t>useless.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were you, I would not worry over Muslim co-operation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Hindi work. They will if we are true and have no designs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suspect.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86" w:after="0"/>
        <w:ind w:left="0" w:right="1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OBBER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3796. Courtesy: Amrit Kaur. Also G.N. 6952</w:t>
      </w:r>
    </w:p>
    <w:p>
      <w:pPr>
        <w:autoSpaceDN w:val="0"/>
        <w:autoSpaceDE w:val="0"/>
        <w:widowControl/>
        <w:spacing w:line="240" w:lineRule="exact" w:before="2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Madalasa;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also “Letter to Vallabhbhai Patel”, 11-7-1937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LETTER TO J. C. KUMARAPPA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KUMARAPPA,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you herewith a letter from Nalin. He was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energetic complainant. Jhaverbhai backs him. Chhotalal considers Rao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an utter misfit. Fischer considers him to be a thorough discredit.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you know, I was prepossessed in his favour. But I can't disregard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strong statements that all these workers make. Parnerkar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about his ability. His good report in Andhra is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athletics and nothing else so far as I know. I have just seen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Harihar Sharma, and he tells me that he was working some years ago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him as Hindi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pracharak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had to be dismissed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inattention to duty and even dishonesty. He tells me he is energetic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wants to be but he can't be constant. However, all these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serve as a warning.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your sister is now free from fever.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in no hurry about Ministers.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K.F. NARIMAN</w:t>
      </w:r>
    </w:p>
    <w:p>
      <w:pPr>
        <w:autoSpaceDN w:val="0"/>
        <w:autoSpaceDE w:val="0"/>
        <w:widowControl/>
        <w:spacing w:line="270" w:lineRule="exact" w:before="1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1937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NARIMAN,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seen your latest statement. It surprises and pains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who advised you to drop the inquiry. What you dropped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inquiry by the Working Committee because in your own language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thought it could not deal impartially with a matter which involved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own members. I therefore told you, I had the Sardar's assurance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could have an impartial inquiry even without any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Working Committee because your complaint was not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as such but against its particular member. If the member </w:t>
      </w:r>
      <w:r>
        <w:rPr>
          <w:rFonts w:ascii="Times" w:hAnsi="Times" w:eastAsia="Times"/>
          <w:b w:val="0"/>
          <w:i w:val="0"/>
          <w:color w:val="000000"/>
          <w:sz w:val="22"/>
        </w:rPr>
        <w:t>consented, the Committee could not object to the inquiry. Now you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J. C. Kumarappa”, 12-7-1937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out with a different version altogether. Do you not see the </w:t>
      </w:r>
      <w:r>
        <w:rPr>
          <w:rFonts w:ascii="Times" w:hAnsi="Times" w:eastAsia="Times"/>
          <w:b w:val="0"/>
          <w:i w:val="0"/>
          <w:color w:val="000000"/>
          <w:sz w:val="22"/>
        </w:rPr>
        <w:t>discrepancy?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again, you seem to resent the Sardar's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he issued it on my strong advice. I thought that it was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and due to you also for that matter. He is now pinned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 statements. If you dispute them and you have evidence,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 sailing for you. Indeed, you left on me the impression that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took the Sardar for a drive, you did seek his help. And,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informed, you sought the help of others also. What was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 if you did? In your first statement in reply to the Sardar's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almost made the admission. Nevertheless if you accuse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of lying, naturally, it is up to you to prove your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Remember, you are the accuser or the plaintiff. Therefore, draw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complaint or plaint carefully and let me have the name or names </w:t>
      </w:r>
      <w:r>
        <w:rPr>
          <w:rFonts w:ascii="Times" w:hAnsi="Times" w:eastAsia="Times"/>
          <w:b w:val="0"/>
          <w:i w:val="0"/>
          <w:color w:val="000000"/>
          <w:sz w:val="22"/>
        </w:rPr>
        <w:t>of the tribunal.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strongly advise you not to rush to the Press. Let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tribunal to decide on an agreed reference be appointed and a </w:t>
      </w:r>
      <w:r>
        <w:rPr>
          <w:rFonts w:ascii="Times" w:hAnsi="Times" w:eastAsia="Times"/>
          <w:b w:val="0"/>
          <w:i w:val="0"/>
          <w:color w:val="000000"/>
          <w:sz w:val="22"/>
        </w:rPr>
        <w:t>brief statement to the Press might be made afterwards.</w:t>
      </w:r>
    </w:p>
    <w:p>
      <w:pPr>
        <w:autoSpaceDN w:val="0"/>
        <w:autoSpaceDE w:val="0"/>
        <w:widowControl/>
        <w:spacing w:line="220" w:lineRule="exact" w:before="3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747-A, 1937.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31. LETTER TO VALLABHBHAI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tabs>
          <w:tab w:pos="550" w:val="left"/>
          <w:tab w:pos="2010" w:val="left"/>
          <w:tab w:pos="44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had any doubt or fear regarding Maulana,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sent the wire about him. I felt that we would be saved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many difficulties by doing that. I still believe that we stand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by your step. You probably remember that I had given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caution to Jawaharlal.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myself had put the burden of issuing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on him. If I throw out a suggestion which finds no echo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heart, you must not act on it. I have written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Nariman. A copy </w:t>
      </w:r>
      <w:r>
        <w:rPr>
          <w:rFonts w:ascii="Times" w:hAnsi="Times" w:eastAsia="Times"/>
          <w:b w:val="0"/>
          <w:i w:val="0"/>
          <w:color w:val="000000"/>
          <w:sz w:val="22"/>
        </w:rPr>
        <w:t>of the letter is enclosed. There is no need for you to issue any</w:t>
      </w:r>
    </w:p>
    <w:p>
      <w:pPr>
        <w:autoSpaceDN w:val="0"/>
        <w:autoSpaceDE w:val="0"/>
        <w:widowControl/>
        <w:spacing w:line="220" w:lineRule="exact" w:before="448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“Vallabhai Patel’s Statement”, 9-7-1937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 Kaur”,10-7-1937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now. I am hopeful that this business will end well. How long </w:t>
      </w:r>
      <w:r>
        <w:rPr>
          <w:rFonts w:ascii="Times" w:hAnsi="Times" w:eastAsia="Times"/>
          <w:b w:val="0"/>
          <w:i w:val="0"/>
          <w:color w:val="000000"/>
          <w:sz w:val="22"/>
        </w:rPr>
        <w:t>can a thing which has no foundation go on?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6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parto–2: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203-4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14,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Yes, you can certainly come back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wish to if you are not happy at Trivandrum.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Ramachandran in detail about your pain. There are a few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vaidyas there. You may even consult them if you think fit.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 Homeopathic mission. But the real cause of your trouble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mind. You may come here sooner if your feel uneasy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believe that Paparamma and others will be so loving towards </w:t>
      </w:r>
      <w:r>
        <w:rPr>
          <w:rFonts w:ascii="Times" w:hAnsi="Times" w:eastAsia="Times"/>
          <w:b w:val="0"/>
          <w:i w:val="0"/>
          <w:color w:val="000000"/>
          <w:sz w:val="22"/>
        </w:rPr>
        <w:t>you that you will be quite at peace for a few weeks at least.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Kanti's letter is enclosed.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Ba’s foot is improving. How crazy you are! You could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sat with Rajaji in the inter compartment to have a chat.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that </w:t>
      </w:r>
      <w:r>
        <w:rPr>
          <w:rFonts w:ascii="Times" w:hAnsi="Times" w:eastAsia="Times"/>
          <w:b w:val="0"/>
          <w:i w:val="0"/>
          <w:color w:val="000000"/>
          <w:sz w:val="22"/>
        </w:rPr>
        <w:t>is now past.</w:t>
      </w:r>
    </w:p>
    <w:p>
      <w:pPr>
        <w:autoSpaceDN w:val="0"/>
        <w:tabs>
          <w:tab w:pos="550" w:val="left"/>
          <w:tab w:pos="910" w:val="left"/>
          <w:tab w:pos="18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an account of all the expenditure. There is no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Bari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Baqui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384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travelled to Madras by the same train as Rajaji but she had only </w:t>
      </w:r>
      <w:r>
        <w:rPr>
          <w:rFonts w:ascii="Times" w:hAnsi="Times" w:eastAsia="Times"/>
          <w:b w:val="0"/>
          <w:i w:val="0"/>
          <w:color w:val="000000"/>
          <w:sz w:val="18"/>
        </w:rPr>
        <w:t>a third-class ticket.</w:t>
      </w:r>
    </w:p>
    <w:p>
      <w:pPr>
        <w:autoSpaceDN w:val="0"/>
        <w:autoSpaceDE w:val="0"/>
        <w:widowControl/>
        <w:spacing w:line="218" w:lineRule="exact" w:before="22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Brothers of the addressee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5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33. DRAFT TELEGRAM TO C. RAJAGOPALACHARI</w:t>
      </w:r>
    </w:p>
    <w:p>
      <w:pPr>
        <w:autoSpaceDN w:val="0"/>
        <w:autoSpaceDE w:val="0"/>
        <w:widowControl/>
        <w:spacing w:line="294" w:lineRule="exact" w:before="44" w:after="0"/>
        <w:ind w:left="0" w:right="1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15, 193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AJAGOPALACHARI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ENATE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OUSE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>ADRAS</w:t>
      </w:r>
    </w:p>
    <w:p>
      <w:pPr>
        <w:autoSpaceDN w:val="0"/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PRIVATE.      DEEPEST     PRAYER    HAS    BEEN    THE     SPRING    ON    WHICH    I</w:t>
      </w:r>
    </w:p>
    <w:p>
      <w:pPr>
        <w:autoSpaceDN w:val="0"/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HAVE    DRAWN   FOR GUIDING COMMITTEE.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    YOU   KNOW    HOW   MY   HOPE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IS    CENTERED    ON    YOU.    MAY    GOD   BLESS    YOUR    EFFORT.    DON’T </w:t>
      </w:r>
    </w:p>
    <w:p>
      <w:pPr>
        <w:autoSpaceDN w:val="0"/>
        <w:autoSpaceDE w:val="0"/>
        <w:widowControl/>
        <w:spacing w:line="212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PUBLISH    THIS.   HAVE    NO  RIGHT     TO    SEND  MESSAGE     MEMBERS. YOU 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MUST    ASK      JAWAHARLAL.     LOVE.</w:t>
      </w:r>
    </w:p>
    <w:p>
      <w:pPr>
        <w:autoSpaceDN w:val="0"/>
        <w:autoSpaceDE w:val="0"/>
        <w:widowControl/>
        <w:spacing w:line="266" w:lineRule="exact" w:before="46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Courtesy: Pyarelal. Also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In the Shadow</w:t>
      </w:r>
      <w:r>
        <w:rPr>
          <w:rFonts w:ascii="Times" w:hAnsi="Times" w:eastAsia="Times"/>
          <w:b w:val="0"/>
          <w:i/>
          <w:color w:val="000000"/>
          <w:sz w:val="18"/>
        </w:rPr>
        <w:t>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Mahatma</w:t>
      </w:r>
      <w:r>
        <w:rPr>
          <w:rFonts w:ascii="Times" w:hAnsi="Times" w:eastAsia="Times"/>
          <w:b w:val="0"/>
          <w:i w:val="0"/>
          <w:color w:val="000000"/>
          <w:sz w:val="18"/>
        </w:rPr>
        <w:t>, p. 233</w:t>
      </w:r>
    </w:p>
    <w:p>
      <w:pPr>
        <w:autoSpaceDN w:val="0"/>
        <w:autoSpaceDE w:val="0"/>
        <w:widowControl/>
        <w:spacing w:line="292" w:lineRule="exact" w:before="162" w:after="0"/>
        <w:ind w:left="12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34.LETTER TO JAWAHARLAL NEHRU</w:t>
      </w:r>
    </w:p>
    <w:p>
      <w:pPr>
        <w:autoSpaceDN w:val="0"/>
        <w:tabs>
          <w:tab w:pos="4930" w:val="left"/>
          <w:tab w:pos="5210" w:val="left"/>
        </w:tabs>
        <w:autoSpaceDE w:val="0"/>
        <w:widowControl/>
        <w:spacing w:line="22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Unrevised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July 15, 1937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6" w:after="0"/>
        <w:ind w:left="1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JAWAHARLAL,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Today is the election day. I am watching.</w:t>
      </w:r>
    </w:p>
    <w:p>
      <w:pPr>
        <w:autoSpaceDN w:val="0"/>
        <w:autoSpaceDE w:val="0"/>
        <w:widowControl/>
        <w:spacing w:line="240" w:lineRule="exact" w:before="54" w:after="0"/>
        <w:ind w:left="10" w:right="11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I write to tell you that I have begun to write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of Congress Ministries and allied topics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hesitated but I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my duty to write, when I felt so keenly. I wish I could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 advance copy of my article for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Mahadev will see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has a copy he will send it. When you see it, you will please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if I may continue to write so. I do not want to interfere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handling of the whole situation. For, I want the maximum from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country. I would be doing distinct harm, if my writing </w:t>
      </w:r>
      <w:r>
        <w:rPr>
          <w:rFonts w:ascii="Times" w:hAnsi="Times" w:eastAsia="Times"/>
          <w:b w:val="0"/>
          <w:i w:val="0"/>
          <w:color w:val="000000"/>
          <w:sz w:val="22"/>
        </w:rPr>
        <w:t>disturbed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got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Maulana.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1937. Nehru Memorial Museum and Library. Also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Bunch of Old Letters</w:t>
      </w:r>
      <w:r>
        <w:rPr>
          <w:rFonts w:ascii="Times" w:hAnsi="Times" w:eastAsia="Times"/>
          <w:b w:val="0"/>
          <w:i w:val="0"/>
          <w:color w:val="000000"/>
          <w:sz w:val="18"/>
        </w:rPr>
        <w:t>, p. 235.</w:t>
      </w:r>
    </w:p>
    <w:p>
      <w:pPr>
        <w:autoSpaceDN w:val="0"/>
        <w:autoSpaceDE w:val="0"/>
        <w:widowControl/>
        <w:spacing w:line="240" w:lineRule="exact" w:before="2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In his letter dated July 16 to G. D. Birla, Mahadev Desai explains: “C.R.</w:t>
      </w:r>
    </w:p>
    <w:p>
      <w:pPr>
        <w:autoSpaceDN w:val="0"/>
        <w:autoSpaceDE w:val="0"/>
        <w:widowControl/>
        <w:spacing w:line="200" w:lineRule="exact" w:before="40" w:after="0"/>
        <w:ind w:left="1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for Bapu’s blessings to be wired to him and his colleagues when they were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sworn in as Ministers.” According to </w:t>
      </w:r>
      <w:r>
        <w:rPr>
          <w:rFonts w:ascii="Times" w:hAnsi="Times" w:eastAsia="Times"/>
          <w:b w:val="0"/>
          <w:i/>
          <w:color w:val="000000"/>
          <w:sz w:val="18"/>
        </w:rPr>
        <w:t>India Since the Advent of the British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Rajagopalachari formed the Congress Ministry in Madras on July 15, 1937.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Congress Working Committee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”Congress Ministries”, 17-7-1937; also "The Fundamental Difference",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24-7-1937.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Amirt Kaur”, 10-7-1937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16" w:right="132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LETTER TO K.F. NARIMAN</w:t>
      </w:r>
    </w:p>
    <w:p>
      <w:pPr>
        <w:autoSpaceDN w:val="0"/>
        <w:autoSpaceDE w:val="0"/>
        <w:widowControl/>
        <w:spacing w:line="270" w:lineRule="exact" w:before="10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NARIMAN,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sent me an extraordinary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Either you are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confusion, or your friends are. So far as I can recollect,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 Working Committee's decision as final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telegram. As to your other charges you had no evidence then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possession. Your letters showed no evidence and therefore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could neither decide for itself except to decide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you nor could give you a committee. How can you say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closed the matter though in your letter you reserved to yourself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ask for a committee when you had framed your charge-sheet?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can see the matter can only be closed by leading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Vallabhbhai all the evidence you have in your possession or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clear admission that you have nothing against him. Can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 that the Working Committee's decision so far as it goes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against you? If you regard its verdict as final, then can you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when unbounded vilification of the Sardar is going on in front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and to which, in your letters, you have allowed yourself to be a </w:t>
      </w:r>
      <w:r>
        <w:rPr>
          <w:rFonts w:ascii="Times" w:hAnsi="Times" w:eastAsia="Times"/>
          <w:b w:val="0"/>
          <w:i w:val="0"/>
          <w:color w:val="000000"/>
          <w:sz w:val="22"/>
        </w:rPr>
        <w:t>party up to a certain extent?</w:t>
      </w:r>
    </w:p>
    <w:p>
      <w:pPr>
        <w:autoSpaceDN w:val="0"/>
        <w:autoSpaceDE w:val="0"/>
        <w:widowControl/>
        <w:spacing w:line="240" w:lineRule="exact" w:before="54" w:after="0"/>
        <w:ind w:left="10" w:right="5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committing no breach of faith with me if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publish the whole of the conversation between you and me, if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let me have beforehand what you will publish.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other inaccuracies in your letter which I need not go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into. Let me be however clear about one point. So long as you feel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 Sardar has dealt with you unfairly in any shape or form,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he has done anything ungentlemanly, it is your bounden duty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accept his offer. You owe it to yourself and to a colleague,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emphatically maintains that he has never done or meant any harm to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Dated July 14, which read: "I am being charged for defying and attempting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circumvent the Working Committee Resolution at Delhi and Wardha by demanding 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independent tribunal. . . . In the . . . .conversation I had with you, I had made it clear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I could accept such a tribunal only if the Working Committee sanctioned it . . 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Before the Working Committee too, I made my position clear that I did not want . . 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 independent tribunal . . . if the Working Committee did not sanction . . . I further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made it clear to the Secretary that the tribunal should only make a report . . . to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Working Committee who should . . . pronounce verdict . . . .But in view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definite adverse view of all the members I did not intend to pursue the matter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. ..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“Letter to K. F. Nariman”, 14-7-1937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716" w:right="138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has not been guilty of dishonourable conduct directly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indirectly. If you do not pursue the tribunal you repeatedly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wanted, or drop it without unreservedly withdrawing your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Sardar, you will be committing a grave blunder.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colleagues of the Working Committee will certianly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you were simply guided by your own suspicion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you had nothing whatsover to sustain it. And you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confirm the impression that the Sardar has carried with him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conduct at the Bombay election, and which he so frankly told </w:t>
      </w:r>
      <w:r>
        <w:rPr>
          <w:rFonts w:ascii="Times" w:hAnsi="Times" w:eastAsia="Times"/>
          <w:b w:val="0"/>
          <w:i w:val="0"/>
          <w:color w:val="000000"/>
          <w:sz w:val="22"/>
        </w:rPr>
        <w:t>you during that drive.</w:t>
      </w:r>
    </w:p>
    <w:p>
      <w:pPr>
        <w:autoSpaceDN w:val="0"/>
        <w:autoSpaceDE w:val="0"/>
        <w:widowControl/>
        <w:spacing w:line="220" w:lineRule="exact" w:before="8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747-A, 1937.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LETTER TO N. C. KELKAR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KELKAR,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Deo has sent me the enclosed cutting containing a report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speech.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wants me to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certain allegation about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report. Before I do so I should like to have your confirmation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report. For, I know, how often public speeches are misreported, </w:t>
      </w:r>
      <w:r>
        <w:rPr>
          <w:rFonts w:ascii="Times" w:hAnsi="Times" w:eastAsia="Times"/>
          <w:b w:val="0"/>
          <w:i w:val="0"/>
          <w:color w:val="000000"/>
          <w:sz w:val="22"/>
        </w:rPr>
        <w:t>sometimes consciously, sometimes unconsciously.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in possession of the best of health.</w:t>
      </w:r>
    </w:p>
    <w:p>
      <w:pPr>
        <w:autoSpaceDN w:val="0"/>
        <w:autoSpaceDE w:val="0"/>
        <w:widowControl/>
        <w:spacing w:line="300" w:lineRule="exact" w:before="6" w:after="0"/>
        <w:ind w:left="504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3121. Courtesy: Kashinath N. Kelkar</w:t>
      </w:r>
    </w:p>
    <w:p>
      <w:pPr>
        <w:autoSpaceDN w:val="0"/>
        <w:autoSpaceDE w:val="0"/>
        <w:widowControl/>
        <w:spacing w:line="220" w:lineRule="exact" w:before="11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Shankarrao Deo, President, Maharashtra Provincial Congress Committee,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letter dated July 14 had brought to the notice of Gandhiji a report that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in the issue of of </w:t>
      </w:r>
      <w:r>
        <w:rPr>
          <w:rFonts w:ascii="Times" w:hAnsi="Times" w:eastAsia="Times"/>
          <w:b w:val="0"/>
          <w:i/>
          <w:color w:val="000000"/>
          <w:sz w:val="18"/>
        </w:rPr>
        <w:t>Dnyanprakash,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10-7-1937. The report said that N.C.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Kelkar, speaking at a meeting in Poona at the Tilak Smarak Mandir, had alleged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refused to sign on the application for the release of Savarkar;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Gandhiji's attitude towards Maharashtrians, including great leaders like Tilak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friendly and that Gandhiji's readiness for office-acceptance was not consistent with </w:t>
      </w:r>
      <w:r>
        <w:rPr>
          <w:rFonts w:ascii="Times" w:hAnsi="Times" w:eastAsia="Times"/>
          <w:b w:val="0"/>
          <w:i w:val="0"/>
          <w:color w:val="000000"/>
          <w:sz w:val="18"/>
        </w:rPr>
        <w:t>his earlier stand.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"Letter to Shankarrao Deo", 20-7-1937.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tabs>
          <w:tab w:pos="550" w:val="left"/>
          <w:tab w:pos="1330" w:val="left"/>
          <w:tab w:pos="5210" w:val="left"/>
          <w:tab w:pos="5550" w:val="left"/>
        </w:tabs>
        <w:autoSpaceDE w:val="0"/>
        <w:widowControl/>
        <w:spacing w:line="298" w:lineRule="exact" w:before="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37. LETTER TO SHANKARRAO DEO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15, 1937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DEO,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 enclosing a newspaper cutting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forwarded the cutting to Mr. Kelkar for confirmation. As soon as I </w:t>
      </w:r>
      <w:r>
        <w:rPr>
          <w:rFonts w:ascii="Times" w:hAnsi="Times" w:eastAsia="Times"/>
          <w:b w:val="0"/>
          <w:i w:val="0"/>
          <w:color w:val="000000"/>
          <w:sz w:val="22"/>
        </w:rPr>
        <w:t>receive his reply, you will hear further from me.</w:t>
      </w:r>
    </w:p>
    <w:p>
      <w:pPr>
        <w:autoSpaceDN w:val="0"/>
        <w:autoSpaceDE w:val="0"/>
        <w:widowControl/>
        <w:spacing w:line="294" w:lineRule="exact" w:before="6" w:after="4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your progress towards complete recovery is continuing.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6"/>
        <w:gridCol w:w="3256"/>
      </w:tblGrid>
      <w:tr>
        <w:trPr>
          <w:trHeight w:hRule="exact" w:val="618"/>
        </w:trPr>
        <w:tc>
          <w:tcPr>
            <w:tcW w:type="dxa" w:w="4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The Bombay Chronicle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27-7-1937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44" w:after="0"/>
              <w:ind w:left="0" w:right="5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Yours sincerely,</w:t>
            </w:r>
          </w:p>
        </w:tc>
      </w:tr>
    </w:tbl>
    <w:p>
      <w:pPr>
        <w:autoSpaceDN w:val="0"/>
        <w:tabs>
          <w:tab w:pos="2510" w:val="left"/>
          <w:tab w:pos="5210" w:val="left"/>
        </w:tabs>
        <w:autoSpaceDE w:val="0"/>
        <w:widowControl/>
        <w:spacing w:line="340" w:lineRule="exact" w:before="262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38. A LETTER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15, 1937 </w:t>
      </w: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6"/>
        <w:gridCol w:w="3256"/>
      </w:tblGrid>
      <w:tr>
        <w:trPr>
          <w:trHeight w:hRule="exact" w:val="4438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6" w:lineRule="exact" w:before="0" w:after="0"/>
              <w:ind w:left="290" w:right="8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1.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2.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</w:t>
            </w:r>
          </w:p>
          <w:p>
            <w:pPr>
              <w:autoSpaceDN w:val="0"/>
              <w:autoSpaceDE w:val="0"/>
              <w:widowControl/>
              <w:spacing w:line="560" w:lineRule="exact" w:before="260" w:after="0"/>
              <w:ind w:left="288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4.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5.</w:t>
            </w:r>
          </w:p>
          <w:p>
            <w:pPr>
              <w:autoSpaceDN w:val="0"/>
              <w:autoSpaceDE w:val="0"/>
              <w:widowControl/>
              <w:spacing w:line="294" w:lineRule="exact" w:before="786" w:after="0"/>
              <w:ind w:left="0" w:right="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6.</w:t>
            </w:r>
          </w:p>
        </w:tc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Shri Mahadev Desai has sent me your letter.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Zoroastrian puggree. Christian hat and red fez can be made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 have been made of khaddar.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Even as an absolute definition of God is impossible, so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that of truth impossible. When I can evolve an absolute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definition of truth, truth will cease to be my God.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You are justified in doubting my love for humanity. Just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likely that it might be solved after my death.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1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If all the flowers in a garden were endowed with wisdom, 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suppose it will be quite consistent for each flower to retain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its personality whilst recognizing the basic unity of 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flowers.</w:t>
            </w:r>
          </w:p>
          <w:p>
            <w:pPr>
              <w:autoSpaceDN w:val="0"/>
              <w:autoSpaceDE w:val="0"/>
              <w:widowControl/>
              <w:spacing w:line="260" w:lineRule="exact" w:before="40" w:after="0"/>
              <w:ind w:left="110" w:right="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have not sufficient originality in me to show a new way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life. Nor does the conceived way of life give me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dissatisfaction. I would feel supermely happy if I could live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up to it in its fulness.</w:t>
            </w:r>
          </w:p>
        </w:tc>
      </w:tr>
    </w:tbl>
    <w:p>
      <w:pPr>
        <w:autoSpaceDN w:val="0"/>
        <w:autoSpaceDE w:val="0"/>
        <w:widowControl/>
        <w:spacing w:line="288" w:lineRule="exact" w:before="0" w:after="0"/>
        <w:ind w:left="432" w:right="1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faithfully,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71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LETTER TO VALLABHBHAI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letters regarding Nariman. I am not in the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frightened. According to me there is no need for you to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now. I have started writing to Nariman. When the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public statement comes, I will certainly do so. It is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surprising that not a single newspaper is on your side. After all,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newspapers are these? Why should we get elated if they take </w:t>
      </w:r>
      <w:r>
        <w:rPr>
          <w:rFonts w:ascii="Times" w:hAnsi="Times" w:eastAsia="Times"/>
          <w:b w:val="0"/>
          <w:i w:val="0"/>
          <w:color w:val="000000"/>
          <w:sz w:val="22"/>
        </w:rPr>
        <w:t>our side?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 will be able to deal with Munshi and Bhulabhai. </w:t>
      </w:r>
      <w:r>
        <w:rPr>
          <w:rFonts w:ascii="Times" w:hAnsi="Times" w:eastAsia="Times"/>
          <w:b w:val="0"/>
          <w:i w:val="0"/>
          <w:color w:val="000000"/>
          <w:sz w:val="22"/>
        </w:rPr>
        <w:t>The thing is beyond me. If Gilder joins, it will be excellent of course.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don't get a reply from Maulana even after you have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 wire, two courses are open to you: to appoint whosoever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fittest to you, or to declare publicly that anybody selected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will be appointed. We know Maulana's tardiness.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about a Muslim secretary is a difficult one. I think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escape the difficulty only by putting the thing publicly in . . .s"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Why don't you wire to Jawaharlal that he should either send </w:t>
      </w:r>
      <w:r>
        <w:rPr>
          <w:rFonts w:ascii="Times" w:hAnsi="Times" w:eastAsia="Times"/>
          <w:b w:val="0"/>
          <w:i w:val="0"/>
          <w:color w:val="000000"/>
          <w:sz w:val="22"/>
        </w:rPr>
        <w:t>Maulana's consent or make an alternative suggestion?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sending away your brothers too soon.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 places for us somewhere. When God decided that our work in </w:t>
      </w:r>
      <w:r>
        <w:rPr>
          <w:rFonts w:ascii="Times" w:hAnsi="Times" w:eastAsia="Times"/>
          <w:b w:val="0"/>
          <w:i w:val="0"/>
          <w:color w:val="000000"/>
          <w:sz w:val="22"/>
        </w:rPr>
        <w:t>this world is done, he will take us away in the twinkling of an eye.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Patro–2: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204-5</w:t>
      </w:r>
    </w:p>
    <w:p>
      <w:pPr>
        <w:autoSpaceDN w:val="0"/>
        <w:autoSpaceDE w:val="0"/>
        <w:widowControl/>
        <w:spacing w:line="240" w:lineRule="exact" w:before="18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is omitted in the source.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death of the addressee's eldest brother Somabhai. </w:t>
      </w:r>
      <w:r>
        <w:rPr>
          <w:rFonts w:ascii="Times" w:hAnsi="Times" w:eastAsia="Times"/>
          <w:b w:val="0"/>
          <w:i w:val="0"/>
          <w:color w:val="000000"/>
          <w:sz w:val="18"/>
        </w:rPr>
        <w:t>Speaker Vithalbhai, another brother, had died on October 22, 1933.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don't need the typewriter there for the present,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it here. I will ask Shanta to type on it while she is here. Kanu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ready to learn it. I hope he will start eating properly. For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he has developed aversion to food. If you wish, I may arrange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temporarily or permanently to send someone from here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the mail from here and bring it from there. I will experience no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in sparing a person from 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Durga's case is not simple. One should inhale steam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cold. One should also fast occasionally. Why shouldn't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stay here for a few days? Nirmala also should come,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not be put to any trouble. I will merely suggest remedies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examining her. I am sure that Durga can be completely cured. I don't </w:t>
      </w:r>
      <w:r>
        <w:rPr>
          <w:rFonts w:ascii="Times" w:hAnsi="Times" w:eastAsia="Times"/>
          <w:b w:val="0"/>
          <w:i w:val="0"/>
          <w:color w:val="000000"/>
          <w:sz w:val="22"/>
        </w:rPr>
        <w:t>mean to say that it can be done only through my remedies.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Kumarappa's difficulty? Shall I write? The flow of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stop. If he cannot stop it, you may call in an expert at our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get it done. There must be somebody from the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builders. If I am allowed I will write. I am confident that I will be able </w:t>
      </w:r>
      <w:r>
        <w:rPr>
          <w:rFonts w:ascii="Times" w:hAnsi="Times" w:eastAsia="Times"/>
          <w:b w:val="0"/>
          <w:i w:val="0"/>
          <w:color w:val="000000"/>
          <w:sz w:val="22"/>
        </w:rPr>
        <w:t>to manage the athlete's case.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Raojibhai carry Suryabala's letter. I have already given him </w:t>
      </w:r>
      <w:r>
        <w:rPr>
          <w:rFonts w:ascii="Times" w:hAnsi="Times" w:eastAsia="Times"/>
          <w:b w:val="0"/>
          <w:i w:val="0"/>
          <w:color w:val="000000"/>
          <w:sz w:val="22"/>
        </w:rPr>
        <w:t>Harivadan's. If this is not possible, send Suryabala's letter by post.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41. LETTER TO D.B. KALELKAR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Raghavan is good. I would shorten it.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Raghavan's argument was that it was considered to be a </w:t>
      </w:r>
      <w:r>
        <w:rPr>
          <w:rFonts w:ascii="Times" w:hAnsi="Times" w:eastAsia="Times"/>
          <w:b w:val="0"/>
          <w:i w:val="0"/>
          <w:color w:val="000000"/>
          <w:sz w:val="22"/>
        </w:rPr>
        <w:t>subordinate body. Your argument, therefore, that it was a misun-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derstanding and the remark about it being unfortunate are out of </w:t>
      </w:r>
      <w:r>
        <w:rPr>
          <w:rFonts w:ascii="Times" w:hAnsi="Times" w:eastAsia="Times"/>
          <w:b w:val="0"/>
          <w:i w:val="0"/>
          <w:color w:val="000000"/>
          <w:sz w:val="22"/>
        </w:rPr>
        <w:t>place.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quite correct to say that the institutions are independent of </w:t>
      </w:r>
      <w:r>
        <w:rPr>
          <w:rFonts w:ascii="Times" w:hAnsi="Times" w:eastAsia="Times"/>
          <w:b w:val="0"/>
          <w:i w:val="0"/>
          <w:color w:val="000000"/>
          <w:sz w:val="22"/>
        </w:rPr>
        <w:t>each other? I think Madras enjoys Dominion status.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has been already posted. This is for the future. Why </w:t>
      </w:r>
      <w:r>
        <w:rPr>
          <w:rFonts w:ascii="Times" w:hAnsi="Times" w:eastAsia="Times"/>
          <w:b w:val="0"/>
          <w:i w:val="0"/>
          <w:color w:val="000000"/>
          <w:sz w:val="22"/>
        </w:rPr>
        <w:t>"Maratha"?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7692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LETTER TO HARIVADAN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HARIVADAN,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look upon your marriage with Rohini from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angle. Though you two have entered </w:t>
      </w:r>
      <w:r>
        <w:rPr>
          <w:rFonts w:ascii="Times" w:hAnsi="Times" w:eastAsia="Times"/>
          <w:b w:val="0"/>
          <w:i/>
          <w:color w:val="000000"/>
          <w:sz w:val="22"/>
        </w:rPr>
        <w:t>grihasthashrama,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strengthen your present spirit of service and make your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ideal for others to follow. You two have such capacity. May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both of you long life and bless your noble aspirations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>success. I am not writing separately to Rohini.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2650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DAHYALAL JANI</w:t>
      </w:r>
    </w:p>
    <w:p>
      <w:pPr>
        <w:autoSpaceDN w:val="0"/>
        <w:autoSpaceDE w:val="0"/>
        <w:widowControl/>
        <w:spacing w:line="270" w:lineRule="exact" w:before="1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15, 1937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DAHYALAL,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letter with a heavy heart. Devsharmaji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your letters. The other one he had torn up. Your letter is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untruths. I am sending it back to you so that you can see for yourself.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have mentioned only Jani in it. You have thus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an untruth. If you had from the beginning wished to join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renowed institution like the Kangri, why did you not go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straightaway? In your description of Ishver Ramji's 'hesitant policy",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unnecessarily maligned the institution in which you stayed.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which he has written to me on his own is in a different vein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Principal of Gurukul Kangri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first sentence suggests excessive respect while what you </w:t>
      </w:r>
      <w:r>
        <w:rPr>
          <w:rFonts w:ascii="Times" w:hAnsi="Times" w:eastAsia="Times"/>
          <w:b w:val="0"/>
          <w:i w:val="0"/>
          <w:color w:val="000000"/>
          <w:sz w:val="22"/>
        </w:rPr>
        <w:t>really feel is helplessness.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your totalling in the third sentence: 75+5=100! Is this </w:t>
      </w:r>
      <w:r>
        <w:rPr>
          <w:rFonts w:ascii="Times" w:hAnsi="Times" w:eastAsia="Times"/>
          <w:b w:val="0"/>
          <w:i w:val="0"/>
          <w:color w:val="000000"/>
          <w:sz w:val="22"/>
        </w:rPr>
        <w:t>dreaming?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resolved in my presence to preserve humility.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established that you do not have sufficient knowledge. What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 claim you make in your fourth sentence? “I will be able to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English, science, etc., according to the latest method.” Can you justify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claim? The sentence thereafter is equally insufferable. 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that you have mentioned you say, “and that too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of a Principal”. Is not this the limit of deliberate lying?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merit enough to say, “You will be fully satisfied with my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will also bring you credit”?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1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mess.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See the shabbiness of the whole letter. The handwriting is all a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What impatience ! The word “immediately” occurs thrice.</w:t>
      </w:r>
    </w:p>
    <w:p>
      <w:pPr>
        <w:autoSpaceDN w:val="0"/>
        <w:autoSpaceDE w:val="0"/>
        <w:widowControl/>
        <w:spacing w:line="260" w:lineRule="exact" w:before="40" w:after="24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Devasharma has a royal heart. He was almost ready to take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now, if I urge him, he would do so. I would throw a letter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from a stranger into the waste-paper basket. Your letter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proves your unfitness. Where did you pass the three examinations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qualify you as a teacher? [You say,] “One runs up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just to purify oneself by living on the holy land.” All right,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on! I feel more pain in writing this letter than you will in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have absolutely no time to write such a long letter, but I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my pen. You address me as "father" and describe yourself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son. Is not there hypocrisy even in this? However,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disown you. But you will have to help me. Go to Sabarmati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20th, a changed man. You will not get such an opportunity again. If,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you don’t wish to go, you are free.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10"/>
        </w:trPr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1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the quotations are in Hindi.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LETTER TO N. R. MALKANI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EGON </w:t>
      </w:r>
      <w:r>
        <w:rPr>
          <w:rFonts w:ascii="Times" w:hAnsi="Times" w:eastAsia="Times"/>
          <w:b w:val="0"/>
          <w:i w:val="0"/>
          <w:color w:val="000000"/>
          <w:sz w:val="20"/>
        </w:rPr>
        <w:t>(W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),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MALKANI,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don’t you steal in a note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advertising your wares or write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the correspondents’ column, complaining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apathy and telling the public what attactive things can be had there?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Secondly, Why don’t you have a list of the things you have for sale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post the same to likely addresses in Delhi? You are bound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orders. Thirdly, you can engage a hawker who can hawk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things on commission. Fourthly, sometimes you can pay visits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yourself and get their orders. If you just learn enough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tailoring and shoemaking technique, you can take measurements </w:t>
      </w:r>
      <w:r>
        <w:rPr>
          <w:rFonts w:ascii="Times" w:hAnsi="Times" w:eastAsia="Times"/>
          <w:b w:val="0"/>
          <w:i w:val="0"/>
          <w:color w:val="000000"/>
          <w:sz w:val="22"/>
        </w:rPr>
        <w:t>yourself.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Rameshwari Nehru is sporting a pair of slippers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such thing from your colony. They have given her blisters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over. Now, your department has to turn out first-class articles if you </w:t>
      </w:r>
      <w:r>
        <w:rPr>
          <w:rFonts w:ascii="Times" w:hAnsi="Times" w:eastAsia="Times"/>
          <w:b w:val="0"/>
          <w:i w:val="0"/>
          <w:color w:val="000000"/>
          <w:sz w:val="22"/>
        </w:rPr>
        <w:t>are to command a large custom.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you mention the trouble about getting workers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to interest themselves more than they are doing.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universal complaint. We are not slaves without deserving our </w:t>
      </w:r>
      <w:r>
        <w:rPr>
          <w:rFonts w:ascii="Times" w:hAnsi="Times" w:eastAsia="Times"/>
          <w:b w:val="0"/>
          <w:i w:val="0"/>
          <w:color w:val="000000"/>
          <w:sz w:val="22"/>
        </w:rPr>
        <w:t>slavery.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Then, about the boys themselves, why should you not so arrange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your departments as to absorb all the boys in the colony. Then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be earning a decent livelihood and you will produce master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tailors, master shoemakers, etc.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that you, as a teacher, can feel lazy and say,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have’t enough to do. With eighteen children for whose welfare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wholly responsible and to whom you are both father and mother,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thought that you had more than you could manage.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imagine a widowed father having eighteen children to care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lazy and with time hanging heavy over him? That sentence in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 is a disturbing sentence. You know what I mean.</w:t>
      </w:r>
    </w:p>
    <w:p>
      <w:pPr>
        <w:autoSpaceDN w:val="0"/>
        <w:autoSpaceDE w:val="0"/>
        <w:widowControl/>
        <w:spacing w:line="294" w:lineRule="exact" w:before="6" w:after="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64"/>
        </w:trPr>
        <w:tc>
          <w:tcPr>
            <w:tcW w:type="dxa" w:w="3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G.N. 926</w:t>
            </w:r>
          </w:p>
        </w:tc>
        <w:tc>
          <w:tcPr>
            <w:tcW w:type="dxa" w:w="2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" w:after="0"/>
              <w:ind w:left="0" w:right="1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the Superintendent of the Harijan Udyogshala, Delhi,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 tailoring, shoemaking, carpentry, etc, were taught.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9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1937</w:t>
      </w:r>
    </w:p>
    <w:p>
      <w:pPr>
        <w:autoSpaceDN w:val="0"/>
        <w:autoSpaceDE w:val="0"/>
        <w:widowControl/>
        <w:spacing w:line="28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hard on poor Sen. Surely there are meat-eaters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good </w:t>
      </w:r>
      <w:r>
        <w:rPr>
          <w:rFonts w:ascii="Times" w:hAnsi="Times" w:eastAsia="Times"/>
          <w:b w:val="0"/>
          <w:i/>
          <w:color w:val="000000"/>
          <w:sz w:val="22"/>
        </w:rPr>
        <w:t>brahmacharis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as abstemious as any vegetarians.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effect of milk is the same almost as of flesh [or] meat.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Hundreds, perhaps thousands, of Roman Catholic monks and nuns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beaten in their self-restraint in everything. Purity of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is not a monopoly of vegetarians not kindness. Do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vegetarians who know not what self-restraint is, no kindness to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sub-human life? Who can be more cruel to man and beast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vegetarian husbands, fathers and cattleowners? We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fetish of our vegetarianism and be intolerant. Let us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 more virtue to vegetarianism than it can carry. And so long </w:t>
      </w:r>
      <w:r>
        <w:rPr>
          <w:rFonts w:ascii="Times" w:hAnsi="Times" w:eastAsia="Times"/>
          <w:b w:val="0"/>
          <w:i w:val="0"/>
          <w:color w:val="000000"/>
          <w:sz w:val="22"/>
        </w:rPr>
        <w:t>as we must take milk, it is wrong to call ourselves vegetarians or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flesh eaters. Distinction there is, but ir is not the restriction which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think there is. It is only real godliness that alters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course of life.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LETTER TO MAHADEV DESAI</w:t>
      </w:r>
    </w:p>
    <w:p>
      <w:pPr>
        <w:autoSpaceDN w:val="0"/>
        <w:autoSpaceDE w:val="0"/>
        <w:widowControl/>
        <w:spacing w:line="270" w:lineRule="exact" w:before="1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1937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Bhansali has returned and is already a familiar face by now.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assistant doctor applied caustic to the wound and dressed it. He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that the trouble must have come on partly because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</w:t>
      </w:r>
      <w:r>
        <w:rPr>
          <w:rFonts w:ascii="Times" w:hAnsi="Times" w:eastAsia="Times"/>
          <w:b w:val="0"/>
          <w:i/>
          <w:color w:val="000000"/>
          <w:sz w:val="22"/>
        </w:rPr>
        <w:t>rotlis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absolutely necessary now that he should see Balkrishna.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Bhansali can see him even after two days when he goes there again.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better, of course, if he comes over here to see him. If Bhansali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to Wardha, he should do so after fixing the time in advance, so </w:t>
      </w:r>
      <w:r>
        <w:rPr>
          <w:rFonts w:ascii="Times" w:hAnsi="Times" w:eastAsia="Times"/>
          <w:b w:val="0"/>
          <w:i w:val="0"/>
          <w:color w:val="000000"/>
          <w:sz w:val="22"/>
        </w:rPr>
        <w:t>that he might not miss the Civil Surgeon.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how I can persuade Durga. At present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a maidservant for washing clothes. Gradually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are being made here. She may stay here for a few days </w:t>
      </w:r>
      <w:r>
        <w:rPr>
          <w:rFonts w:ascii="Times" w:hAnsi="Times" w:eastAsia="Times"/>
          <w:b w:val="0"/>
          <w:i w:val="0"/>
          <w:color w:val="000000"/>
          <w:sz w:val="22"/>
        </w:rPr>
        <w:t>and, if she doesn’t feel at ease, may go back. There are no restrictions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kind whatever. If she comes, she may bring [the typewriter]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there. But if the material is being typed there, nothing need be </w:t>
      </w:r>
      <w:r>
        <w:rPr>
          <w:rFonts w:ascii="Times" w:hAnsi="Times" w:eastAsia="Times"/>
          <w:b w:val="0"/>
          <w:i w:val="0"/>
          <w:color w:val="000000"/>
          <w:sz w:val="22"/>
        </w:rPr>
        <w:t>sent here. Has Kanu started?</w:t>
      </w:r>
    </w:p>
    <w:p>
      <w:pPr>
        <w:autoSpaceDN w:val="0"/>
        <w:autoSpaceDE w:val="0"/>
        <w:widowControl/>
        <w:spacing w:line="22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11531.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LETTER TO PURATAN J. BUCH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16,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PURATAN,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two lines today. Fulfil your wishes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autoSpaceDE w:val="0"/>
        <w:widowControl/>
        <w:spacing w:line="22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9172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17,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Radhakrishna should have been romoved altogether, shouldn’t </w:t>
      </w:r>
      <w:r>
        <w:rPr>
          <w:rFonts w:ascii="Times" w:hAnsi="Times" w:eastAsia="Times"/>
          <w:b w:val="0"/>
          <w:i w:val="0"/>
          <w:color w:val="000000"/>
          <w:sz w:val="22"/>
        </w:rPr>
        <w:t>he? But I don’t know much in this matter. You know him [better].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I have removed from your article the portion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replied to Syed. For the present let them say what they wish.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go on writing what we ourselves think proper. Please,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go through the extract I have given from Tandonji’s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supplied an extract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Pattabhi’s speech.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inserted that, too, in your article. If you do not like it,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it. It can be said that I have written a political article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time. Go through it If you don’t approve of it, you can </w:t>
      </w:r>
      <w:r>
        <w:rPr>
          <w:rFonts w:ascii="Times" w:hAnsi="Times" w:eastAsia="Times"/>
          <w:b w:val="0"/>
          <w:i w:val="0"/>
          <w:color w:val="000000"/>
          <w:sz w:val="22"/>
        </w:rPr>
        <w:t>wait. And if you find it all right, an advance copy may be supplied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Mahadev Desai”, 15-7-1937 and “Letter to Mahadev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Desai”, 17-7-1937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date is inferred from the reference to Purushottamdas Tandon’s letter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Ashraf on Hindi-Urdy controversy and Pattabhi Sitaramayya's speech at 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Conference, Berhampur, which appeared in Mahadev Desai’s “Weekly Letter”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17-7-1937.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item: also “The Fundemental Difference”. 24-7-1937.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39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press. I cannot make up my mind. How can I possibly get time to </w:t>
      </w:r>
      <w:r>
        <w:rPr>
          <w:rFonts w:ascii="Times" w:hAnsi="Times" w:eastAsia="Times"/>
          <w:b w:val="0"/>
          <w:i w:val="0"/>
          <w:color w:val="000000"/>
          <w:sz w:val="22"/>
        </w:rPr>
        <w:t>talk to Kanu today?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Shambhudayal and Janba should take plentry of quinine.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not eat chapatis. At the most they may take milk, jaggery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fruit if available. I will attend to the receipts, etc., tomorrow. I </w:t>
      </w:r>
      <w:r>
        <w:rPr>
          <w:rFonts w:ascii="Times" w:hAnsi="Times" w:eastAsia="Times"/>
          <w:b w:val="0"/>
          <w:i w:val="0"/>
          <w:color w:val="000000"/>
          <w:sz w:val="22"/>
        </w:rPr>
        <w:t>can’t detain Kanu today.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think Nariman’s reply calls for a rejoinder.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it to suggest that he is on the war path. He seems to have </w:t>
      </w:r>
      <w:r>
        <w:rPr>
          <w:rFonts w:ascii="Times" w:hAnsi="Times" w:eastAsia="Times"/>
          <w:b w:val="0"/>
          <w:i w:val="0"/>
          <w:color w:val="000000"/>
          <w:sz w:val="22"/>
        </w:rPr>
        <w:t>calmed down. But who knows?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11527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CONGRESS MINISTRIES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 Working Committee and other Congressmen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themselves to be influenced by my opinion on the office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issue, it is perhaps due to the public for me to explain my conception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office-acceptance and what is possible to do in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election menifesto. I need offer no apology for crossing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self-imposed limit in the conduct of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reason is obvious.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India Act is universally regarded as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unsatisfactory for achieving India’s freedom. But it is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consture it as an attempt, however limited and feeble, to replace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of the sword by the rule of the majority. The creation of the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electorate of three crores of men and women and the placing of wide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in their hands cannot be described by any other name.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Underlying it is the hope that what has been imposed upon us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to like, i.e., we shall really regard our exploitation as a blessing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end. The hope may be frustrated if the representatives of the thirty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 voters have a faith of their own and are intelligent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powers (including the holding of offices) placed in their hands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of thwarting the assumed intention of the framers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Act. And this can be easily done by lawfully using the Act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not expected by them and by refraining from using it in the </w:t>
      </w:r>
      <w:r>
        <w:rPr>
          <w:rFonts w:ascii="Times" w:hAnsi="Times" w:eastAsia="Times"/>
          <w:b w:val="0"/>
          <w:i w:val="0"/>
          <w:color w:val="000000"/>
          <w:sz w:val="22"/>
        </w:rPr>
        <w:t>way intended by them.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Ministries may enforce immediate prohibition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education self-supporting instead of paying for it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liquor revenue. This may appear a startling proposition, but I hold it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feasible and eminently reasonable. The jails may be turnecd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reformatories and workshops. They should be self-supporting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educational instead of being spending and punitive departments.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the Irwin-Gandhi Pact, of which only the Salt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Clause remains still alive, salt should be free for the poor man,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not; it can now be free in Congress Provinces at least. All purchases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should be in khadi. The attention should now be devoted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villages and the peasantry than to the cities. These are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illustrations taken at random. They are perfectly lawful, and yet not </w:t>
      </w:r>
      <w:r>
        <w:rPr>
          <w:rFonts w:ascii="Times" w:hAnsi="Times" w:eastAsia="Times"/>
          <w:b w:val="0"/>
          <w:i w:val="0"/>
          <w:color w:val="000000"/>
          <w:sz w:val="22"/>
        </w:rPr>
        <w:t>one of them has as yet even been attempted.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personal behaviour of Ministers. How will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discharge themselves? Their Chief, the Presidentt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travels third class. Will they travel first? The President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with a coarse khadi dhoti, </w:t>
      </w:r>
      <w:r>
        <w:rPr>
          <w:rFonts w:ascii="Times" w:hAnsi="Times" w:eastAsia="Times"/>
          <w:b w:val="0"/>
          <w:i/>
          <w:color w:val="000000"/>
          <w:sz w:val="22"/>
        </w:rPr>
        <w:t>Kurta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waistcoat. Will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require the Western style and expenditure on Western scale?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have for the past seventeen years disciplined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rigorous simplicity. The nation will expect the Ministers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simplicity in the administration of their Provinces.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ashamed of it, they will be proud of it. We are the poorest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on earth, many millions living in semi-srarvation.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dare not live in a style and manner out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 with their electors. The Englishmen coming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conquerors and rulers set up a standard of living which took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whatsoever of the helpless conquered. If the Ministers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simply refrain from copying the Governors and the secured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they will have shown the marked contrast that exists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mentality and theirs. Truly there can be no partnership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them and us even as there can be none between a gaint and a </w:t>
      </w:r>
      <w:r>
        <w:rPr>
          <w:rFonts w:ascii="Times" w:hAnsi="Times" w:eastAsia="Times"/>
          <w:b w:val="0"/>
          <w:i w:val="0"/>
          <w:color w:val="000000"/>
          <w:sz w:val="22"/>
        </w:rPr>
        <w:t>dwarf.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Lest Congressmen should think that they have a monopoly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 and that they erred in 1920 in doing away with the trousers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chair, let me cite the examples of Aboobaker and Omar.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Krishna are prehistoric names. I may not use these names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examples. History tells us of Pratap and Shivaji living in uttermost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simplicity. But opinion may be divided as to what they did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power. There is no division of opinion about the Prophet,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Aboobaker and Omar. They had the riches of the world at their feet. </w:t>
      </w:r>
      <w:r>
        <w:rPr>
          <w:rFonts w:ascii="Times" w:hAnsi="Times" w:eastAsia="Times"/>
          <w:b w:val="0"/>
          <w:i w:val="0"/>
          <w:color w:val="000000"/>
          <w:sz w:val="22"/>
        </w:rPr>
        <w:t>It will be difficult to find a historical parallel to match their rigorous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Omar would not brook the idea of his lieutenants in distant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using anything but coarse cloth and coarse flour.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Ministers, if they will retain the simplicity and economy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inherited since 1920, will save thousands of rupees,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the poor and probably change the tone of the Services.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necessary for me to point out that simplicity does not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shoddiness. There is a beauty and an art in simplicity which he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runs may see. It does not require money to be neat, clean and </w:t>
      </w:r>
      <w:r>
        <w:rPr>
          <w:rFonts w:ascii="Times" w:hAnsi="Times" w:eastAsia="Times"/>
          <w:b w:val="0"/>
          <w:i w:val="0"/>
          <w:color w:val="000000"/>
          <w:sz w:val="22"/>
        </w:rPr>
        <w:t>dignified. Pomp and pageantry are often synonymous with vulgarity.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unostentatious work must be the prelude to demonstrating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utter insufficiency of the Act to meet the wishes of the people and </w:t>
      </w:r>
      <w:r>
        <w:rPr>
          <w:rFonts w:ascii="Times" w:hAnsi="Times" w:eastAsia="Times"/>
          <w:b w:val="0"/>
          <w:i w:val="0"/>
          <w:color w:val="000000"/>
          <w:sz w:val="22"/>
        </w:rPr>
        <w:t>the determination to end it.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English Press has been at pains to divide India into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Muslim. The Congress majority Provinces have been dubbed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the other five Muslim. That this is demonstrably false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worried them. My great hope is that the Ministers in the six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so manage them as to disarm all suspicion. They will show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colleagues that they know no distinction between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Muslim, Christian or Sikh or Parsi. Nor will they know any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high-caste and low-caste Hindus. They will demonstrate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action of theirs that with them all are the sons of the soil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there is no one low and no one high. Poverty and climate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to all without distinction. The major problems are identical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of them. And whilst, so far as we can judge from actions,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goal of the English system is wholly different from ours, the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representing the two goals belong to the same human family.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now be thrown together as they never have been before.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human reading that I have given to the Act is correct,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meet together, each with its own history, background and goal,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convert one another. Corporations are wooden and soulless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work them or use them. If the Englishmen or Anglicized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can but see the Indian which is the Congress viewpoint,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is won by the Congress and complete independence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>to us without shedding a drop of blood. This is what I call the non-</w:t>
      </w:r>
      <w:r>
        <w:rPr>
          <w:rFonts w:ascii="Times" w:hAnsi="Times" w:eastAsia="Times"/>
          <w:b w:val="0"/>
          <w:i w:val="0"/>
          <w:color w:val="000000"/>
          <w:sz w:val="22"/>
        </w:rPr>
        <w:t>violent approach. It may be foolish, visionary, imprectical; never-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theless it is best that Congressmen, other Indians and Englishmen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know it. This office acceptance is not intended to work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anyhow. In the prosecution by the Congress of its goal of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independence, it is a serious attempt on the one hand to avoid 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0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1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bloody revolution and on the other to avoid mass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>on a scale hitherto not attempted. May God bless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17-7-1937</w:t>
      </w:r>
    </w:p>
    <w:p>
      <w:pPr>
        <w:autoSpaceDN w:val="0"/>
        <w:autoSpaceDE w:val="0"/>
        <w:widowControl/>
        <w:spacing w:line="292" w:lineRule="exact" w:before="370" w:after="0"/>
        <w:ind w:left="69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50. NOTE ON RENTIA JAYANTI CELEBRATION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1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1937</w:t>
      </w:r>
    </w:p>
    <w:p>
      <w:pPr>
        <w:autoSpaceDN w:val="0"/>
        <w:autoSpaceDE w:val="0"/>
        <w:widowControl/>
        <w:spacing w:line="260" w:lineRule="exact" w:before="122" w:after="0"/>
        <w:ind w:left="10" w:right="1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year two, in the second 16 and in the third 20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—I count this excellent progress. What is possible for Rajkot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for all other cities. If the khadi infection spreads everywhere,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“swaraj through yarn” will soon become a fact. I may say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khadi has, if anything, grown stronger today than what it was </w:t>
      </w:r>
      <w:r>
        <w:rPr>
          <w:rFonts w:ascii="Times" w:hAnsi="Times" w:eastAsia="Times"/>
          <w:b w:val="0"/>
          <w:i w:val="0"/>
          <w:color w:val="000000"/>
          <w:sz w:val="22"/>
        </w:rPr>
        <w:t>twenty years ago. At any rate it has not diminished.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8532.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2" w:after="0"/>
        <w:ind w:left="0" w:right="265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26" w:after="0"/>
        <w:ind w:left="0" w:right="1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1937</w:t>
      </w:r>
    </w:p>
    <w:p>
      <w:pPr>
        <w:autoSpaceDN w:val="0"/>
        <w:autoSpaceDE w:val="0"/>
        <w:widowControl/>
        <w:spacing w:line="260" w:lineRule="exact" w:before="122" w:after="0"/>
        <w:ind w:left="10" w:right="1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answer to all your doubts and questions is this. One is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fall, i.e., completely rely, on Ramanama when one does so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heart. If you think that you have not attained success,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inference is that your prayer does not come from the heart, it 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from the lips. That does not mean that you are not sincere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mean that your prayer has some connection with the result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want to attain and since as a good Hindu you believe in prayer,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you are complying with all the requirements when you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prayer with your lips. Utterance with the lips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but in order to perceive the efficacy of prayer it has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place in the heart. The only way to test the question whether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permeated the heart is by finding whether there is real peace of mind. </w:t>
      </w:r>
      <w:r>
        <w:rPr>
          <w:rFonts w:ascii="Times" w:hAnsi="Times" w:eastAsia="Times"/>
          <w:b w:val="0"/>
          <w:i w:val="0"/>
          <w:color w:val="000000"/>
          <w:sz w:val="22"/>
        </w:rPr>
        <w:t>For answer to prayer does not mean that you should get what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14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a note appended to a pamphlet by Narandas Gandhi in connection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birthday celebration of Gandhiji. These celebrations were known 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Rentia </w:t>
      </w:r>
      <w:r>
        <w:rPr>
          <w:rFonts w:ascii="Times" w:hAnsi="Times" w:eastAsia="Times"/>
          <w:b w:val="0"/>
          <w:i/>
          <w:color w:val="000000"/>
          <w:sz w:val="18"/>
        </w:rPr>
        <w:t>Jayanti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spinning-wheel anniversary.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“Letter  to Narandas Gandhi”,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17-7-1937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yards of yarn.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 this was addressed “to a Sindhi”.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26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want but it means that you become free from all anxiety and become </w:t>
      </w:r>
      <w:r>
        <w:rPr>
          <w:rFonts w:ascii="Times" w:hAnsi="Times" w:eastAsia="Times"/>
          <w:b w:val="0"/>
          <w:i w:val="0"/>
          <w:color w:val="000000"/>
          <w:sz w:val="22"/>
        </w:rPr>
        <w:t>indifferent as to whether you get the thing prayed for or not.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illustration that I can give from life is that whenever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assailed in difficult situations by anxiety or doubts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dispelled by prayer, and peace has taken the place of depression.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Dasai’s Diary. Courtesy: Narayan Dasai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LETTER TO S. AMBUJAMMAL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AMBUJAM,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and fruit have come. Fruit this time has been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because it was needed badly. I can’t get good oranges or </w:t>
      </w:r>
      <w:r>
        <w:rPr>
          <w:rFonts w:ascii="Times" w:hAnsi="Times" w:eastAsia="Times"/>
          <w:b w:val="0"/>
          <w:i/>
          <w:color w:val="000000"/>
          <w:sz w:val="22"/>
        </w:rPr>
        <w:t>musambis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Bombay. And I need them for patients or some patients.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therefore send me such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musambis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you can.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is that they must be reasonably cheap. I suppose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get almost any fruit if I do not count the cost. But that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be. I did take the </w:t>
      </w:r>
      <w:r>
        <w:rPr>
          <w:rFonts w:ascii="Times" w:hAnsi="Times" w:eastAsia="Times"/>
          <w:b w:val="0"/>
          <w:i/>
          <w:color w:val="000000"/>
          <w:sz w:val="22"/>
        </w:rPr>
        <w:t>musambis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dared not take more than two when </w:t>
      </w:r>
      <w:r>
        <w:rPr>
          <w:rFonts w:ascii="Times" w:hAnsi="Times" w:eastAsia="Times"/>
          <w:b w:val="0"/>
          <w:i w:val="0"/>
          <w:color w:val="000000"/>
          <w:sz w:val="22"/>
        </w:rPr>
        <w:t>there were others in greater need.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must not say more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9612. Courtesy: S. Ambujammal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LETTER TO AGATHA HARRISON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17,1937</w:t>
      </w:r>
    </w:p>
    <w:p>
      <w:pPr>
        <w:autoSpaceDN w:val="0"/>
        <w:tabs>
          <w:tab w:pos="550" w:val="left"/>
        </w:tabs>
        <w:autoSpaceDE w:val="0"/>
        <w:widowControl/>
        <w:spacing w:line="23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AGATHA,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this office-acceptance has removed your anxiety. 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 has increased. Both are on their trial. You will watch </w:t>
      </w:r>
      <w:r>
        <w:rPr>
          <w:rFonts w:ascii="Times" w:hAnsi="Times" w:eastAsia="Times"/>
          <w:b w:val="0"/>
          <w:i w:val="0"/>
          <w:color w:val="000000"/>
          <w:sz w:val="22"/>
        </w:rPr>
        <w:t>the pages of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Harijan.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Herewith the letter for Lord Halifax.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take a little rest 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1502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in Devanagari.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J. C. KUMARAPPA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1937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KUMARAPPA,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98"/>
        </w:trPr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Herewith bulletin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of one sentence.</w:t>
            </w:r>
          </w:p>
        </w:tc>
        <w:tc>
          <w:tcPr>
            <w:tcW w:type="dxa" w:w="4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which reads quite well. I suggest the addition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10123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LETTER TO GURDIAL MULLICK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GURDIAL,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heart goes out to you. Our faith proves itself only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stands firm when unpenetrable darkness surrounds. “God is the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of the weak”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“So long as the elephant relied on his own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he could not succeed 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These are bits from life lived.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death ‘but a sleep and a forgetting’? What though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dearest and the nearest died at a stroke? “It is good that the snare is </w:t>
      </w:r>
      <w:r>
        <w:rPr>
          <w:rFonts w:ascii="Times" w:hAnsi="Times" w:eastAsia="Times"/>
          <w:b w:val="0"/>
          <w:i w:val="0"/>
          <w:color w:val="000000"/>
          <w:sz w:val="22"/>
        </w:rPr>
        <w:t>broken, now I will get nearer to God,”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sang the </w:t>
      </w:r>
      <w:r>
        <w:rPr>
          <w:rFonts w:ascii="Times" w:hAnsi="Times" w:eastAsia="Times"/>
          <w:b w:val="0"/>
          <w:i/>
          <w:color w:val="000000"/>
          <w:sz w:val="22"/>
        </w:rPr>
        <w:t>bhakta,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Narasinha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Mehta. But I write like a Job’s comforter. Your peace must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within. </w:t>
      </w:r>
      <w:r>
        <w:rPr>
          <w:rFonts w:ascii="Times" w:hAnsi="Times" w:eastAsia="Times"/>
          <w:b w:val="0"/>
          <w:i/>
          <w:color w:val="000000"/>
          <w:sz w:val="22"/>
        </w:rPr>
        <w:t>Bhajans,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vocal repetition of Ramanama, may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unavailing. Faith overflowing demands no vocal demonstration.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if the heart grasps the reality. If God is too vague,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is not. And Truth is God. Have faith in It and It will reveal </w:t>
      </w:r>
      <w:r>
        <w:rPr>
          <w:rFonts w:ascii="Times" w:hAnsi="Times" w:eastAsia="Times"/>
          <w:b w:val="0"/>
          <w:i w:val="0"/>
          <w:color w:val="000000"/>
          <w:sz w:val="22"/>
        </w:rPr>
        <w:t>Itself. God is with 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Pyarelal.</w:t>
      </w:r>
    </w:p>
    <w:p>
      <w:pPr>
        <w:autoSpaceDN w:val="0"/>
        <w:autoSpaceDE w:val="0"/>
        <w:widowControl/>
        <w:spacing w:line="240" w:lineRule="exact" w:before="1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“A.I.V.I.A. Bulletin”, 7-8-1937.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These two sentences are in Hindi in the source.</w:t>
      </w:r>
    </w:p>
    <w:p>
      <w:pPr>
        <w:autoSpaceDN w:val="0"/>
        <w:autoSpaceDE w:val="0"/>
        <w:widowControl/>
        <w:spacing w:line="222" w:lineRule="exact" w:before="12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in Gujarati in the source.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LETTER TO K. F. NARIMAN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NARIMAN,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Govindrao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sent me a copy of his letter to you.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covering letter he gives me an extract from your letter to him.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letters to the Working Committee and from your letter to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Govindrao I see that, in your excitement, which has become chronic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you, you have lost even your legal acumen. The more I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wretched quarrel, the clearer I am becoming that your grievance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imaginary and that, by allowing the agitation to continue,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harming yourself and the public interest. I would strongly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take legal advice, and frame your indictment in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which anybody can understand. I wholly endorse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Govindrao’s remark that your charge is too vague for any lawyer or </w:t>
      </w:r>
      <w:r>
        <w:rPr>
          <w:rFonts w:ascii="Times" w:hAnsi="Times" w:eastAsia="Times"/>
          <w:b w:val="0"/>
          <w:i w:val="0"/>
          <w:color w:val="000000"/>
          <w:sz w:val="22"/>
        </w:rPr>
        <w:t>judge to understand or decide upon.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 reference, you are bound to refer to the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Vaallabhbhai having secretly poisoned the minds of the voters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or indirectly in connection with the election of the leader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Parliamentary Party. How I wish that you could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made mountain out of a molehill. Assuming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utterly innocent of the defeat of the Congress candidate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election of 1934, and yet the Sardar persisted in believing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were not innocent, and actuated the voters against you,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you make that a cause of serious grievance? These things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in public life. Do we not often suspect the </w:t>
      </w:r>
      <w:r>
        <w:rPr>
          <w:rFonts w:ascii="Times" w:hAnsi="Times" w:eastAsia="Times"/>
          <w:b w:val="0"/>
          <w:i/>
          <w:color w:val="000000"/>
          <w:sz w:val="22"/>
        </w:rPr>
        <w:t>bona fides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companions and act upon those suspicions? In your letter to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Govindrao, you say that your claims were defeated because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allegations against you. Has a public worker any claim to anything?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Jawaharlal any claim to the Presidentship of the Congress?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even try his level best to get elected, but why should he brood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his defeat? Would he be justified in making that a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 against those who were responsible for his defeat? And yet </w:t>
      </w:r>
      <w:r>
        <w:rPr>
          <w:rFonts w:ascii="Times" w:hAnsi="Times" w:eastAsia="Times"/>
          <w:b w:val="0"/>
          <w:i w:val="0"/>
          <w:color w:val="000000"/>
          <w:sz w:val="22"/>
        </w:rPr>
        <w:t>is it not this that you are doing, or is there anything more?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Sardar Vallabhabahi has generously come forward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an inquiry into your charge. You resent this offer and make </w:t>
      </w:r>
      <w:r>
        <w:rPr>
          <w:rFonts w:ascii="Times" w:hAnsi="Times" w:eastAsia="Times"/>
          <w:b w:val="0"/>
          <w:i w:val="0"/>
          <w:color w:val="000000"/>
          <w:sz w:val="22"/>
        </w:rPr>
        <w:t>that an additional grievance. What he believes about you he has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Justice Govindrao Madgaonkar of Bombay High court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66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frankly told you and he undertakes to give the grounds of his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 impartial judge. He tells you and the public that he never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to vote against you, and challenges you to prove the contrary.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more can he do? That you have failed to be elected is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nobody’s fault, not even yours. Bombay is not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Presidency. If you have the ambition of leading Maharashtra,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Karnataka and Gujarat, the field is still open to you. The golden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through utterly selfless service, surely, not through a baseless and </w:t>
      </w:r>
      <w:r>
        <w:rPr>
          <w:rFonts w:ascii="Times" w:hAnsi="Times" w:eastAsia="Times"/>
          <w:b w:val="0"/>
          <w:i w:val="0"/>
          <w:color w:val="000000"/>
          <w:sz w:val="22"/>
        </w:rPr>
        <w:t>hysterical agitation for which you must be held responsible.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target of this agitation remains unharmed. The Sardar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parliamentary ambition. He has no ambition for leadership either.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has endowed him with certain qualities and he uses them.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find him going to the Press and complaining if he loses hold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populace. Therefore, why won’t you see and realize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you will be the only loser? Therefore, take the inquiry and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or judges go into the whole matter, and if you do not want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bravely and hounourably declare that you had not weighed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valued things properly, and that now you see quite clearly that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had nothing to do with your defeat. For, that is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see, the whole of your allegation. I think I told you in the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conversation that if you convince me that Sardar had poisoned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minds of the voters against you, I for one would cease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 public connection that I have with him. He has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repeatedly what he has said in his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which, as I say, was made </w:t>
      </w:r>
      <w:r>
        <w:rPr>
          <w:rFonts w:ascii="Times" w:hAnsi="Times" w:eastAsia="Times"/>
          <w:b w:val="0"/>
          <w:i w:val="0"/>
          <w:color w:val="000000"/>
          <w:sz w:val="22"/>
        </w:rPr>
        <w:t>at my instance.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regard this letter as coming from a friend who wishes </w:t>
      </w:r>
      <w:r>
        <w:rPr>
          <w:rFonts w:ascii="Times" w:hAnsi="Times" w:eastAsia="Times"/>
          <w:b w:val="0"/>
          <w:i w:val="0"/>
          <w:color w:val="000000"/>
          <w:sz w:val="22"/>
        </w:rPr>
        <w:t>well to you.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747-A, 1937.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</w:t>
      </w:r>
    </w:p>
    <w:p>
      <w:pPr>
        <w:autoSpaceDN w:val="0"/>
        <w:autoSpaceDE w:val="0"/>
        <w:widowControl/>
        <w:spacing w:line="240" w:lineRule="exact" w:before="2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“Livery of Freedom”, 31-7-1937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VALLABHABHAI,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needlessly making yourself unhappy or getting angry.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but proper that your statement regarding the Nariman affair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been issued immediately. What more can we expect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Working Committee beside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passed? If malicious attacks continue to be made, what can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them? And who but Nariman will suffer in the end? Yes,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that a lot of people will suffer if we submit to rowdyism.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you nor anybody else is likely to submit to it. I am enclosing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Nariman and a copy of Sir Govindrao’s.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Don’t lose patience or your peace of mind.</w:t>
      </w:r>
    </w:p>
    <w:p>
      <w:pPr>
        <w:autoSpaceDN w:val="0"/>
        <w:autoSpaceDE w:val="0"/>
        <w:widowControl/>
        <w:spacing w:line="220" w:lineRule="exact" w:before="86" w:after="2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205.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Your programme for the annual birth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celebration is becoming quite strenuous. It seems all right to me. Why </w:t>
      </w:r>
      <w:r>
        <w:rPr>
          <w:rFonts w:ascii="Times" w:hAnsi="Times" w:eastAsia="Times"/>
          <w:b w:val="0"/>
          <w:i w:val="0"/>
          <w:color w:val="000000"/>
          <w:sz w:val="22"/>
        </w:rPr>
        <w:t>don’t you prepare in this connection a small booklet, something like</w:t>
      </w:r>
      <w:r>
        <w:rPr>
          <w:rFonts w:ascii="Times" w:hAnsi="Times" w:eastAsia="Times"/>
          <w:b w:val="0"/>
          <w:i w:val="0"/>
          <w:color w:val="000000"/>
          <w:sz w:val="22"/>
        </w:rPr>
        <w:t>“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Khadishastra Praveshika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”? Something of that sort needs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My note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given below the pamphlet.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arranging to send Rameshwari Nehru to Rajkot.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able to let you know in a few days whether or not she will go. She is</w:t>
      </w:r>
    </w:p>
    <w:p>
      <w:pPr>
        <w:autoSpaceDN w:val="0"/>
        <w:autoSpaceDE w:val="0"/>
        <w:widowControl/>
        <w:spacing w:line="220" w:lineRule="exact" w:before="2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March 17, 1937, which read: “ Had the Working COmmittee found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 to believe that the election had been influenced by improper conduct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anybody or that the [election] was made under any undue pressure from Sardar </w:t>
      </w:r>
      <w:r>
        <w:rPr>
          <w:rFonts w:ascii="Times" w:hAnsi="Times" w:eastAsia="Times"/>
          <w:b w:val="0"/>
          <w:i w:val="0"/>
          <w:color w:val="000000"/>
          <w:sz w:val="18"/>
        </w:rPr>
        <w:t>Vallabhbhai Patel as alleged, it would have certainly ordered fresh election.”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Bombay Chronicle</w:t>
      </w:r>
      <w:r>
        <w:rPr>
          <w:rFonts w:ascii="Times" w:hAnsi="Times" w:eastAsia="Times"/>
          <w:b w:val="0"/>
          <w:i w:val="0"/>
          <w:color w:val="000000"/>
          <w:sz w:val="18"/>
        </w:rPr>
        <w:t>, 3-11-1937).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“Note on Rentia Jayanti Celebration”, 17-7-1937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6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wife of the Accountant-General of the Postal Department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and daughter of Raja Narendranath. She is a very efficient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lady. She had toured Travancore during the Harijan agitation there </w:t>
      </w:r>
      <w:r>
        <w:rPr>
          <w:rFonts w:ascii="Times" w:hAnsi="Times" w:eastAsia="Times"/>
          <w:b w:val="0"/>
          <w:i w:val="0"/>
          <w:color w:val="000000"/>
          <w:sz w:val="22"/>
        </w:rPr>
        <w:t>and was a member of the Sarda Committee. She is a learned lady.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with this a letter form Prema.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 I now use your services if I require them for work outside?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8531.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you, without consulting her, that Shanta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typing. I had a long talk with her yesterday, during which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also was discussed. She said she would like to go herself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typing there and spend a day with you. I liked this very much.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will, therefore, walk the distance on Monday morning. She will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at about 8 a.m. Give her lunch there. She keeps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Please, therefore, don’t give her too many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bread. Give her milk, curds, jaggery, vegetable and some fruit.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give her a slice of bread or a </w:t>
      </w:r>
      <w:r>
        <w:rPr>
          <w:rFonts w:ascii="Times" w:hAnsi="Times" w:eastAsia="Times"/>
          <w:b w:val="0"/>
          <w:i/>
          <w:color w:val="000000"/>
          <w:sz w:val="22"/>
        </w:rPr>
        <w:t>khakhri,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unless she herself asks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more. And also talk to her a little. She is unhappy these days. That is </w:t>
      </w:r>
      <w:r>
        <w:rPr>
          <w:rFonts w:ascii="Times" w:hAnsi="Times" w:eastAsia="Times"/>
          <w:b w:val="0"/>
          <w:i w:val="0"/>
          <w:color w:val="000000"/>
          <w:sz w:val="22"/>
        </w:rPr>
        <w:t>why I engaged her in a talk while walking yesterday.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11532.</w:t>
      </w:r>
    </w:p>
    <w:p>
      <w:pPr>
        <w:autoSpaceDN w:val="0"/>
        <w:autoSpaceDE w:val="0"/>
        <w:widowControl/>
        <w:spacing w:line="240" w:lineRule="exact" w:before="1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Mahadev Desai”, 15-7-1937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LETTER TO SARASWATI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SARASWATI,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Look after Amtul Salaam well and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and Urdu from her. Will Paparamma never write to me? Ba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improving. Do you ever write to Lakshmi? A soon as you become a </w:t>
      </w:r>
      <w:r>
        <w:rPr>
          <w:rFonts w:ascii="Times" w:hAnsi="Times" w:eastAsia="Times"/>
          <w:b w:val="0"/>
          <w:i w:val="0"/>
          <w:color w:val="000000"/>
          <w:sz w:val="22"/>
        </w:rPr>
        <w:t>good student you will be permitted to come to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 Amtul Salaam if you find it difficult to read and follow </w:t>
      </w:r>
      <w:r>
        <w:rPr>
          <w:rFonts w:ascii="Times" w:hAnsi="Times" w:eastAsia="Times"/>
          <w:b w:val="0"/>
          <w:i w:val="0"/>
          <w:color w:val="000000"/>
          <w:sz w:val="22"/>
        </w:rPr>
        <w:t>this letter.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6161. Also C.W. 3434.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Kantilal Gandhi.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your first letter from Trivandrum.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to you. Have good rest but follow the doctor’s instructions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diet. Give up worrying and do not insist on washing your </w:t>
      </w:r>
      <w:r>
        <w:rPr>
          <w:rFonts w:ascii="Times" w:hAnsi="Times" w:eastAsia="Times"/>
          <w:b w:val="0"/>
          <w:i w:val="0"/>
          <w:color w:val="000000"/>
          <w:sz w:val="22"/>
        </w:rPr>
        <w:t>own clothes, and so on. Accept humbly whatever services you require.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 is getting better. Kusum and Lilavati have by turns the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fanning me. From today Ba, too has started doing something or </w:t>
      </w:r>
      <w:r>
        <w:rPr>
          <w:rFonts w:ascii="Times" w:hAnsi="Times" w:eastAsia="Times"/>
          <w:b w:val="0"/>
          <w:i w:val="0"/>
          <w:color w:val="000000"/>
          <w:sz w:val="22"/>
        </w:rPr>
        <w:t>other.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385.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LETTER TO J. C. KUMARAPPA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KUMARAPPA,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Sankaran Nair was in the Maganwadi school and he was ailing.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were incurred for medical attendance, medicine and food. </w:t>
      </w:r>
      <w:r>
        <w:rPr>
          <w:rFonts w:ascii="Times" w:hAnsi="Times" w:eastAsia="Times"/>
          <w:b w:val="0"/>
          <w:i w:val="0"/>
          <w:color w:val="000000"/>
          <w:sz w:val="22"/>
        </w:rPr>
        <w:t>For these there is a bill outstanding. He is now in the tannery. He has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got Rs. 10 from Ramachandran. He says he should be excused the rest </w:t>
      </w:r>
      <w:r>
        <w:rPr>
          <w:rFonts w:ascii="Times" w:hAnsi="Times" w:eastAsia="Times"/>
          <w:b w:val="0"/>
          <w:i w:val="0"/>
          <w:color w:val="000000"/>
          <w:sz w:val="22"/>
        </w:rPr>
        <w:t>of the payment. What do you say?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10124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LETTER TO KANU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KANU,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necessary for you to cook your meals there,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do so. However, if you can arrange your programme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before, that will not be necessary. In any case don’t be careless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food. We will talk further when you go over here. Learn typing as </w:t>
      </w:r>
      <w:r>
        <w:rPr>
          <w:rFonts w:ascii="Times" w:hAnsi="Times" w:eastAsia="Times"/>
          <w:b w:val="0"/>
          <w:i w:val="0"/>
          <w:color w:val="000000"/>
          <w:sz w:val="22"/>
        </w:rPr>
        <w:t>quickly as possible.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LETTER TO MAHADEV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1937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80" w:lineRule="exact" w:before="9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get a copy of Nariman’s letter? For since I had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 time the day before yesterday, I thought I might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Shanta will go there today. Keep her as long as she wishes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full work out of her.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try to send the post from here by 2 o’clock.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>Sentinel.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send back Shanta when you think proper. She seems </w:t>
      </w:r>
      <w:r>
        <w:rPr>
          <w:rFonts w:ascii="Times" w:hAnsi="Times" w:eastAsia="Times"/>
          <w:b w:val="0"/>
          <w:i w:val="0"/>
          <w:color w:val="000000"/>
          <w:sz w:val="22"/>
        </w:rPr>
        <w:t>to me to be as pure as a pearl. She has the passport.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mind your having kept back the letter to Anandpriya,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was not necessary to do so. My method of handling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is different. Now we will think about the subject only after we </w:t>
      </w:r>
      <w:r>
        <w:rPr>
          <w:rFonts w:ascii="Times" w:hAnsi="Times" w:eastAsia="Times"/>
          <w:b w:val="0"/>
          <w:i w:val="0"/>
          <w:color w:val="000000"/>
          <w:sz w:val="22"/>
        </w:rPr>
        <w:t>have heard from Vallabhbhai. Let the doctor fetch the instrument for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“Letter to Mahadev Desai”, 17-7-1937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measuring blood-pressure. Let him examine mine. I have made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in your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LETTER TO G. D. BIRLA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all your letters with good care. I had no time to write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 any inclination. What could I write? The situation was changing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developing every moment. It did not seem proper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such circumstances. It was imperative to write to others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replies could weigh with me as far as possible.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specify the impression your letters made on me. But I can assert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letters received from there did not influence me as much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happenings here. It may be said that my condition was like that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in labour. She cannot give expression to all the turmoil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within her. Now we know all that happened. Let me state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that whatever Jawaharlal said and did in the Working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marvellous. Even otherwise he held a high place in my esteem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he has risen still higher. The beauty of it is that it is so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>our continuing difference of opinion.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real difficulty starts now. It is good that the future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our strength, truth, courage, firmness, hard work and duty.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doing is right. Let the authorities there understand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‘padding’ in the decision of the Working Committee.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is significant and everything will be acted upon. After all,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done has been done in the name of God, with the utmost </w:t>
      </w:r>
      <w:r>
        <w:rPr>
          <w:rFonts w:ascii="Times" w:hAnsi="Times" w:eastAsia="Times"/>
          <w:b w:val="0"/>
          <w:i w:val="0"/>
          <w:color w:val="000000"/>
          <w:sz w:val="22"/>
        </w:rPr>
        <w:t>faith in Him. I hope you are well. Remain so.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7984. Courtesy : G.D. Birla</w:t>
      </w:r>
    </w:p>
    <w:p>
      <w:pPr>
        <w:autoSpaceDN w:val="0"/>
        <w:autoSpaceDE w:val="0"/>
        <w:widowControl/>
        <w:spacing w:line="240" w:lineRule="exact" w:before="10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“Weekly Letter”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 </w:t>
      </w:r>
      <w:r>
        <w:rPr>
          <w:rFonts w:ascii="Times" w:hAnsi="Times" w:eastAsia="Times"/>
          <w:b w:val="0"/>
          <w:i w:val="0"/>
          <w:color w:val="000000"/>
          <w:sz w:val="18"/>
        </w:rPr>
        <w:t>24-7-1937.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0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19,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VALLABHABHAI,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to fix the salary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Rs. 500 is worth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seriously. I can’t understand house-rent allowance in addition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500 and the distinction between Personal Assistant and Secretary. </w:t>
      </w:r>
      <w:r>
        <w:rPr>
          <w:rFonts w:ascii="Times" w:hAnsi="Times" w:eastAsia="Times"/>
          <w:b w:val="0"/>
          <w:i w:val="0"/>
          <w:color w:val="000000"/>
          <w:sz w:val="22"/>
        </w:rPr>
        <w:t>But if you hold different views, please let me know.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observing that I am attending to Nariman.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now leave everything to me. I am in no hurry to make a public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statement. Don’t get upset.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20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12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DAHYABHAI,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Forward this letter immediately to Father wherever he 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206.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July 19,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a copy each of this to Raja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Rajendra Babu, Govind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Khare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Kher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Vishvanathdas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Jawahar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Working Committee meeting held at Wardha from March 15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 had passed the following resolution: “Apart from free provision to be made by the </w:t>
      </w:r>
      <w:r>
        <w:rPr>
          <w:rFonts w:ascii="Times" w:hAnsi="Times" w:eastAsia="Times"/>
          <w:b w:val="0"/>
          <w:i w:val="0"/>
          <w:color w:val="000000"/>
          <w:sz w:val="18"/>
        </w:rPr>
        <w:t>State for residence and conveyance, the salaries of Ministers, Speakers and Advocate-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Generals shall not exceed Rs. 500 per month, as laid down in the Karachi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Fundamental Rights and Economic Programme.” For the Karachi Resolution,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S.N. Register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C.Rajagopalachari, Premier of Madras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Govind Vallabh Pant, Premier of the United Provinces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N. B. Kher, Premier of the Central Provinces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>B.G. Kher, Premier of Bombay.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Premier of Orissa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 also get a copy each. Tell them that it is an advance copy.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wish they can get it cancelled by sending a wire. You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send the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Poona assuming that it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cancelled. If any of them wishes to send a wire after Wednesday,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so directly to Chandrashanker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Poona. Give them the </w:t>
      </w:r>
      <w:r>
        <w:rPr>
          <w:rFonts w:ascii="Times" w:hAnsi="Times" w:eastAsia="Times"/>
          <w:b w:val="0"/>
          <w:i w:val="0"/>
          <w:color w:val="000000"/>
          <w:sz w:val="22"/>
        </w:rPr>
        <w:t>Poona address.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11541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LETTER TO WANDA DYNOWSKA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UMA,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descriptive letter. I hope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sound health during your wandering. You will come when </w:t>
      </w:r>
      <w:r>
        <w:rPr>
          <w:rFonts w:ascii="Times" w:hAnsi="Times" w:eastAsia="Times"/>
          <w:b w:val="0"/>
          <w:i w:val="0"/>
          <w:color w:val="000000"/>
          <w:sz w:val="22"/>
        </w:rPr>
        <w:t>you like and stay in Segaon as long as you feel happy.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8"/>
        </w:rPr>
        <w:t>MADEVI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M. F</w:t>
      </w:r>
      <w:r>
        <w:rPr>
          <w:rFonts w:ascii="Times" w:hAnsi="Times" w:eastAsia="Times"/>
          <w:b w:val="0"/>
          <w:i w:val="0"/>
          <w:color w:val="000000"/>
          <w:sz w:val="18"/>
        </w:rPr>
        <w:t>RYDMAN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YSORE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ANGALORE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8"/>
        </w:rPr>
        <w:t>ITY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1200. Also C.W. 5094. Courtesy: Wanda Dynowska.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LETTER TO MAURICE FRYDMAN</w:t>
      </w:r>
    </w:p>
    <w:p>
      <w:pPr>
        <w:autoSpaceDN w:val="0"/>
        <w:autoSpaceDE w:val="0"/>
        <w:widowControl/>
        <w:spacing w:line="270" w:lineRule="exact" w:before="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1937</w:t>
      </w:r>
    </w:p>
    <w:p>
      <w:pPr>
        <w:autoSpaceDN w:val="0"/>
        <w:tabs>
          <w:tab w:pos="550" w:val="left"/>
          <w:tab w:pos="1290" w:val="left"/>
        </w:tabs>
        <w:autoSpaceDE w:val="0"/>
        <w:widowControl/>
        <w:spacing w:line="25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FRYDMAN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have taken sannyasa. Were you not a sannyasi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came to Segaon? But I understand what you mean.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fulfil your aim of utterly selfless service of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downtrodden. Come whenever the spirit moves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1199. Also C.W. 5095. Courtesy: Wanda Dynowska</w:t>
      </w:r>
    </w:p>
    <w:p>
      <w:pPr>
        <w:autoSpaceDN w:val="0"/>
        <w:autoSpaceDE w:val="0"/>
        <w:widowControl/>
        <w:spacing w:line="220" w:lineRule="exact" w:before="50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Fundamental Difference”, 24-7-1937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Chandrashanker Shukla who was editing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Harijanbandhu.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A Polish engineer who had visited Segaon on June 25, 1936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LETTER TO SHANKERRAO DEO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DEO,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now heard from Shri Kelkar. He has forgotten to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cutting which I had sent him.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I, therefore send my reply from </w:t>
      </w:r>
      <w:r>
        <w:rPr>
          <w:rFonts w:ascii="Times" w:hAnsi="Times" w:eastAsia="Times"/>
          <w:b w:val="0"/>
          <w:i w:val="0"/>
          <w:color w:val="000000"/>
          <w:sz w:val="22"/>
        </w:rPr>
        <w:t>memory.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Shri Savarkar, I did refuse to sign the memorial for,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those who came to me, it was wholly unnecessary as Shri Savarkar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bound to be released after the coming into force of the new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who the Ministers were. And that is what has happened.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Savarkar Brothers, at least, know that whatever the differences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as to certain fundamentals, I could never contemplate with </w:t>
      </w:r>
      <w:r>
        <w:rPr>
          <w:rFonts w:ascii="Times" w:hAnsi="Times" w:eastAsia="Times"/>
          <w:b w:val="0"/>
          <w:i w:val="0"/>
          <w:color w:val="000000"/>
          <w:sz w:val="22"/>
        </w:rPr>
        <w:t>equanimity their incarceration.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Perhaps, Dr. Savarkar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bear me out when I say that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whaever was in my power after my own way to secure their release.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barrister will perhaps recall the pleasant relations that existed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us when we met for the first time in London and how,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was forthcoming, I presided at the meeting that was held in </w:t>
      </w:r>
      <w:r>
        <w:rPr>
          <w:rFonts w:ascii="Times" w:hAnsi="Times" w:eastAsia="Times"/>
          <w:b w:val="0"/>
          <w:i w:val="0"/>
          <w:color w:val="000000"/>
          <w:sz w:val="22"/>
        </w:rPr>
        <w:t>his honour in London.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my relations with the late Lokamanya Tilak,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defferences were well known and yet we were on the friendliest terms.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you, Gangadharrao Deshpande and others who know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perhaps testify that I yield to no one in my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 for his burning patriotism, his fearlessness, his magnetic </w:t>
      </w:r>
      <w:r>
        <w:rPr>
          <w:rFonts w:ascii="Times" w:hAnsi="Times" w:eastAsia="Times"/>
          <w:b w:val="0"/>
          <w:i w:val="0"/>
          <w:color w:val="000000"/>
          <w:sz w:val="22"/>
        </w:rPr>
        <w:t>personality and his great learning.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office acceptance, I have not retraced my steps.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repentance for the advice I gave in 1920 to boycott the Legislatures.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a shadow of doubt that the abstention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deprived them of the false halo of glory which they had acquired.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strongly advising the Congress to send its representatives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Legislatures and even to accept office I have responded to the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circumstances that have since come into being. I have never made </w:t>
      </w:r>
      <w:r>
        <w:rPr>
          <w:rFonts w:ascii="Times" w:hAnsi="Times" w:eastAsia="Times"/>
          <w:b w:val="0"/>
          <w:i w:val="0"/>
          <w:color w:val="000000"/>
          <w:sz w:val="22"/>
        </w:rPr>
        <w:t>a fetish of foolish consistency.</w:t>
      </w:r>
    </w:p>
    <w:p>
      <w:pPr>
        <w:autoSpaceDN w:val="0"/>
        <w:autoSpaceDE w:val="0"/>
        <w:widowControl/>
        <w:spacing w:line="220" w:lineRule="exact" w:before="40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Shankarrao Deo”, 15-7-1937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Brother of V. D. Savarkar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you are at liberty to publish this letter, my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inclination is that I should suffer in silence the cruel misinterpretation </w:t>
      </w:r>
      <w:r>
        <w:rPr>
          <w:rFonts w:ascii="Times" w:hAnsi="Times" w:eastAsia="Times"/>
          <w:b w:val="0"/>
          <w:i w:val="0"/>
          <w:color w:val="000000"/>
          <w:sz w:val="22"/>
        </w:rPr>
        <w:t>that Shri Kelkar has given of my motives and attitude.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27-7-1937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LETTER TO J.C. KUMARAPPA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KUMARAPPA,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ought to have talked to you about Bhagwandas of Kalpi. I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not to return unless I wrote to him. Do you want him? He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no good as a teacher. Please tell me what you will have me to do.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I am telling him not to come in answer to a letter just </w:t>
      </w:r>
      <w:r>
        <w:rPr>
          <w:rFonts w:ascii="Times" w:hAnsi="Times" w:eastAsia="Times"/>
          <w:b w:val="0"/>
          <w:i w:val="0"/>
          <w:color w:val="000000"/>
          <w:sz w:val="22"/>
        </w:rPr>
        <w:t>received.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10125.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LETTER TO PREMABEHN KANTAK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useless? I got your letter of the 16th today, the 20th, at 11.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</w:t>
      </w:r>
      <w:r>
        <w:rPr>
          <w:rFonts w:ascii="Times" w:hAnsi="Times" w:eastAsia="Times"/>
          <w:b w:val="0"/>
          <w:i/>
          <w:color w:val="000000"/>
          <w:sz w:val="22"/>
        </w:rPr>
        <w:t>ekadashi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today. How can I send my blessings so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you on the </w:t>
      </w:r>
      <w:r>
        <w:rPr>
          <w:rFonts w:ascii="Times" w:hAnsi="Times" w:eastAsia="Times"/>
          <w:b w:val="0"/>
          <w:i/>
          <w:color w:val="000000"/>
          <w:sz w:val="22"/>
        </w:rPr>
        <w:t>dashami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must have got my previous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say to you? You have my blessings, of course. Continue </w:t>
      </w:r>
      <w:r>
        <w:rPr>
          <w:rFonts w:ascii="Times" w:hAnsi="Times" w:eastAsia="Times"/>
          <w:b w:val="0"/>
          <w:i w:val="0"/>
          <w:color w:val="000000"/>
          <w:sz w:val="22"/>
        </w:rPr>
        <w:t>to grow and be victorious.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10392. Also C.W. 6831.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birthday was on July 17, 1937, the 10th day (</w:t>
      </w:r>
      <w:r>
        <w:rPr>
          <w:rFonts w:ascii="Times" w:hAnsi="Times" w:eastAsia="Times"/>
          <w:b w:val="0"/>
          <w:i/>
          <w:color w:val="000000"/>
          <w:sz w:val="18"/>
        </w:rPr>
        <w:t>dashami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)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bright half of </w:t>
      </w:r>
      <w:r>
        <w:rPr>
          <w:rFonts w:ascii="Times" w:hAnsi="Times" w:eastAsia="Times"/>
          <w:b w:val="0"/>
          <w:i/>
          <w:color w:val="000000"/>
          <w:sz w:val="18"/>
        </w:rPr>
        <w:t>Ashadh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LETTER TO MANILAL AND SUSHILA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MANILAL-SUSHILA,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one letter for you with Mr. Kallenbach. I didn’t have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before me when I wrote it. If what you write about Omar Sheth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true, it is a sad chapter of his life. If you think it would be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write about the matter. I might do so. Do you wish that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write?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Ramdas has not gone there of his own accord. I urged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go. He didn’t keep good health here in spite of all his efforts,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Nimu suggested that I should send him to South Africa. I accordingly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suggestion to him. The expenses were borne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Kallenbach. I have even told Ramdas that if he wishes he might stay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as long as it might be necessary just for the sake of his health.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see what happens now. Sita’s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was a good one. That </w:t>
      </w:r>
      <w:r>
        <w:rPr>
          <w:rFonts w:ascii="Times" w:hAnsi="Times" w:eastAsia="Times"/>
          <w:b w:val="0"/>
          <w:i w:val="0"/>
          <w:color w:val="000000"/>
          <w:sz w:val="22"/>
        </w:rPr>
        <w:t>doesn’t mean, however, that she should forget Gujarati.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Sushila, or both of you, can come over, I would be happy.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at the cost of the work there. Now that Ramdas has gone </w:t>
      </w:r>
      <w:r>
        <w:rPr>
          <w:rFonts w:ascii="Times" w:hAnsi="Times" w:eastAsia="Times"/>
          <w:b w:val="0"/>
          <w:i w:val="0"/>
          <w:color w:val="000000"/>
          <w:sz w:val="22"/>
        </w:rPr>
        <w:t>there, you may think what can be done.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Phoenix Trust, Mr. Kallenbach will explain. He </w:t>
      </w:r>
      <w:r>
        <w:rPr>
          <w:rFonts w:ascii="Times" w:hAnsi="Times" w:eastAsia="Times"/>
          <w:b w:val="0"/>
          <w:i w:val="0"/>
          <w:color w:val="000000"/>
          <w:sz w:val="22"/>
        </w:rPr>
        <w:t>himself intends to come here again in November.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4866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LETTER TO SITA GANDHI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1937</w:t>
      </w:r>
    </w:p>
    <w:p>
      <w:pPr>
        <w:autoSpaceDN w:val="0"/>
        <w:autoSpaceDE w:val="0"/>
        <w:widowControl/>
        <w:spacing w:line="212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SITA,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English letter was very good indeed. Won’t you write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good one in Gujarati? Or is it that you don’t know at all how </w:t>
      </w:r>
      <w:r>
        <w:rPr>
          <w:rFonts w:ascii="Times" w:hAnsi="Times" w:eastAsia="Times"/>
          <w:b w:val="0"/>
          <w:i w:val="0"/>
          <w:color w:val="000000"/>
          <w:sz w:val="22"/>
        </w:rPr>
        <w:t>to write Gujarati? Whatever that be, now that you have started, keep</w:t>
      </w:r>
    </w:p>
    <w:p>
      <w:pPr>
        <w:autoSpaceDN w:val="0"/>
        <w:autoSpaceDE w:val="0"/>
        <w:widowControl/>
        <w:spacing w:line="220" w:lineRule="exact" w:before="32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Omar Zaveri of Pretoria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daughter;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me from time to time. You can also describe the things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doing there.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4867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LETTER TO L. R. DACHA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DACHA,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Mahadevbhai has given me your letter. Deviji also had spoken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Malkaniji is not likely to show partiality to anybody.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dedicated worker who serves in a spirit of self-sacrifice. Now serve </w:t>
      </w:r>
      <w:r>
        <w:rPr>
          <w:rFonts w:ascii="Times" w:hAnsi="Times" w:eastAsia="Times"/>
          <w:b w:val="0"/>
          <w:i w:val="0"/>
          <w:color w:val="000000"/>
          <w:sz w:val="22"/>
        </w:rPr>
        <w:t>there with a quiet mind.</w:t>
      </w:r>
    </w:p>
    <w:p>
      <w:pPr>
        <w:autoSpaceDN w:val="0"/>
        <w:autoSpaceDE w:val="0"/>
        <w:widowControl/>
        <w:spacing w:line="300" w:lineRule="exact" w:before="6" w:after="0"/>
        <w:ind w:left="5184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Blessings from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M. K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66" w:lineRule="exact" w:before="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L. R. D</w:t>
      </w:r>
      <w:r>
        <w:rPr>
          <w:rFonts w:ascii="Times" w:hAnsi="Times" w:eastAsia="Times"/>
          <w:b w:val="0"/>
          <w:i w:val="0"/>
          <w:color w:val="000000"/>
          <w:sz w:val="18"/>
        </w:rPr>
        <w:t>ACHA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OCIAL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ORKER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3229 L</w:t>
      </w:r>
      <w:r>
        <w:rPr>
          <w:rFonts w:ascii="Times" w:hAnsi="Times" w:eastAsia="Times"/>
          <w:b w:val="0"/>
          <w:i w:val="0"/>
          <w:color w:val="000000"/>
          <w:sz w:val="18"/>
        </w:rPr>
        <w:t>INGAMPALLY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YDERABAD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4743. Courtesy: L. R. Dacha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LETTER TO D. B. KALELKAR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note only yesterday. It was undated. It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written before you got my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enclosing my opinion for Tandonji’s benefit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yet been able to read today’s article.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forgotten what it was about Sholapur. You may reply at </w:t>
      </w:r>
      <w:r>
        <w:rPr>
          <w:rFonts w:ascii="Times" w:hAnsi="Times" w:eastAsia="Times"/>
          <w:b w:val="0"/>
          <w:i w:val="0"/>
          <w:color w:val="000000"/>
          <w:sz w:val="22"/>
        </w:rPr>
        <w:t>any rate. Let the thing take its own course. I can’t recollect anything.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7703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the preceding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0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today a good deal of material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sent a wire to Kher, send one as follows—and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sent, send a revision: “Received yours and Guzarilal’s letter.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objection seems unsurmountable. Take all assistance from him. </w:t>
      </w:r>
      <w:r>
        <w:rPr>
          <w:rFonts w:ascii="Times" w:hAnsi="Times" w:eastAsia="Times"/>
          <w:b w:val="0"/>
          <w:i w:val="0"/>
          <w:color w:val="000000"/>
          <w:sz w:val="22"/>
        </w:rPr>
        <w:t>Suggest keeping office vacant taking labour portfolio yourself.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Bapu.”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3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an envelope for Kallenbach there. I don’t remember the </w:t>
      </w:r>
      <w:r>
        <w:rPr>
          <w:rFonts w:ascii="Times" w:hAnsi="Times" w:eastAsia="Times"/>
          <w:b w:val="0"/>
          <w:i w:val="0"/>
          <w:color w:val="000000"/>
          <w:sz w:val="22"/>
        </w:rPr>
        <w:t>address.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11534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the mail. From your note I can’t decide what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at the moment. We shall see later. As I have already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[most of] the material today, it was not possible to send this early.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sent two articles by 1 o’clock. But Kanu told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would be sent later in the evening. I,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went on writing till 3 p.m.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 the Gujarati: S. N. 11535</w:t>
      </w:r>
    </w:p>
    <w:p>
      <w:pPr>
        <w:autoSpaceDN w:val="0"/>
        <w:autoSpaceDE w:val="0"/>
        <w:widowControl/>
        <w:spacing w:line="240" w:lineRule="exact" w:before="10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source, the telegram is in English.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LETTER TO KANTILAL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21,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both your letters. You were keeping in touch with Amtul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Salaam even in Bombay. I have seen in your letters, too, that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clinging to her. But I don’t think there is anything wrong in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beginning, of course, you made a mistake in showering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thoughtless love on her, but there was no impurity even in that.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shouldn’t, therefoe, completely break off your relation with her.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at all for you to let her come to Bangalore, not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way of atonement. There is a no need for any atonement.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in saying that she is a child. My advice now is that you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write directly to her and tell her that I had asked your opinion;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it was foolishness on your part to have shown such excessive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You may tell her that her coming to Bangalore would not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of you in any way, that on the contrary it would upset you,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 fairly long and affectionate letter. I will manage the 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worry about her being hurt. Keep writing to her, but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postcards. Don’t mind expense on a postcard every week.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me to send her your letters to me. I will not send to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her, but will send the other one in which you have described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discussion with the Christian. I will use my discretion every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thus satisfy her. Try to bear with her having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Trivandrum. Your admiration for her had its root in a beautiful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sentiment. Her sacrifice is beyond description. Poor girl, she lacks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and has bad health. If her health improves and she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strong, I hope to take much work from her. Don’t cut her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completely, but don’t think from this, either, that deep in my heart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permit her to go to Bangalore. I fully endorse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on that point. I am sending this reply by return of post.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7327. Courtesy: Kantilal Gandhi</w:t>
      </w:r>
    </w:p>
    <w:p>
      <w:pPr>
        <w:autoSpaceDN w:val="0"/>
        <w:autoSpaceDE w:val="0"/>
        <w:widowControl/>
        <w:spacing w:line="240" w:lineRule="exact" w:before="6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“Letter to Amtussalaam”, 27-7-1937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Saheb stopped for a day in Wardha and we had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chat. He showed me the draft agreement between Muslim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Assembly and the Congress members.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thought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good document. But he told me that whilst you liked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Tandonji did not. I have written to the latter about it as the Maulana </w:t>
      </w:r>
      <w:r>
        <w:rPr>
          <w:rFonts w:ascii="Times" w:hAnsi="Times" w:eastAsia="Times"/>
          <w:b w:val="0"/>
          <w:i w:val="0"/>
          <w:color w:val="000000"/>
          <w:sz w:val="22"/>
        </w:rPr>
        <w:t>suggested I should. What is the objection?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Rs. 500 salary with big house and car allowances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severely criticized.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more I think of it, the more I dislike this </w:t>
      </w:r>
      <w:r>
        <w:rPr>
          <w:rFonts w:ascii="Times" w:hAnsi="Times" w:eastAsia="Times"/>
          <w:b w:val="0"/>
          <w:i w:val="0"/>
          <w:color w:val="000000"/>
          <w:sz w:val="22"/>
        </w:rPr>
        <w:t>extravagant beginning. I talked about this, too, to the Maulana.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Indu?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1937. Courtesy: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A</w:t>
      </w:r>
      <w:r>
        <w:rPr>
          <w:rFonts w:ascii="Times" w:hAnsi="Times" w:eastAsia="Times"/>
          <w:b w:val="0"/>
          <w:i/>
          <w:color w:val="000000"/>
          <w:sz w:val="18"/>
        </w:rPr>
        <w:t>Bunch of Old Letters</w:t>
      </w:r>
      <w:r>
        <w:rPr>
          <w:rFonts w:ascii="Times" w:hAnsi="Times" w:eastAsia="Times"/>
          <w:b w:val="0"/>
          <w:i w:val="0"/>
          <w:color w:val="000000"/>
          <w:sz w:val="18"/>
        </w:rPr>
        <w:t>, p. 236.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LETTER TO VALLABHABHAI PATEL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word seems to be missing in Thakkar Bapa’s award.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gone through it? If the missing words don’t affect the sense,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according to Bapa’s award the Municipality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185 men. However, I am awaiting Dinkarrao’s letter.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award interpreted by a lawyer and send the interpretation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There is no question of my being liberal. But if the award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185 men should be retained, how can we at all do anything else?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like you to read the award when you get the time.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a copy with this. I will not hurry you, but you, too, should </w:t>
      </w:r>
      <w:r>
        <w:rPr>
          <w:rFonts w:ascii="Times" w:hAnsi="Times" w:eastAsia="Times"/>
          <w:b w:val="0"/>
          <w:i w:val="0"/>
          <w:color w:val="000000"/>
          <w:sz w:val="22"/>
        </w:rPr>
        <w:t>avoid needless delay.</w:t>
      </w:r>
    </w:p>
    <w:p>
      <w:pPr>
        <w:autoSpaceDN w:val="0"/>
        <w:autoSpaceDE w:val="0"/>
        <w:widowControl/>
        <w:spacing w:line="220" w:lineRule="exact" w:before="308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letter to the addressee, “Letter to Jawaharlal Nehru”, 10-7-1937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“Letter to Vallabhbhai Patel”, 19-7-1937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Amritlal V. Thakkar”, 5-4-1937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2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Has the Nariman issue quietened down?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enough if you read only the portions underlined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on pages 6 and 10 of the award. Think over this. The Municipality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pay Rs. 160 more by way of salaries. If, however, it </w:t>
      </w:r>
      <w:r>
        <w:rPr>
          <w:rFonts w:ascii="Times" w:hAnsi="Times" w:eastAsia="Times"/>
          <w:b w:val="0"/>
          <w:i w:val="0"/>
          <w:color w:val="000000"/>
          <w:sz w:val="22"/>
        </w:rPr>
        <w:t>retrenches 25 persons, it will have a net saving of 25 x 11=275-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160=115. Is this the meaning of Bapa’s decision? If he has not fixed </w:t>
      </w:r>
      <w:r>
        <w:rPr>
          <w:rFonts w:ascii="Times" w:hAnsi="Times" w:eastAsia="Times"/>
          <w:b w:val="0"/>
          <w:i w:val="0"/>
          <w:color w:val="000000"/>
          <w:sz w:val="22"/>
        </w:rPr>
        <w:t>the number anywhere, wouldn’t this be the result?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206-7.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LETTER TO D. B. KALELKAR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22,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Shankar’s letter in my present none too good health.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with this my reply to it and the copy sent by Bal. Send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>to Bal. You, of course, should read my letters.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feel inclined to involve you in this matter, But if...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what Shankar believes he is, it is necessary from every point of </w:t>
      </w:r>
      <w:r>
        <w:rPr>
          <w:rFonts w:ascii="Times" w:hAnsi="Times" w:eastAsia="Times"/>
          <w:b w:val="0"/>
          <w:i w:val="0"/>
          <w:color w:val="000000"/>
          <w:sz w:val="22"/>
        </w:rPr>
        <w:t>view to know the truth.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7696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TELEGRAM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8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1937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8"/>
        </w:rPr>
        <w:t>AUR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UMMER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8"/>
        </w:rPr>
        <w:t>ILL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IMLA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2"/>
        </w:trPr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6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AWAITING         YOU       MONDAY.      LOVE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</w:t>
            </w:r>
          </w:p>
        </w:tc>
        <w:tc>
          <w:tcPr>
            <w:tcW w:type="dxa" w:w="1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0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3797. Courtesy: Amrit Kaur. Also G.N. 6953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AMTUSSALAAM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1937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BELOVED DAUGHTER,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For the present stay on there. Complete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month. We will think afterwards. You can stitch clothes for Harijans.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enough to do there. But do only as much as you can stand.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Saraswati really wishes to come and Ramachandran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approves of it, I should certainly like her to come. She can 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experience here. If Ramachandran agrees, let me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>she wishes.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to Bari about the Rs. 1,000 and told him that if he </w:t>
      </w:r>
      <w:r>
        <w:rPr>
          <w:rFonts w:ascii="Times" w:hAnsi="Times" w:eastAsia="Times"/>
          <w:b w:val="0"/>
          <w:i w:val="0"/>
          <w:color w:val="000000"/>
          <w:sz w:val="22"/>
        </w:rPr>
        <w:t>intends to give the sum he should give it unconditionally.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386.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LETTER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1937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know my opinion about you. You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any task beyond your capacity, and as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straightforward you bring credit to whatever you undertake.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sphere of what is known as politics, it is not the fittest men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to do particular jobs. No leader can satisfy that criterion.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realize this and bear with what is happening.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even more from you. You shouldn’t even think about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One may accept whatever is offered to one, provided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one’s capacity, and never grieve over something not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offered. When one has no other aim except service, where is the room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ambition? And you are all out for service. But since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overcome by ignorance, listen to me. You have reached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position through sheer merit. And the service you are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is not small in any way. You may become a Mayor and enter the </w:t>
      </w:r>
      <w:r>
        <w:rPr>
          <w:rFonts w:ascii="Times" w:hAnsi="Times" w:eastAsia="Times"/>
          <w:b w:val="0"/>
          <w:i w:val="0"/>
          <w:color w:val="000000"/>
          <w:sz w:val="22"/>
        </w:rPr>
        <w:t>All-India field if you can through worthy efforts. For becoming a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The superscription and the subscription are in Urdu.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Minister, as the saying goes, his berries will be sold who knows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shout. God knows why, but all over the world people pine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positions. Since from among the many candidates only a few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selected, does it not follow that only those will be selected who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included? However, let your candidature be made known in a polite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Please understand the meaning of the word “polite” here.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observe the utmost delicacy when suggesting oneself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 in such a matter. If the limit is crossed, one will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humiliation. The best claim. to candidature, of course, is silent service </w:t>
      </w:r>
      <w:r>
        <w:rPr>
          <w:rFonts w:ascii="Times" w:hAnsi="Times" w:eastAsia="Times"/>
          <w:b w:val="0"/>
          <w:i w:val="0"/>
          <w:color w:val="000000"/>
          <w:sz w:val="22"/>
        </w:rPr>
        <w:t>and unrivalled fitness. Calm down. Don’t take the matter to heart.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Bapuni Prasadi,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pp. 165-6.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1937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54" w:after="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MAHADEV,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is arriving on Monday by the 11.35 train.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accompanying letter. I believe Jamnalalji will not be there at the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will, of course, go to receive her. Do what is needed. She will stay </w:t>
      </w:r>
      <w:r>
        <w:rPr>
          <w:rFonts w:ascii="Times" w:hAnsi="Times" w:eastAsia="Times"/>
          <w:b w:val="0"/>
          <w:i w:val="0"/>
          <w:color w:val="000000"/>
          <w:sz w:val="22"/>
        </w:rPr>
        <w:t>for two days.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talked to Anna about Devraj </w:t>
      </w:r>
      <w:r>
        <w:rPr>
          <w:rFonts w:ascii="Times" w:hAnsi="Times" w:eastAsia="Times"/>
          <w:b w:val="0"/>
          <w:i w:val="0"/>
          <w:color w:val="000000"/>
          <w:sz w:val="22"/>
        </w:rPr>
        <w:t>not very hopeful.</w:t>
      </w:r>
    </w:p>
    <w:p>
      <w:pPr>
        <w:sectPr>
          <w:type w:val="continuous"/>
          <w:pgSz w:w="9360" w:h="12960"/>
          <w:pgMar w:top="504" w:right="1408" w:bottom="468" w:left="1440" w:header="720" w:footer="720" w:gutter="0"/>
          <w:cols w:num="2" w:equalWidth="0">
            <w:col w:w="3767" w:space="0"/>
            <w:col w:w="274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He will write to him. I am</w:t>
      </w:r>
    </w:p>
    <w:p>
      <w:pPr>
        <w:sectPr>
          <w:type w:val="nextColumn"/>
          <w:pgSz w:w="9360" w:h="12960"/>
          <w:pgMar w:top="504" w:right="1408" w:bottom="468" w:left="1440" w:header="720" w:footer="720" w:gutter="0"/>
          <w:cols w:num="2" w:equalWidth="0">
            <w:col w:w="3767" w:space="0"/>
            <w:col w:w="2744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may come tomorrow at 8, or whenever he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>come.</w:t>
      </w:r>
    </w:p>
    <w:p>
      <w:pPr>
        <w:autoSpaceDN w:val="0"/>
        <w:autoSpaceDE w:val="0"/>
        <w:widowControl/>
        <w:spacing w:line="220" w:lineRule="exact" w:before="86" w:after="2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6"/>
        <w:gridCol w:w="3256"/>
      </w:tblGrid>
      <w:tr>
        <w:trPr>
          <w:trHeight w:hRule="exact" w:val="582"/>
        </w:trPr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S. N. 11537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  <w:tab w:pos="890" w:val="left"/>
          <w:tab w:pos="5210" w:val="left"/>
        </w:tabs>
        <w:autoSpaceDE w:val="0"/>
        <w:widowControl/>
        <w:spacing w:line="290" w:lineRule="exact" w:before="30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 xml:space="preserve">87. LETTER TO ANASUYABEHN SARABHAI </w:t>
      </w:r>
      <w:r>
        <w:br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July 23, 1937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ANASUYABEHN,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when you can. September is also a good time. I will tell </w:t>
      </w:r>
      <w:r>
        <w:rPr>
          <w:rFonts w:ascii="Times" w:hAnsi="Times" w:eastAsia="Times"/>
          <w:b w:val="0"/>
          <w:i w:val="0"/>
          <w:color w:val="000000"/>
          <w:sz w:val="22"/>
        </w:rPr>
        <w:t>Shankerlal about the shawl.</w:t>
      </w:r>
    </w:p>
    <w:p>
      <w:pPr>
        <w:autoSpaceDN w:val="0"/>
        <w:tabs>
          <w:tab w:pos="5330" w:val="left"/>
          <w:tab w:pos="5710" w:val="left"/>
        </w:tabs>
        <w:autoSpaceDE w:val="0"/>
        <w:widowControl/>
        <w:spacing w:line="282" w:lineRule="exact" w:before="2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Blessings from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 N. 32814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typist.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type w:val="continuous"/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LETTER TO SARASWATI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SARASWATI,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Yes, you may certainly come over here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Ramachandran, Paparamma, Father and Kanti approve of it.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part, I shall love to have you here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6162. Also C.W. 3435.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THE FUNDAMENTAL DIFFERENCE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to contemplate for a moment the fundamental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the old and the new order. In order fully to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we must try to forget for the moment the crushing limitations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Act. Seeing that the Congress has gone to the farthest limit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office, let every Congressman note the power it has taken.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 formerly the Ministers were amenable to the control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Governors, now they are under the control of the Congress.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to the Congress. They owe their status to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Governors and the Civil Service though irremovable are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answerable to the Ministers. The Ministers have effective control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up to a point. That point enables them to consolidate the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Congress, i.e., the people. The Ministers have the whip-hand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they act within the four corners of the Act,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distasteful their actions may be to the Governors. It will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examination that so long as the people remain non-violent,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Ministers have enough freedom of action for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growth.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effective use of this power, the people have to give hearty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to the Congress and their Ministers. If the latter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or they neglect their duty, it is open to any person to complain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Secretary of the A.I.C.C. and seek redress. But no one may take </w:t>
      </w:r>
      <w:r>
        <w:rPr>
          <w:rFonts w:ascii="Times" w:hAnsi="Times" w:eastAsia="Times"/>
          <w:b w:val="0"/>
          <w:i w:val="0"/>
          <w:color w:val="000000"/>
          <w:sz w:val="22"/>
        </w:rPr>
        <w:t>the law into his own hands.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also “Letter to Amtussalaam”, 23-7-1937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should also realize that there is no other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in the field to question the authority of the Congress.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parties have never penetrated the villages. And that is not a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can be done in a day. So far therefore, as I can see a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is at the disposal of the Ministers in terms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objective of Complete Independence, if only they are honest, selfless,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industrious, vigilant and solicitous for the true welfare of the starving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No doubt, there is great validity in the argument that the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left the Ministers no money to spend for the nation-building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departments. But this is largely an illusion. I believe with Sir Daniel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Hamilton that labour, and not metal, is real money. Paper backed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is as good as, if not better than, paper backed by gold. 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sentiments of an English financier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has held high office in </w:t>
      </w:r>
      <w:r>
        <w:rPr>
          <w:rFonts w:ascii="Times" w:hAnsi="Times" w:eastAsia="Times"/>
          <w:b w:val="0"/>
          <w:i w:val="0"/>
          <w:color w:val="000000"/>
          <w:sz w:val="22"/>
        </w:rPr>
        <w:t>India:</w:t>
      </w:r>
    </w:p>
    <w:p>
      <w:pPr>
        <w:autoSpaceDN w:val="0"/>
        <w:autoSpaceDE w:val="0"/>
        <w:widowControl/>
        <w:spacing w:line="240" w:lineRule="exact" w:before="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worst legacy we have left to India is a high-grade Service. What has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done cannot be undone. I should now start something independent.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Whatever is being done today with ‘money motive’ should in future be based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‘service motive’. Why should teachers and doctors be paid high salaries?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Why cannot most of the work be done on a co-operative basis? Why should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worry about capital when there are seven hundred million hands to toil?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things are done on a co-operative basis, which in other words is modified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socialism, money would not be needed, at least not in large quantity.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find this verified in little Segaon. The four hundred adults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Segaon can easily put ten thousand rupees annually into their pockets </w:t>
      </w:r>
      <w:r>
        <w:rPr>
          <w:rFonts w:ascii="Times" w:hAnsi="Times" w:eastAsia="Times"/>
          <w:b w:val="0"/>
          <w:i w:val="0"/>
          <w:color w:val="000000"/>
          <w:sz w:val="22"/>
        </w:rPr>
        <w:t>if only they would work as I ask them. But they won’t. They lack 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operation, they do not know the art of intelligent labour, they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anything new. Untouchability blocks the way. If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them with one lakh of rupees, they would not turn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account. They are not responsible for this state of affairs. We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 class are. What is true of Segaon is true of other villages.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respond by patient effort as they are responding in Segaon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ever so slowly. The State, however, can do much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with out having to spend a single pie extra.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can be utilized for serving the people instead of harassing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villagers may not be coerced into doing anything.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educated to do things which enrich them morally, mentally, </w:t>
      </w:r>
      <w:r>
        <w:rPr>
          <w:rFonts w:ascii="Times" w:hAnsi="Times" w:eastAsia="Times"/>
          <w:b w:val="0"/>
          <w:i w:val="0"/>
          <w:color w:val="000000"/>
          <w:sz w:val="22"/>
        </w:rPr>
        <w:t>physically and economically.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24-7-1937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George Schuster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0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A KHADI JOURNAL</w:t>
      </w:r>
    </w:p>
    <w:p>
      <w:pPr>
        <w:autoSpaceDN w:val="0"/>
        <w:tabs>
          <w:tab w:pos="550" w:val="left"/>
          <w:tab w:pos="589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past four years monthly journal has been issued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 called </w:t>
      </w:r>
      <w:r>
        <w:rPr>
          <w:rFonts w:ascii="Times" w:hAnsi="Times" w:eastAsia="Times"/>
          <w:b w:val="0"/>
          <w:i/>
          <w:color w:val="000000"/>
          <w:sz w:val="22"/>
        </w:rPr>
        <w:t>Maharashtra Khadi Patrika.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has from month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 registered the progress of khadi in Maharashtra. It has hitherto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issued in Marathi. But its usefulness and the inclusion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Mahakoshal in the sphere of the Maharashtra Branch of the A.I.S.A.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necessitated conversion of the journal into Hindi.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is before me. The journal is a record of the great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has made under the very able guidance of Shri Jajuji assisted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by a devoted band of workers. The price of the journal is only </w:t>
      </w:r>
      <w:r>
        <w:rPr>
          <w:rFonts w:ascii="Times" w:hAnsi="Times" w:eastAsia="Times"/>
          <w:b w:val="0"/>
          <w:i w:val="0"/>
          <w:color w:val="000000"/>
          <w:sz w:val="22"/>
        </w:rPr>
        <w:t>Re. 1 per year, a single copy being 1</w:t>
      </w:r>
      <w:r>
        <w:rPr>
          <w:rFonts w:ascii="Times" w:hAnsi="Times" w:eastAsia="Times"/>
          <w:b w:val="0"/>
          <w:i w:val="0"/>
          <w:color w:val="000000"/>
          <w:sz w:val="20"/>
        </w:rPr>
        <w:t>1/2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as. It has no advertisements.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padding. It contains an unvarnished and faithful account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khadi within the jurisdiction of the Maharashtra Branch.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touches the social and economic life of the people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it. For the week, I wish to draw attention to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the branch is making in enabling spinning to yield a wage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to any in the villages. Three annas per day was the minimum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provisionally and in the transition stage instead of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 minimum I have aimed at. If the buying public were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and patriotic help, the objective can be achieved sooner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expected. The present experiment is one of increasing wages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inducing the spinners to do their own carding. The result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gratifying. Sixteen workers spun for two weeks slivers carded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after being taught carding for one month they spun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slivers. The result was that in the place of 161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chhatanks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in the same period 198, the average count increased from 14 to </w:t>
      </w:r>
      <w:r>
        <w:rPr>
          <w:rFonts w:ascii="Times" w:hAnsi="Times" w:eastAsia="Times"/>
          <w:b w:val="0"/>
          <w:i w:val="0"/>
          <w:color w:val="000000"/>
          <w:sz w:val="22"/>
        </w:rPr>
        <w:t>18, the test from 55 to 59, their earnings from Rs. 12-4-0 to Rs. 24-0-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This is a striking example of how with intelligence and application </w:t>
      </w:r>
      <w:r>
        <w:rPr>
          <w:rFonts w:ascii="Times" w:hAnsi="Times" w:eastAsia="Times"/>
          <w:b w:val="0"/>
          <w:i w:val="0"/>
          <w:color w:val="000000"/>
          <w:sz w:val="22"/>
        </w:rPr>
        <w:t>earnings can even be doubled.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24-7-1937</w:t>
      </w:r>
    </w:p>
    <w:p>
      <w:pPr>
        <w:autoSpaceDN w:val="0"/>
        <w:autoSpaceDE w:val="0"/>
        <w:widowControl/>
        <w:spacing w:line="240" w:lineRule="exact" w:before="17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One-sixteenth of a seer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91. LETTER TO K.M. MUNSHI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MUNSHI,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How can you expect any mercy from me? I </w:t>
      </w:r>
      <w:r>
        <w:rPr>
          <w:rFonts w:ascii="Times" w:hAnsi="Times" w:eastAsia="Times"/>
          <w:b w:val="0"/>
          <w:i w:val="0"/>
          <w:color w:val="000000"/>
          <w:sz w:val="22"/>
        </w:rPr>
        <w:t>can't approve of your princely salaries and additional princely house-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rent allowances and conveyance allowances. Moreover, you will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salary at one rate and your secretary at another and lower rate,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both of you are guests of the same family. Why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under the Congress flag? When Vijayaraghavachari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President, Motilalji was secretary. If we were paying salaries, would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paid less to Motilalji? To me this is like a fly in the very first </w:t>
      </w:r>
      <w:r>
        <w:rPr>
          <w:rFonts w:ascii="Times" w:hAnsi="Times" w:eastAsia="Times"/>
          <w:b w:val="0"/>
          <w:i w:val="0"/>
          <w:color w:val="000000"/>
          <w:sz w:val="22"/>
        </w:rPr>
        <w:t>morsel.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your health. Don't let there be unpleasantness </w:t>
      </w:r>
      <w:r>
        <w:rPr>
          <w:rFonts w:ascii="Times" w:hAnsi="Times" w:eastAsia="Times"/>
          <w:b w:val="0"/>
          <w:i w:val="0"/>
          <w:color w:val="000000"/>
          <w:sz w:val="22"/>
        </w:rPr>
        <w:t>among yourselves. Overcome co-workers' anger with forbearance.</w:t>
      </w:r>
    </w:p>
    <w:p>
      <w:pPr>
        <w:autoSpaceDN w:val="0"/>
        <w:autoSpaceDE w:val="0"/>
        <w:widowControl/>
        <w:spacing w:line="220" w:lineRule="exact" w:before="86" w:after="0"/>
        <w:ind w:left="0" w:right="1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to you both from</w:t>
      </w:r>
    </w:p>
    <w:p>
      <w:pPr>
        <w:autoSpaceDN w:val="0"/>
        <w:autoSpaceDE w:val="0"/>
        <w:widowControl/>
        <w:spacing w:line="266" w:lineRule="exact" w:before="42" w:after="0"/>
        <w:ind w:left="0" w:right="9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Gujarati: C.W. 7618. Courtesy: K. M. Munshi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LETTER TO JAWAHARLAL NEHRU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July 24,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8" w:lineRule="exact" w:before="4" w:after="0"/>
        <w:ind w:left="10" w:right="44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JAWAHARLAL,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liked your statement about salaries. Apart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 I do think that Wardha is the best and the quietest place </w:t>
      </w:r>
      <w:r>
        <w:rPr>
          <w:rFonts w:ascii="Times" w:hAnsi="Times" w:eastAsia="Times"/>
          <w:b w:val="0"/>
          <w:i w:val="0"/>
          <w:color w:val="000000"/>
          <w:sz w:val="22"/>
        </w:rPr>
        <w:t>for W[orking] C[ommittee] meetings.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constant correspondence with Nariman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His latest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marvellous piece of impudence. You will see my two last letters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M. will send you copies.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he does not accept my proposal, I</w:t>
      </w:r>
    </w:p>
    <w:p>
      <w:pPr>
        <w:autoSpaceDN w:val="0"/>
        <w:autoSpaceDE w:val="0"/>
        <w:widowControl/>
        <w:spacing w:line="220" w:lineRule="exact" w:before="36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the addressee’s “statement about salaries”, presumably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public servants, which was issued on July 24, 1937;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Selected Works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Jawaharlal Nehru, </w:t>
      </w:r>
      <w:r>
        <w:rPr>
          <w:rFonts w:ascii="Times" w:hAnsi="Times" w:eastAsia="Times"/>
          <w:b w:val="0"/>
          <w:i w:val="0"/>
          <w:color w:val="000000"/>
          <w:sz w:val="18"/>
        </w:rPr>
        <w:t>Vol. 8, pp. 284-6.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K. F Nariman, President, Bombay Provincial Congress Committee.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Mahadev Desai”, 2-8-1937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7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issue my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Therein I propose to tell him that you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objection to publishing the whole of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W. C. and him. You too will have to make a statement. </w:t>
      </w:r>
      <w:r>
        <w:rPr>
          <w:rFonts w:ascii="Times" w:hAnsi="Times" w:eastAsia="Times"/>
          <w:b w:val="0"/>
          <w:i w:val="0"/>
          <w:color w:val="000000"/>
          <w:sz w:val="22"/>
        </w:rPr>
        <w:t>Yours may follow mine if the latter becomes inevitable.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trying to find time for writing about Essay on Hindi.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1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Gandhi-Nehru Papers. Courtesy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24/25,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handling the Nariman affair according to my lights.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now forget all about the matter. Ignore all attacks.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don't care for fame, do you? And you don't have to get your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daughter married. "Let him malign who will, let another bow and </w:t>
      </w:r>
      <w:r>
        <w:rPr>
          <w:rFonts w:ascii="Times" w:hAnsi="Times" w:eastAsia="Times"/>
          <w:b w:val="0"/>
          <w:i w:val="0"/>
          <w:color w:val="000000"/>
          <w:sz w:val="22"/>
        </w:rPr>
        <w:t>let still another say what he will."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about Anandpriya.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don't mean anything more than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matters your approach differs from mine. Who can say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is better? We can't compare them even on the basis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results. Even if my approach does not produce the desired result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produces a seemingly contrary result, I wouldn't give it up. Nor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give up yours. This is a matter of the heart. Isn't it but natural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should follow his own? I don't expect him to improve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my letter.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10" w:val="left"/>
        </w:tabs>
        <w:autoSpaceDE w:val="0"/>
        <w:widowControl/>
        <w:spacing w:line="228" w:lineRule="exact" w:before="8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this. My health is good. I only need a little rest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>taking.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11560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Mahadev Desai”, 2-8-1937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Jawaharlal Nehru wrote an essay entitled “The Question of Languages”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Political and Economic Studies Series. For extracts from it and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foreword dated August 3, 1937,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"Letter to Mahadev Desai", 18-7-1937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post at 3.15. Janba had come earlier but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the post. Now do what you can. I will comply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>request that I should observe silence. I feel much better.</w:t>
      </w:r>
    </w:p>
    <w:p>
      <w:pPr>
        <w:autoSpaceDN w:val="0"/>
        <w:tabs>
          <w:tab w:pos="550" w:val="left"/>
          <w:tab w:pos="63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my letter to Shanta. Think over it and cancel the passage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wish. Personally that is what I desire. I would of course agree.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26,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Shanta ultimately decides to stay on, look after her needs.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her proficient in the daily chores. See that she does not exert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beyond her strength. Let her have sufficient fruit. Make her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for meals. Fix a salary for her. See that she goes out for </w:t>
      </w:r>
      <w:r>
        <w:rPr>
          <w:rFonts w:ascii="Times" w:hAnsi="Times" w:eastAsia="Times"/>
          <w:b w:val="0"/>
          <w:i w:val="0"/>
          <w:color w:val="000000"/>
          <w:sz w:val="22"/>
        </w:rPr>
        <w:t>regular walks.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Kanu plenty of work. Let him learn typing. Give him </w:t>
      </w:r>
      <w:r>
        <w:rPr>
          <w:rFonts w:ascii="Times" w:hAnsi="Times" w:eastAsia="Times"/>
          <w:b w:val="0"/>
          <w:i w:val="0"/>
          <w:color w:val="000000"/>
          <w:sz w:val="22"/>
        </w:rPr>
        <w:t>English typing to do. Take work from Chhotelal, too.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6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days.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Get the money soon. The present stock will run out in a few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bringing Balkrishna here today.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11539</w:t>
      </w:r>
    </w:p>
    <w:p>
      <w:pPr>
        <w:autoSpaceDN w:val="0"/>
        <w:autoSpaceDE w:val="0"/>
        <w:widowControl/>
        <w:spacing w:line="240" w:lineRule="exact" w:before="1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A word is illegible in the source.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7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LETTER TO M.N. ROY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entirely agree with you that every Congressman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fearlessly express the opinion he holds after due deliberation. You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how you can best serve the Congress. Since you are new to the </w:t>
      </w:r>
      <w:r>
        <w:rPr>
          <w:rFonts w:ascii="Times" w:hAnsi="Times" w:eastAsia="Times"/>
          <w:b w:val="0"/>
          <w:i w:val="0"/>
          <w:color w:val="000000"/>
          <w:sz w:val="22"/>
        </w:rPr>
        <w:t>organization, I should say you would serve it best by mute service.</w:t>
      </w:r>
    </w:p>
    <w:p>
      <w:pPr>
        <w:autoSpaceDN w:val="0"/>
        <w:autoSpaceDE w:val="0"/>
        <w:widowControl/>
        <w:spacing w:line="220" w:lineRule="exact" w:before="86" w:after="0"/>
        <w:ind w:left="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M. N. R</w:t>
      </w:r>
      <w:r>
        <w:rPr>
          <w:rFonts w:ascii="Times" w:hAnsi="Times" w:eastAsia="Times"/>
          <w:b w:val="0"/>
          <w:i w:val="0"/>
          <w:color w:val="000000"/>
          <w:sz w:val="18"/>
        </w:rPr>
        <w:t>OY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"I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NDEPENDENT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8"/>
        </w:rPr>
        <w:t>NDIA</w:t>
      </w:r>
      <w:r>
        <w:rPr>
          <w:rFonts w:ascii="Times" w:hAnsi="Times" w:eastAsia="Times"/>
          <w:b w:val="0"/>
          <w:i w:val="0"/>
          <w:color w:val="000000"/>
          <w:sz w:val="20"/>
        </w:rPr>
        <w:t>"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Commissioner's Office File No. 3001/H, p.23. Courtesy: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>of Maharashtra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LORD LINLITHGOW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kind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for some time intended to ask for an appointment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possibility of lifting the ban on Khan Saheb Abdul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Ghaffar Khan's entry into the Frontier Province and of my visiting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Province. Of course there is no bar against me but I had no </w:t>
      </w:r>
      <w:r>
        <w:rPr>
          <w:rFonts w:ascii="Times" w:hAnsi="Times" w:eastAsia="Times"/>
          <w:b w:val="0"/>
          <w:i w:val="0"/>
          <w:color w:val="000000"/>
          <w:sz w:val="22"/>
        </w:rPr>
        <w:t>intention of going there except with the approval of the authorities.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is therefore doubly welcome. I assume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no objection to my discussing these two points 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I shall gladly report myself at Viceroy's House, New Delhi, </w:t>
      </w:r>
      <w:r>
        <w:rPr>
          <w:rFonts w:ascii="Times" w:hAnsi="Times" w:eastAsia="Times"/>
          <w:b w:val="0"/>
          <w:i w:val="0"/>
          <w:color w:val="000000"/>
          <w:sz w:val="22"/>
        </w:rPr>
        <w:t>on 4th August next at 11.30 a.m.</w:t>
      </w:r>
    </w:p>
    <w:p>
      <w:pPr>
        <w:autoSpaceDN w:val="0"/>
        <w:autoSpaceDE w:val="0"/>
        <w:widowControl/>
        <w:spacing w:line="220" w:lineRule="exact" w:before="46" w:after="0"/>
        <w:ind w:left="0" w:right="40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70" w:lineRule="exact" w:before="0" w:after="0"/>
        <w:ind w:left="5040" w:right="1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C.W. 7889. Courtesy: G.D. Birla. Also </w:t>
      </w:r>
      <w:r>
        <w:rPr>
          <w:rFonts w:ascii="Times" w:hAnsi="Times" w:eastAsia="Times"/>
          <w:b w:val="0"/>
          <w:i/>
          <w:color w:val="000000"/>
          <w:sz w:val="18"/>
        </w:rPr>
        <w:t>In the Shadow of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>Mahatma</w:t>
      </w:r>
      <w:r>
        <w:rPr>
          <w:rFonts w:ascii="Times" w:hAnsi="Times" w:eastAsia="Times"/>
          <w:b w:val="0"/>
          <w:i w:val="0"/>
          <w:color w:val="000000"/>
          <w:sz w:val="18"/>
        </w:rPr>
        <w:t>, pp. 235-6</w:t>
      </w:r>
    </w:p>
    <w:p>
      <w:pPr>
        <w:autoSpaceDN w:val="0"/>
        <w:autoSpaceDE w:val="0"/>
        <w:widowControl/>
        <w:spacing w:line="220" w:lineRule="exact" w:before="4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dated July 23, the addressee had invited Gandhiji to meet him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Delhi. After his Assam tour, the Viceroy was passing through Delhi </w:t>
      </w:r>
      <w:r>
        <w:rPr>
          <w:rFonts w:ascii="Times" w:hAnsi="Times" w:eastAsia="Times"/>
          <w:b w:val="0"/>
          <w:i/>
          <w:color w:val="000000"/>
          <w:sz w:val="18"/>
        </w:rPr>
        <w:t>en route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Simla.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MIRABEHN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  <w:tab w:pos="56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overtake your letters. Appointments and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writing overwhelm me. Here is Nanda Babu's opinion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Balkrishna was brought here this morning. He has been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fever. He has decided traces in his right lung. Dr. Batra who is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living with me suggested his being brought here. He cheerfully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consented and is now housed in Jamnalalji's new cottage. It is quite </w:t>
      </w:r>
      <w:r>
        <w:rPr>
          <w:rFonts w:ascii="Times" w:hAnsi="Times" w:eastAsia="Times"/>
          <w:b w:val="0"/>
          <w:i w:val="0"/>
          <w:color w:val="000000"/>
          <w:sz w:val="22"/>
        </w:rPr>
        <w:t>fine.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came in today. She goes back on 28th and returns on </w:t>
      </w:r>
      <w:r>
        <w:rPr>
          <w:rFonts w:ascii="Times" w:hAnsi="Times" w:eastAsia="Times"/>
          <w:b w:val="0"/>
          <w:i w:val="0"/>
          <w:color w:val="000000"/>
          <w:sz w:val="22"/>
        </w:rPr>
        <w:t>6th. Rameshwari is still here. So every inch of space is occupied.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making steady progress.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Shanta is not going. Her mother having learnt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sends an airmail letter saying she is not wanted by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passage is being cancelled. She is helping Mahadev and </w:t>
      </w:r>
      <w:r>
        <w:rPr>
          <w:rFonts w:ascii="Times" w:hAnsi="Times" w:eastAsia="Times"/>
          <w:b w:val="0"/>
          <w:i w:val="0"/>
          <w:color w:val="000000"/>
          <w:sz w:val="22"/>
        </w:rPr>
        <w:t>she is a very great help to him, Radhakisan having gone for good.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and Subhas.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Remember me to the Dharmavirs.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6394. Courtesy: Mirabehn. Also G.N. 9860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K.F. NARIMAN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NARIMAN,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yesterday. I write the reply today, but too late </w:t>
      </w:r>
      <w:r>
        <w:rPr>
          <w:rFonts w:ascii="Times" w:hAnsi="Times" w:eastAsia="Times"/>
          <w:b w:val="0"/>
          <w:i w:val="0"/>
          <w:color w:val="000000"/>
          <w:sz w:val="22"/>
        </w:rPr>
        <w:t>for today's post.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trust me, here is my suggestion. Let there be a definite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drawn by you. I shall show it to the Sardar; and,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approves, I shall ask Sir Govindrao to take evidence on it and give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decision. The inquiry should be private. I feel that the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>Sardar having influenced the voters is inevitable. For it he did not use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footnote 2, “Letter to Mirabehn”,10-7-1937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opinion of you against your election. There will be nothing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judge to go upon so, whilst Sardar will have to give grounds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opinion, you will have to prove that he used his opinion to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 the voters.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for agitation, I see that you do not disapprove of it.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it amounts to coercion. Is there any obligation on the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leader to take a particular colleague into his Cabinet?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may say or do, I tell you that you are estranging your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from you by your permitting the agitation to continue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If you have accepted the Working Committee's judgment,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say so and acquit the Sardar of any complicity.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and I think you have not, you have to prove your charge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Sardar. But when he offers to appear before a judge of joint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choice, you are in honour bound to stop the agitation which hurts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you only. Please do not think me prejudiced against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write to you frankly. My frankness is a test of my good </w:t>
      </w:r>
      <w:r>
        <w:rPr>
          <w:rFonts w:ascii="Times" w:hAnsi="Times" w:eastAsia="Times"/>
          <w:b w:val="0"/>
          <w:i w:val="0"/>
          <w:color w:val="000000"/>
          <w:sz w:val="22"/>
        </w:rPr>
        <w:t>wishes.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daily receive letters asking me to intervene and give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 public. I am referring my correspondents to you telling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so far as I am concerned, they have access to all my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But I do not wish to say anything to the Press at this stage </w:t>
      </w:r>
      <w:r>
        <w:rPr>
          <w:rFonts w:ascii="Times" w:hAnsi="Times" w:eastAsia="Times"/>
          <w:b w:val="0"/>
          <w:i w:val="0"/>
          <w:color w:val="000000"/>
          <w:sz w:val="22"/>
        </w:rPr>
        <w:t>unless you want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my letter is clear to you.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chosen an unfortunate illustration in Dr. Rajan’s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carried on or continued no agitation. He meekly submitted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>adverst verdict.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747-A 1937.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100. LETTER TO MAHADEV DESAI</w:t>
      </w:r>
    </w:p>
    <w:p>
      <w:pPr>
        <w:autoSpaceDN w:val="0"/>
        <w:autoSpaceDE w:val="0"/>
        <w:widowControl/>
        <w:spacing w:line="270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at this since morning. I have not slept for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an hour since five. I have just finished revising the article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completed it. I, therefore, could’t send Janba earlier. I see that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Mondays the typing should be done here. We must have two </w:t>
      </w:r>
      <w:r>
        <w:rPr>
          <w:rFonts w:ascii="Times" w:hAnsi="Times" w:eastAsia="Times"/>
          <w:b w:val="0"/>
          <w:i w:val="0"/>
          <w:color w:val="000000"/>
          <w:sz w:val="22"/>
        </w:rPr>
        <w:t>typewriters.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can’t attend to the other work today. Send the following wire </w:t>
      </w:r>
      <w:r>
        <w:rPr>
          <w:rFonts w:ascii="Times" w:hAnsi="Times" w:eastAsia="Times"/>
          <w:b w:val="0"/>
          <w:i w:val="0"/>
          <w:color w:val="000000"/>
          <w:sz w:val="22"/>
        </w:rPr>
        <w:t>to Rajaji:</w:t>
      </w:r>
    </w:p>
    <w:p>
      <w:pPr>
        <w:autoSpaceDN w:val="0"/>
        <w:tabs>
          <w:tab w:pos="550" w:val="left"/>
          <w:tab w:pos="6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Premier Rajagopalachari, Madras. Suggest referring Meherally’s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President for instructions. Bapu.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Rajkumari is here just now.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 N. 11540.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101.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today and Kanti’s, too. I had asked him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approve of your going there and also informed him that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forwarding his letters to you. He writes that he would not like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Bangalore, and he does not wish his letters to be passed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He says: “She may well pray that I may yet again develop filial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towards her but this is not the case. I bear no more love towards </w:t>
      </w:r>
      <w:r>
        <w:rPr>
          <w:rFonts w:ascii="Times" w:hAnsi="Times" w:eastAsia="Times"/>
          <w:b w:val="0"/>
          <w:i w:val="0"/>
          <w:color w:val="000000"/>
          <w:sz w:val="22"/>
        </w:rPr>
        <w:t>her than what I bear towards the other womenfolk of the Ashram.”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I will not be able to let you go there, though I had wanted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so on your way back to the Ashram. Do not take Kanti’s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to heart. I shall convey to you the news of his wellbeing.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means go to Bombay if necessary, for Baqui. It might even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go in order to look after Mother. It is possible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stay there might prove helpful to your brothers. Do stay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at least a month.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photostate of the Hindi: G.N. 387</w:t>
      </w:r>
    </w:p>
    <w:p>
      <w:pPr>
        <w:autoSpaceDN w:val="0"/>
        <w:autoSpaceDE w:val="0"/>
        <w:widowControl/>
        <w:spacing w:line="220" w:lineRule="exact" w:before="184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Sampurnanand”, 27-7-1937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“Letter to Kantilal Gandhi,”, 21-7-1937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SAMPURNANAND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SAMPURNANAND,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taken your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Tithal, and had started reading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 finished it last Saturday, i.e., on July 24. I used to read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 had a few minutes to spare. I have read it carefully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cover to cover. I liked the book, the language is sweet but it might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regarded a bit difficult for those totally unacquainted with Sanskrit.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glossary of English-Hindi and Hindi-English equivalents given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is useful for the student. It is laudable that arguments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of socialism have been put forward without any disparagement </w:t>
      </w:r>
      <w:r>
        <w:rPr>
          <w:rFonts w:ascii="Times" w:hAnsi="Times" w:eastAsia="Times"/>
          <w:b w:val="0"/>
          <w:i w:val="0"/>
          <w:color w:val="000000"/>
          <w:sz w:val="22"/>
        </w:rPr>
        <w:t>of others.</w:t>
      </w:r>
    </w:p>
    <w:p>
      <w:pPr>
        <w:autoSpaceDN w:val="0"/>
        <w:tabs>
          <w:tab w:pos="490" w:val="left"/>
          <w:tab w:pos="550" w:val="left"/>
          <w:tab w:pos="4710" w:val="left"/>
          <w:tab w:pos="61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difficulty in accepting almost all the principles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socialism propounded in the book. I have also read with care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Jayaprakash. Can there possibly be any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interpretation and yours? Neither in your book nor in his do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clear idea how the ultimate revolution in India will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about. This I could not understand even after discussing it with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Only the day before yesterday a report of Meherally’s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came into my hands and I went through it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It explains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socialists are doing. The object is to start a revolt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sphere. But a revolt has never been possible without violence.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book, however, I find nothing of the kind. Have we or have not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strength through peaceful ways such 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or non-violent non-co-operation carried on since 1920?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the principles of socialism cannot be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implemented until we have State power. Supposing, you ask,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land-owner turned a complete socialist, could he well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act upon his principles? Assuming that he had no punitive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power, could an Indian raja who was a socialist be able to implement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socialism? I recollect your having written that socialism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in its entirety until the whole world turns socialist. Does this </w:t>
      </w:r>
      <w:r>
        <w:rPr>
          <w:rFonts w:ascii="Times" w:hAnsi="Times" w:eastAsia="Times"/>
          <w:b w:val="0"/>
          <w:i w:val="0"/>
          <w:color w:val="000000"/>
          <w:sz w:val="22"/>
        </w:rPr>
        <w:t>imply that even if we gain complete independence socialism will not</w:t>
      </w:r>
    </w:p>
    <w:p>
      <w:pPr>
        <w:autoSpaceDN w:val="0"/>
        <w:autoSpaceDE w:val="0"/>
        <w:widowControl/>
        <w:spacing w:line="234" w:lineRule="exact" w:before="3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Samajvad.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Why  Socialism?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Mahadev Desai”, 27-7-1937., and “Letter to Jawaharlal </w:t>
      </w:r>
      <w:r>
        <w:rPr>
          <w:rFonts w:ascii="Times" w:hAnsi="Times" w:eastAsia="Times"/>
          <w:b w:val="0"/>
          <w:i w:val="0"/>
          <w:color w:val="000000"/>
          <w:sz w:val="18"/>
        </w:rPr>
        <w:t>Nehru”, 30-7-1937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8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fully or almost fully implemented? I hope you have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point. The purpose behind this question is only to ascertain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it would be possible for me to accept the socialist principles and </w:t>
      </w:r>
      <w:r>
        <w:rPr>
          <w:rFonts w:ascii="Times" w:hAnsi="Times" w:eastAsia="Times"/>
          <w:b w:val="0"/>
          <w:i w:val="0"/>
          <w:color w:val="000000"/>
          <w:sz w:val="22"/>
        </w:rPr>
        <w:t>the means of their implementation.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 reply to this letter at your leisure. I am in no hurry.</w:t>
      </w:r>
    </w:p>
    <w:p>
      <w:pPr>
        <w:autoSpaceDN w:val="0"/>
        <w:tabs>
          <w:tab w:pos="5610" w:val="left"/>
        </w:tabs>
        <w:autoSpaceDE w:val="0"/>
        <w:widowControl/>
        <w:spacing w:line="300" w:lineRule="exact" w:before="6" w:after="0"/>
        <w:ind w:left="513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M. 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8"/>
        </w:rPr>
        <w:t>ANDHI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Hindi: C.W. 9940. Courtesy: Kashi Vidyapith.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A SILENCE-DAY NOTE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28, 193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I can’t do such a thing myself? I explain all the steps.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frequent discussions. What more can I do? He can part from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what he likes, but under my supervision he can work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manner. I know that at present we are making the minimum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services but in this lies self-control on our part and his part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self-control is a test of our faith that morality is inextricably </w:t>
      </w:r>
      <w:r>
        <w:rPr>
          <w:rFonts w:ascii="Times" w:hAnsi="Times" w:eastAsia="Times"/>
          <w:b w:val="0"/>
          <w:i w:val="0"/>
          <w:color w:val="000000"/>
          <w:sz w:val="22"/>
        </w:rPr>
        <w:t>linked with our outward activity.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 N. 7693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104. LETTER TO KANTILAL GANDHI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28,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this letter and preserve it. I have accepted Devdas’s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demand. If now any additional expenses are incurred for you,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about them. Send the account also to me. Write a pleasant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Devdas. He must be relieved of worry. I have not decided where I will </w:t>
      </w:r>
      <w:r>
        <w:rPr>
          <w:rFonts w:ascii="Times" w:hAnsi="Times" w:eastAsia="Times"/>
          <w:b w:val="0"/>
          <w:i w:val="0"/>
          <w:color w:val="000000"/>
          <w:sz w:val="22"/>
        </w:rPr>
        <w:t>get the money from.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10230. Courtesy: Kantilal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bears a note to the effect that this was filed on July 28, 1937.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is inferred from the contents and the subsequent letter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Kantilal Gandhi”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LETTER TO K. F. NARIMAN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29,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NARIMAN,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seen your letter to the Press.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are strange.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wait even whilst you are in correspondence with me.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>compels a public statement from me. I want to avoid it if I can.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has never refused to give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tribunal. It has told you to frame your charge-sheet before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whether to give it or not. But, if you like, I am willing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 to give you a tribunal even before you have framed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charge-sheet. If you do not want me to do so, shall I make a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impressions that have been made upon me throughout this sad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episode? Please wire your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state that Sardar is here. He is quite willing to join me in </w:t>
      </w:r>
      <w:r>
        <w:rPr>
          <w:rFonts w:ascii="Times" w:hAnsi="Times" w:eastAsia="Times"/>
          <w:b w:val="0"/>
          <w:i w:val="0"/>
          <w:color w:val="000000"/>
          <w:sz w:val="22"/>
        </w:rPr>
        <w:t>asking the President to give you an independent tribunal.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747-A, 1937.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EXTRACT FROM LETTER TO K. F. NARIMAN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July 29,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do not want an enquiry, please say so without any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reservation. To say that others are pressing you to drop the matter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meaning. I do not like your statement at all. You do not appear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 harm you are doing. I am as anxious to safeguard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 as I am of the Sardar's. If the Sardar is my lieutenant, so are </w:t>
      </w:r>
      <w:r>
        <w:rPr>
          <w:rFonts w:ascii="Times" w:hAnsi="Times" w:eastAsia="Times"/>
          <w:b w:val="0"/>
          <w:i w:val="0"/>
          <w:color w:val="000000"/>
          <w:sz w:val="22"/>
        </w:rPr>
        <w:t>you. The only difference is that he does not allow himself to be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Nariman had issued a statement on July 28.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>Sardar</w:t>
      </w:r>
      <w:r>
        <w:rPr>
          <w:rFonts w:ascii="Times" w:hAnsi="Times" w:eastAsia="Times"/>
          <w:b w:val="0"/>
          <w:i/>
          <w:color w:val="000000"/>
          <w:sz w:val="18"/>
        </w:rPr>
        <w:t>Vallabhbhai Patel,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Vol. II, P. 239, Narahari Parikh explains: “In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 to this Nariman said that he found himself in a most difficult position.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pressure was being brought to bear on him not to pursue the matter further, and even </w:t>
      </w:r>
      <w:r>
        <w:rPr>
          <w:rFonts w:ascii="Times" w:hAnsi="Times" w:eastAsia="Times"/>
          <w:b w:val="0"/>
          <w:i w:val="0"/>
          <w:color w:val="000000"/>
          <w:sz w:val="18"/>
        </w:rPr>
        <w:t>those whom he approached as arbitrators in this matter also advised him similarly.”</w:t>
      </w:r>
      <w:r>
        <w:rPr>
          <w:rFonts w:ascii="Times" w:hAnsi="Times" w:eastAsia="Times"/>
          <w:b w:val="0"/>
          <w:i w:val="0"/>
          <w:color w:val="000000"/>
          <w:sz w:val="18"/>
        </w:rPr>
        <w:t>For Gandhiji’s rejoinder,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source, this letter was written after Gandhiji had received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reply to his letter dated July 29;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prejudiced against me whenever I differ from him or show him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mistakes. You, however, are impatient when I point out your mistakes.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members of the Working Committee are surely not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enemies. Nevertheless you seem to nurse some grievance against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Finally, and in spite of your distrust, I would like you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>me when I say that I am acting in this matter solely as your well-</w:t>
      </w:r>
      <w:r>
        <w:rPr>
          <w:rFonts w:ascii="Times" w:hAnsi="Times" w:eastAsia="Times"/>
          <w:b w:val="0"/>
          <w:i w:val="0"/>
          <w:color w:val="000000"/>
          <w:sz w:val="22"/>
        </w:rPr>
        <w:t>wisher and friend.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Sardar Vallabhbhai Patel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p. 239.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LETTER TO KANTILAL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28/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30, 1937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have written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Amtul Salaam as desired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She will certainly be very much hurt, but she ought to know your </w:t>
      </w:r>
      <w:r>
        <w:rPr>
          <w:rFonts w:ascii="Times" w:hAnsi="Times" w:eastAsia="Times"/>
          <w:b w:val="0"/>
          <w:i w:val="0"/>
          <w:color w:val="000000"/>
          <w:sz w:val="22"/>
        </w:rPr>
        <w:t>state of mind. I will also not send her your letters.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have to ask anything from Devdas. I will look after </w:t>
      </w:r>
      <w:r>
        <w:rPr>
          <w:rFonts w:ascii="Times" w:hAnsi="Times" w:eastAsia="Times"/>
          <w:b w:val="0"/>
          <w:i w:val="0"/>
          <w:color w:val="000000"/>
          <w:sz w:val="22"/>
        </w:rPr>
        <w:t>it. You won't have to send even the account to Devdas.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had no letter from Prabhavati for the last 15 days. </w:t>
      </w:r>
      <w:r>
        <w:rPr>
          <w:rFonts w:ascii="Times" w:hAnsi="Times" w:eastAsia="Times"/>
          <w:b w:val="0"/>
          <w:i w:val="0"/>
          <w:color w:val="000000"/>
          <w:sz w:val="22"/>
        </w:rPr>
        <w:t>Probably she doesn't write because of the death of her father-in-law.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Rajkumari is here. Kanu has already returned. Radhakrishna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for good. But, as we have Shantabehn in his place, the work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looked after.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the above in three instalments spread over three days,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writing a few lines before the morning prayer I could hardly get </w:t>
      </w:r>
      <w:r>
        <w:rPr>
          <w:rFonts w:ascii="Times" w:hAnsi="Times" w:eastAsia="Times"/>
          <w:b w:val="0"/>
          <w:i w:val="0"/>
          <w:color w:val="000000"/>
          <w:sz w:val="22"/>
        </w:rPr>
        <w:t>time during the day to write more.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Belssings from</w:t>
      </w:r>
    </w:p>
    <w:p>
      <w:pPr>
        <w:autoSpaceDN w:val="0"/>
        <w:autoSpaceDE w:val="0"/>
        <w:widowControl/>
        <w:spacing w:line="266" w:lineRule="exact" w:before="42" w:after="0"/>
        <w:ind w:left="0" w:right="3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7328. Courtesy: Kantilal Gandhi</w:t>
      </w:r>
    </w:p>
    <w:p>
      <w:pPr>
        <w:autoSpaceDN w:val="0"/>
        <w:autoSpaceDE w:val="0"/>
        <w:widowControl/>
        <w:spacing w:line="220" w:lineRule="exact" w:before="1800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last paragraph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”Letter to Amtussalaam”, 27-7-1937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0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8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tabs>
          <w:tab w:pos="550" w:val="left"/>
          <w:tab w:pos="3170" w:val="left"/>
          <w:tab w:pos="3350" w:val="left"/>
          <w:tab w:pos="3770" w:val="left"/>
          <w:tab w:pos="4890" w:val="left"/>
          <w:tab w:pos="5310" w:val="left"/>
          <w:tab w:pos="631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Mahadev told 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acknowledging your essay on Hindi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 Viceroy had invited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Delhi on the 4th for no special reason but merely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of meeting him. I replied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saying that he had anticipated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 wanted to seek an interview with him about the ban on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and my desire to visit the Frontier. I am accordingly 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on the 4th. The appointment is for 11.30. Therefore, I hope to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leave the same day, returning to Segaon on the 5th.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letter is to send you a copy of Zakir's letter in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giving my reaction to the recent riot in Bombay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wretched Hindi-Urdu controversy. I thought that I should share with </w:t>
      </w:r>
      <w:r>
        <w:rPr>
          <w:rFonts w:ascii="Times" w:hAnsi="Times" w:eastAsia="Times"/>
          <w:b w:val="0"/>
          <w:i w:val="0"/>
          <w:color w:val="000000"/>
          <w:sz w:val="22"/>
        </w:rPr>
        <w:t>you this considered letter.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regard the Jhansi election as a rout. It is an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defeat, giving rise to the hope that if we plod away we can effectively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Congress message to the Mussalmans. But I still abide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that the mere taking of the message unaccompanied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work in the villages won't answer our purpose in the end. </w:t>
      </w:r>
      <w:r>
        <w:rPr>
          <w:rFonts w:ascii="Times" w:hAnsi="Times" w:eastAsia="Times"/>
          <w:b w:val="0"/>
          <w:i w:val="0"/>
          <w:color w:val="000000"/>
          <w:sz w:val="22"/>
        </w:rPr>
        <w:t>But it all depends upon the way in which we want to generate power.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Meherally's speech in Madras is an eye-opener for me. I wonder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far he represents the general socialistic view. Rajaji has sent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 containing his speech. I hope he has sent a copy to you also.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it a bad speech of which you should take notice. This is going </w:t>
      </w:r>
      <w:r>
        <w:rPr>
          <w:rFonts w:ascii="Times" w:hAnsi="Times" w:eastAsia="Times"/>
          <w:b w:val="0"/>
          <w:i w:val="0"/>
          <w:color w:val="000000"/>
          <w:sz w:val="22"/>
        </w:rPr>
        <w:t>contrary to the Congress policy as I read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also Roy's speech at Madras. I take it, you get all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cuttings. Nevertheless, for ready reference I enclose the cuttings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has made for me. Roy has been writing to me, too.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see his latest letter. It will go with this if I have not destroyed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your reaction to his attitude? As I have already told you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difficult to understand him.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42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 footnote 1, “Letter to Mirabehn”, 10-7-1937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 Lord Linlithgow”, 27-7-1937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"Letter to M.N. Roy", 27-7-1937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calling khadi 'livery of freedom'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live as long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the English language in India. It needs a first-class poet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 into Hindi the whole of the thought behind that enchanting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phrase. For me it is not merely poetry but it enunciates a great truth </w:t>
      </w:r>
      <w:r>
        <w:rPr>
          <w:rFonts w:ascii="Times" w:hAnsi="Times" w:eastAsia="Times"/>
          <w:b w:val="0"/>
          <w:i w:val="0"/>
          <w:color w:val="000000"/>
          <w:sz w:val="22"/>
        </w:rPr>
        <w:t>whose full significance we have yet to grasp.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paragraph about Roy's speech follows the one about </w:t>
      </w:r>
      <w:r>
        <w:rPr>
          <w:rFonts w:ascii="Times" w:hAnsi="Times" w:eastAsia="Times"/>
          <w:b w:val="0"/>
          <w:i w:val="0"/>
          <w:color w:val="000000"/>
          <w:sz w:val="22"/>
        </w:rPr>
        <w:t>Meherally's it is not to suggest that it is on a par with M's.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1937. Courtesy: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Bunch of Old Letters, pp. 237-8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LETTER TO VALLABHBHAI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show this to you, but forgot. It would be better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yourself replied to it. Or send for him in person. After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done with the letter, send it to Rajaji with your remarks.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Bapune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110. LETTER TO D.B. KALELKAR</w:t>
      </w:r>
    </w:p>
    <w:p>
      <w:pPr>
        <w:autoSpaceDN w:val="0"/>
        <w:autoSpaceDE w:val="0"/>
        <w:widowControl/>
        <w:spacing w:line="270" w:lineRule="exact" w:before="1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30, 1937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what you sent with Vora. Nothing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occurs to me. Clause 11 should come at the end, or Clause 21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replace Clause 11 and he latter should become Clause 12.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this change as soon as you read the draft.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an essay by Jawaharlal on Hindi. If you can go through it </w:t>
      </w:r>
      <w:r>
        <w:rPr>
          <w:rFonts w:ascii="Times" w:hAnsi="Times" w:eastAsia="Times"/>
          <w:b w:val="0"/>
          <w:i w:val="0"/>
          <w:color w:val="000000"/>
          <w:sz w:val="22"/>
        </w:rPr>
        <w:t>today, please do so and send your suggestions. Jawaharlal has asked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Jawaharlal Nehru used this phrase in his appeal to the country to celebrate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I as 'Ministry Day';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“Livery of Freedom”, 31-7-1937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0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comments. I should send them immediately. If you are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busy and cannot send any suggestions, don't worry. It will suffice if I </w:t>
      </w:r>
      <w:r>
        <w:rPr>
          <w:rFonts w:ascii="Times" w:hAnsi="Times" w:eastAsia="Times"/>
          <w:b w:val="0"/>
          <w:i w:val="0"/>
          <w:color w:val="000000"/>
          <w:sz w:val="22"/>
        </w:rPr>
        <w:t>get them before you leave tomorrow.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7702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CRITICISM ANSWERED</w:t>
      </w:r>
    </w:p>
    <w:p>
      <w:pPr>
        <w:autoSpaceDN w:val="0"/>
        <w:tabs>
          <w:tab w:pos="550" w:val="left"/>
          <w:tab w:pos="153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Congress Ministries has attracted attention and </w:t>
      </w:r>
      <w:r>
        <w:rPr>
          <w:rFonts w:ascii="Times" w:hAnsi="Times" w:eastAsia="Times"/>
          <w:b w:val="0"/>
          <w:i w:val="0"/>
          <w:color w:val="000000"/>
          <w:sz w:val="22"/>
        </w:rPr>
        <w:t>evoked criticism. The latter demands an answer.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total prohibition be brought about immediately if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all? By 'immediately' I mean an immediate planned declaration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about total prohibition not later than three years from 14th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July 1937, the date of the taking of office by the first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Ministry. I imagine that it is quite possible to bring it about in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But not being aware of administrative difficulties I put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years. I count loss of this revenue as of no account whatsoever.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will remain a far cry, if the Congress is to count the cost in </w:t>
      </w:r>
      <w:r>
        <w:rPr>
          <w:rFonts w:ascii="Times" w:hAnsi="Times" w:eastAsia="Times"/>
          <w:b w:val="0"/>
          <w:i w:val="0"/>
          <w:color w:val="000000"/>
          <w:sz w:val="22"/>
        </w:rPr>
        <w:t>a matter of first-class national importance.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be remembered that this drink and drugs revenue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extremely degrading taxation. All taxation to be healthy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tenfold to the tax-payer in the form of necessary services.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Excise makes people pay for their own corruption–moral, mental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physical. If falls like a dead weight on those who are least able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revenue is largely derived, I believe, from industrial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together with field labour the Congress almost exclusively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represents.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loss of revenue is only apparent. Removal of this degrading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 enables the drinkers, i.e., the tax-payer to earn and spend better.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Apart, therefore, from the tremendous gain, it means a substantial </w:t>
      </w:r>
      <w:r>
        <w:rPr>
          <w:rFonts w:ascii="Times" w:hAnsi="Times" w:eastAsia="Times"/>
          <w:b w:val="0"/>
          <w:i w:val="0"/>
          <w:color w:val="000000"/>
          <w:sz w:val="22"/>
        </w:rPr>
        <w:t>economic gain to the nation.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put this prohibition in the forefront because its result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immediate; Congressmen and especially women have bled for it;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prestige will rise in a manner it cannot by any single act that I </w:t>
      </w:r>
      <w:r>
        <w:rPr>
          <w:rFonts w:ascii="Times" w:hAnsi="Times" w:eastAsia="Times"/>
          <w:b w:val="0"/>
          <w:i w:val="0"/>
          <w:color w:val="000000"/>
          <w:sz w:val="22"/>
        </w:rPr>
        <w:t>can conceive, and the other five Provinces are highly likely to follow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“Congress Ministries”, 17-7-1937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six. The Mussalman non-Congress Prime Ministers are equally </w:t>
      </w:r>
      <w:r>
        <w:rPr>
          <w:rFonts w:ascii="Times" w:hAnsi="Times" w:eastAsia="Times"/>
          <w:b w:val="0"/>
          <w:i w:val="0"/>
          <w:color w:val="000000"/>
          <w:sz w:val="22"/>
        </w:rPr>
        <w:t>interested in seeing India sober rather than drunk.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cry of great expenditure in preventing illicit distillation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thoughtless where it is not hypocritical. India is not America.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 example is a hindrance rather than a help to us. In America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carries no shame with it. It is the fashion there to drink.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reflects the greatest credit on the determined minority in America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sheer force of its moral weight it was able to carry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measure however shortlived it was. I do not regard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to have been a failure. I do not despair of America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returning to it with still greater fervour and better experience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it. It may be that if India carries out prohibition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hasten the advent of prohibition in America. In no part of the world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as easy to carry out as in India for with us it is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that drinks. Drinking is generally considered disrespectable. </w:t>
      </w:r>
      <w:r>
        <w:rPr>
          <w:rFonts w:ascii="Times" w:hAnsi="Times" w:eastAsia="Times"/>
          <w:b w:val="0"/>
          <w:i w:val="0"/>
          <w:color w:val="000000"/>
          <w:sz w:val="22"/>
        </w:rPr>
        <w:t>And there are millions, I believe, who have never known what drink is.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why should prevention of illicit distillation cost any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prevention of other crimes? I should make illicit distillation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heavily punishable and think no more about it. Some of it will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till doomsday as thieving will. I would not set up a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agency to pry into illicit distilleries. But I would punish anyone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drunk though not disorderly (in the legal sense) in streets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places with a substantial fine or alternatively with indeterminate </w:t>
      </w:r>
      <w:r>
        <w:rPr>
          <w:rFonts w:ascii="Times" w:hAnsi="Times" w:eastAsia="Times"/>
          <w:b w:val="0"/>
          <w:i w:val="0"/>
          <w:color w:val="000000"/>
          <w:sz w:val="22"/>
        </w:rPr>
        <w:t>imprisonment to end when the erring one has earned his or her keep.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however, is the negative part. Voluntary organizations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manned by women will work in the labour areas.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those who are addicted to drink and try to wean them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habit. Employers of labour will be expected by law to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cheap,healthy refreshment, reading and entertainment rooms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men can go and find shelter, knowledge, health-giving </w:t>
      </w:r>
      <w:r>
        <w:rPr>
          <w:rFonts w:ascii="Times" w:hAnsi="Times" w:eastAsia="Times"/>
          <w:b w:val="0"/>
          <w:i w:val="0"/>
          <w:color w:val="000000"/>
          <w:sz w:val="22"/>
        </w:rPr>
        <w:t>food and drink and innocent fun.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prohibition means a type of adult education of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not merely a closing down of grog shops.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should begin by preventing any new shop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licensed and closing some that are in danger of becoming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nuisance to the public. How far the latter is possible without having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heavy compensation I do not know. In any case, generally,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licences that lapse should not be renewed. No new shops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opened on any account. Whatever immediately is possible in law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0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done without a moment's thought so far as the revenue is </w:t>
      </w:r>
      <w:r>
        <w:rPr>
          <w:rFonts w:ascii="Times" w:hAnsi="Times" w:eastAsia="Times"/>
          <w:b w:val="0"/>
          <w:i w:val="0"/>
          <w:color w:val="000000"/>
          <w:sz w:val="22"/>
        </w:rPr>
        <w:t>concerned.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is the meaning or extent of total prohibition? Total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is prohibition against sales of intoxicating drinks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drugs, except under medical prescription by a practitioner licensed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and to be purchasable only at Government depots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 therefor. Foreign liquors in prescribed quantity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imported for the use of Europeans who cannot or will not do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drink. These will also be sold in bottles in select areas and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authorized certificates. Hotels and restaurants will cease to sell </w:t>
      </w:r>
      <w:r>
        <w:rPr>
          <w:rFonts w:ascii="Times" w:hAnsi="Times" w:eastAsia="Times"/>
          <w:b w:val="0"/>
          <w:i w:val="0"/>
          <w:color w:val="000000"/>
          <w:sz w:val="22"/>
        </w:rPr>
        <w:t>intoxicating drinks.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about relief to the peasantry which is oppressed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excessive taxation, rack-renting, illegal exactions, indebtedness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be fully discharged, illiteracy, superstition and disease,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peculiarly due to pauperism? Of course it comes first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and economic distress. But the relief of the peasantry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elaborate programme and does not admit of wholesale treatment.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Congress Ministry that does not handle this universal problem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 for ten days. Every Congressman is instinctively interested,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largely academically, in this problem. He has inherited the legacy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birth of the Congress. The distress of the peasantry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be the </w:t>
      </w:r>
      <w:r>
        <w:rPr>
          <w:rFonts w:ascii="Times" w:hAnsi="Times" w:eastAsia="Times"/>
          <w:b w:val="0"/>
          <w:i/>
          <w:color w:val="000000"/>
          <w:sz w:val="22"/>
        </w:rPr>
        <w:t>raison d'etre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Congress. There was and is no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subject being neglected. I fear the same cannot be said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prohibition. It became an integral part of the Congress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1920. In my opinion, the Congress,, now that it is in power,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put itself morally right only by once for all courageously and </w:t>
      </w:r>
      <w:r>
        <w:rPr>
          <w:rFonts w:ascii="Times" w:hAnsi="Times" w:eastAsia="Times"/>
          <w:b w:val="0"/>
          <w:i w:val="0"/>
          <w:color w:val="000000"/>
          <w:sz w:val="22"/>
        </w:rPr>
        <w:t>drastically dealing with this devastating evil.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solve the problem of education is the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unfortunately mixed up with the disapperance of the drink revenues.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there are ways and means of raising fresh taxation.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Professors Shah and Khambhatta have shown that even this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capable of raising fresh taxation. Riches have not yet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taxed. In this of all countries in the world possession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inordinate wealth by individuals should be held as a crime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humanity. Therefore the maximum limit of taxation of riches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a certain margin can never be reached. In England,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understand, they have already gone as far as 70% of the earnings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a prescribed figure. There is no reason why India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go to a much higher figure. Why should there not be death duties?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0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sons of millionaires who are of age and yet inherit their parents'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wealth, are losers for the very inheritance. The nation thus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loser. For the inheritance should rightly belong to the nation.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nation loses again in that the full faculties of the heirs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out, being crushed under the load of riches. That death duties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imposed by provincial Governments does not affect my </w:t>
      </w:r>
      <w:r>
        <w:rPr>
          <w:rFonts w:ascii="Times" w:hAnsi="Times" w:eastAsia="Times"/>
          <w:b w:val="0"/>
          <w:i w:val="0"/>
          <w:color w:val="000000"/>
          <w:sz w:val="22"/>
        </w:rPr>
        <w:t>argument.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a nation we are so backward in education that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fulfil our obligations to the nation in this respect in a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during this generation, if the programme is to depend on money.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therefore made bold, even at the risk of losing all reputation for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ability, to suggest that education should be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supporting. By education I mean an all-round drawing out of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child and man–body, mind and spirit. Literacy is not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nor even the beginning. It is only one of the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whereby man and woman can be educated. Literacy in itself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I would therefore begin the child's education by teaching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useful handicraft and enabling it to produce from the moment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begins its training. Thus every school can be made self-supporting,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 being that the State takes over the manufactures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schools.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hold that the highest development of the mind and the soul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under such a system of education. Only every handicraft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taught not merely mechanically as is done today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scientifically, i.e., the child should know the why and the wherefore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process. I am not writing this without some confidence,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the backing of experience. This method is being adopted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less completely wherever spinning is being taught to workers.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myself taught sandal-making and even spinning on these lines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good results. This method does not exclude a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and such general information by word of mouth. One imparts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 times as much in this manner as by reading and writing. The signs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alphabet may be taught later when the pupil has learnt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 wheat from chaff and when he has somewhat developed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or her tastes. This is a revolutionary proposal but it saves immense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and enables a student to acquire in one year what he may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longer learn. This means all-round economy. Of course the </w:t>
      </w:r>
      <w:r>
        <w:rPr>
          <w:rFonts w:ascii="Times" w:hAnsi="Times" w:eastAsia="Times"/>
          <w:b w:val="0"/>
          <w:i w:val="0"/>
          <w:color w:val="000000"/>
          <w:sz w:val="22"/>
        </w:rPr>
        <w:t>pupil learns mathematics whilst he is learning his handicraft.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0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attach the greatest importance to primary education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my conception should be equal to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matriculation less English. If all the collegians were all of a sudden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their knowledge, the loss sustained by the sudden lapse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memory of say a few lacs of collegians would be as nothing compared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loss that the nation has sustained and is sustaining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ocean of darkness that surrounds three hundred millions.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illiteracy is no adequate measure of the prevailing </w:t>
      </w:r>
      <w:r>
        <w:rPr>
          <w:rFonts w:ascii="Times" w:hAnsi="Times" w:eastAsia="Times"/>
          <w:b w:val="0"/>
          <w:i w:val="0"/>
          <w:color w:val="000000"/>
          <w:sz w:val="22"/>
        </w:rPr>
        <w:t>ignorance among the millions of villagers.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revolutionize college education and relate it to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necessities. There would be degrees for mechanical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engineers. They would be attached to the different industries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pay for the training of the graduates they need. Thus the Tatas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expected to run a college for training engineers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supervision of the State, the mill associations would run among them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 for training graduates whom they need. Similarly for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that may be named. Commerce will have its college.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arts, medicine and agriculture. Several private arts colleges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self-supporting. The State would, therefore, cease to run its 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Mecical colleges would be attached to certified hospitals. As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among monied men they may be expected by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contributions to support medical colleges. And agricultural colleges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worthy of the name must be self-supporting. I have a painful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of some agricultural graduates. Their knowledge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superficial. They lack practical experience. But if they had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apprenticeship on farms which are self-sustained and answer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of the country, they would not have to gain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>after getting their degrees and at the expense of their employers.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a fanciful picture. If we would but shed our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laziness, it would appear to be an eminently reasonable and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of the problem of education that faces the Congress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the Congress. If the declarations recently made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British Government mean what they sound to the ear,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have the organizing and organized ability of the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at their disposal to execute their policy. The Services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the art of reducing to practice the policies laid down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by capricious Governors and Viceroys. Let the Ministers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 well-conceived but determined policy, and let the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redeem the promise made on their behalf and prove worthy of the salt </w:t>
      </w:r>
      <w:r>
        <w:rPr>
          <w:rFonts w:ascii="Times" w:hAnsi="Times" w:eastAsia="Times"/>
          <w:b w:val="0"/>
          <w:i w:val="0"/>
          <w:color w:val="000000"/>
          <w:sz w:val="22"/>
        </w:rPr>
        <w:t>they eat.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remains the question of teachers. I like Prof. K.T. Shah's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expressed in his article elsewhere of conscription being applied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of learning.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may be conscripted to give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years, say, five, to the teaching for which they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qualified, on a salary not exceeding their maintenance on a scale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with the economic level of the country. The very high salaries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teachers and professors in the higher branches demand must </w:t>
      </w:r>
      <w:r>
        <w:rPr>
          <w:rFonts w:ascii="Times" w:hAnsi="Times" w:eastAsia="Times"/>
          <w:b w:val="0"/>
          <w:i w:val="0"/>
          <w:color w:val="000000"/>
          <w:sz w:val="22"/>
        </w:rPr>
        <w:t>go. The village teacher has to be replaced by more competent ones.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Suggestion to turn jails into reformatories to make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self-supporting has not excited much criticism. Only one remark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noticed. If they turn out marketable goods, I am told,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unfairly compete with the open market. There is no substance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remark. But I anticipated it in 1922 when I was a prisoner in Yeravda. </w:t>
      </w:r>
      <w:r>
        <w:rPr>
          <w:rFonts w:ascii="Times" w:hAnsi="Times" w:eastAsia="Times"/>
          <w:b w:val="0"/>
          <w:i w:val="0"/>
          <w:color w:val="000000"/>
          <w:sz w:val="22"/>
        </w:rPr>
        <w:t>I discussed my plan with the then Home Member, the then Inspector-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of Prisons, and two Superintendents who were in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 in succession. Not one of them cavilled at my suggestion.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then Home Member was even enthusiastic about it and wanted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put my scheme in writing, if he could obtain the permission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Governor. But His Excellency would not hear of a prisoner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suggestions regarding jail administration! And so my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saw the light of day. But the author believes in its soundness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just as much as when he first made it. This was the plan: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that were not paying should be stopped. All the jails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turned into hand-spinning and hand-weaving institutions.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include (wherever possible) cotton-growing to producing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finest cloth. I suggest that almost every facility for this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exists in the prison. Only the will has to be there.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treated as defectives, not criminals to be looked down upon.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Warders should cease to be terrors of the prisoners, but the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should be their friends and instructors”. The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condition is that the State should buy all the khadi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turned out by the prisons at cost price. And if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surplus, the public may get it at a trifling higher price to cover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 of running a sales depot. If my suggestion is adopted,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jails will be linked to the villages and they will spread to them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khadi and discharged prisoners may become model </w:t>
      </w:r>
      <w:r>
        <w:rPr>
          <w:rFonts w:ascii="Times" w:hAnsi="Times" w:eastAsia="Times"/>
          <w:b w:val="0"/>
          <w:i w:val="0"/>
          <w:color w:val="000000"/>
          <w:sz w:val="22"/>
        </w:rPr>
        <w:t>citizens of the State.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0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8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reminded that salt being a Central subject,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cannot do anything. I should be painfully surprised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cannot. The Central Government has to operate in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territories. Provincial Governments are bound to protect people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jurisdiction against being dealt with unjustly even by the Centre.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Governors are bound to back the protests of their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unjust dealings with the people of their respective Provinces.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Ministers are on the alert, there should be no difficulty in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helping themselves to the salt without undue interference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the Central authority. I have no fear of such undue </w:t>
      </w:r>
      <w:r>
        <w:rPr>
          <w:rFonts w:ascii="Times" w:hAnsi="Times" w:eastAsia="Times"/>
          <w:b w:val="0"/>
          <w:i w:val="0"/>
          <w:color w:val="000000"/>
          <w:sz w:val="22"/>
        </w:rPr>
        <w:t>interference.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conclusion, I should like to add that whatever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prohibition, education and jails is presented merely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of Congress Ministers and the interested public.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withhold from the public the views which–however strange,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visionary or unpractical they may appear to critics–I have held </w:t>
      </w:r>
      <w:r>
        <w:rPr>
          <w:rFonts w:ascii="Times" w:hAnsi="Times" w:eastAsia="Times"/>
          <w:b w:val="0"/>
          <w:i w:val="0"/>
          <w:color w:val="000000"/>
          <w:sz w:val="22"/>
        </w:rPr>
        <w:t>tenaciously for long.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31-7-1937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112. PROF. K.T. SHAH'S SUGGESTIONS</w:t>
      </w:r>
    </w:p>
    <w:p>
      <w:pPr>
        <w:autoSpaceDN w:val="0"/>
        <w:tabs>
          <w:tab w:pos="550" w:val="left"/>
          <w:tab w:pos="930" w:val="left"/>
          <w:tab w:pos="4890" w:val="left"/>
        </w:tabs>
        <w:autoSpaceDE w:val="0"/>
        <w:widowControl/>
        <w:spacing w:line="280" w:lineRule="exact" w:before="1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K.T. Shah was requested by me to offer his comments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Congress Ministries. He writes in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follows.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31-7-1937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7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“Congress Ministries”, 17-7-1937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reproduced here. Prof. Shah had approved of Gandhiji's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and had suggested measures to compensate the loss of revenue. One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suggestions was an appeal "to the Services for a </w:t>
      </w:r>
      <w:r>
        <w:rPr>
          <w:rFonts w:ascii="Times" w:hAnsi="Times" w:eastAsia="Times"/>
          <w:b w:val="0"/>
          <w:i/>
          <w:color w:val="000000"/>
          <w:sz w:val="18"/>
        </w:rPr>
        <w:t>voluntary surrender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their excess of </w:t>
      </w:r>
      <w:r>
        <w:rPr>
          <w:rFonts w:ascii="Times" w:hAnsi="Times" w:eastAsia="Times"/>
          <w:b w:val="0"/>
          <w:i w:val="0"/>
          <w:color w:val="000000"/>
          <w:sz w:val="18"/>
        </w:rPr>
        <w:t>salaries and allowances above a prescribed maximum".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04" w:right="1404" w:bottom="45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LETTER TO J.C. KUMARAPPA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8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KUMARAPPA,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memorandum to the Ministers is good so far as it goes.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reads all right but Hindi is not up to the mark. Whose is it?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register it. I understand it costs nothing. I leave for Delhi on 3rd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hope to return on 5th, 6th at the latest. Hope Sita continues to like </w:t>
      </w:r>
      <w:r>
        <w:rPr>
          <w:rFonts w:ascii="Times" w:hAnsi="Times" w:eastAsia="Times"/>
          <w:b w:val="0"/>
          <w:i w:val="0"/>
          <w:color w:val="000000"/>
          <w:sz w:val="22"/>
        </w:rPr>
        <w:t>her new life and surroundings.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all.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114. LETTER TO NARAHARI D. PARIKH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July 31,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I would like you to examine Venilal Buch's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on Navajivan Karyalaya and settle it. I think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propriety you should get the consent of the trustees. The best thing,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would perhaps be that you yourself should call on Jivanji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get his consent, so that I might be relieved of that burden.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8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9107</w:t>
      </w:r>
    </w:p>
    <w:p>
      <w:pPr>
        <w:autoSpaceDN w:val="0"/>
        <w:autoSpaceDE w:val="0"/>
        <w:widowControl/>
        <w:spacing w:line="220" w:lineRule="exact" w:before="2340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J. C. Kumarappa”, 12-7-1937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Jivanji Dahyabhai Desai, Manager, Navajivan Press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JULY,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TELEGRAM TO AMRIT KAUR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1937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AUR</w:t>
      </w:r>
    </w:p>
    <w:p>
      <w:pPr>
        <w:autoSpaceDN w:val="0"/>
        <w:autoSpaceDE w:val="0"/>
        <w:widowControl/>
        <w:spacing w:line="266" w:lineRule="exact" w:before="0" w:after="5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94"/>
        </w:trPr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REGRET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FIRING </w:t>
            </w:r>
          </w:p>
        </w:tc>
        <w:tc>
          <w:tcPr>
            <w:tcW w:type="dxa" w:w="1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EXPRESSED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OTHER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8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RELIEF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MENTIONED       BY       YOU       GRANTED       NO      INQUIRY     NEEDED.     LOVE.</w:t>
      </w:r>
    </w:p>
    <w:p>
      <w:pPr>
        <w:autoSpaceDN w:val="0"/>
        <w:autoSpaceDE w:val="0"/>
        <w:widowControl/>
        <w:spacing w:line="266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3798. Courtesy: Amrit Kaur. Also G.N. 6954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LETTER TO K. F. NARIMAN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attitude is most bewildering. Before I issue my statement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this offer. I am prepared to go through the whole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and if I feel convinced that you have been unjustly dealt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Sardar, I shall unhesitatingly say so and do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humanly possible to undo the mischief. If, on the other hand,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you and you are not satisfied with my findings, I shall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Bahadurji or Sir Govindrao Madgaonkar to go through the recorded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and review my findings. All these proceedings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so far as I am concerned. If the findings are against you,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an opportunity of tendering an apology and making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and frank confession of your weakness and the wrong done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public, the Sardar and other colleagues. But if you want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proceedings to be public, I do not mind. You need not even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being done. I had no desire to be in this affair at all.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me to intercede. Many friends, including Mr. Bharucha,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pressing me to do likewise. I may not now sit still.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understand my anxiety to see that full justice is done to you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everything that may possibly harm you without cause.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an enquiry by me, please send me your charge-sheet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precis of your evidence. I would send it to the Sardar and any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colleagues against whom you have any grievance and after having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and their reply, I shall call for such evidence as may be required, if </w:t>
      </w:r>
      <w:r>
        <w:rPr>
          <w:rFonts w:ascii="Times" w:hAnsi="Times" w:eastAsia="Times"/>
          <w:b w:val="0"/>
          <w:i w:val="0"/>
          <w:color w:val="000000"/>
          <w:sz w:val="22"/>
        </w:rPr>
        <w:t>any. These proceedings need not take more than a week.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need not concern yourself with what the Working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COOLECTED WORKS OF MAHATMA GANDHI</w:t>
      </w:r>
    </w:p>
    <w:p>
      <w:pPr>
        <w:sectPr>
          <w:pgSz w:w="9360" w:h="12960"/>
          <w:pgMar w:top="7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or your friends may think, they need not be informed of </w:t>
      </w:r>
      <w:r>
        <w:rPr>
          <w:rFonts w:ascii="Times" w:hAnsi="Times" w:eastAsia="Times"/>
          <w:b w:val="0"/>
          <w:i w:val="0"/>
          <w:color w:val="000000"/>
          <w:sz w:val="22"/>
        </w:rPr>
        <w:t>this procedure.</w:t>
      </w:r>
    </w:p>
    <w:p>
      <w:pPr>
        <w:autoSpaceDN w:val="0"/>
        <w:tabs>
          <w:tab w:pos="550" w:val="left"/>
          <w:tab w:pos="30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add that the information which has so far reached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substantiate your stand.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Sardar Vallabhbhai Patel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Vol. II, p. 240, and </w:t>
      </w:r>
      <w:r>
        <w:rPr>
          <w:rFonts w:ascii="Times" w:hAnsi="Times" w:eastAsia="Times"/>
          <w:b w:val="0"/>
          <w:i/>
          <w:color w:val="000000"/>
          <w:sz w:val="18"/>
        </w:rPr>
        <w:t>The Hindu,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14-8-1937</w:t>
      </w:r>
    </w:p>
    <w:p>
      <w:pPr>
        <w:autoSpaceDN w:val="0"/>
        <w:autoSpaceDE w:val="0"/>
        <w:widowControl/>
        <w:spacing w:line="292" w:lineRule="exact" w:before="5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LETTER TO VALLABHBHAI PATEL</w:t>
      </w:r>
    </w:p>
    <w:p>
      <w:pPr>
        <w:autoSpaceDN w:val="0"/>
        <w:autoSpaceDE w:val="0"/>
        <w:widowControl/>
        <w:spacing w:line="266" w:lineRule="exact" w:before="28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1937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1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I can send you a wire only tomorrow, is it not? If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will send it [today]. I can’t issue my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immediately.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issued only at the appropriate time. Read my letter </w:t>
      </w:r>
      <w:r>
        <w:rPr>
          <w:rFonts w:ascii="Times" w:hAnsi="Times" w:eastAsia="Times"/>
          <w:b w:val="0"/>
          <w:i w:val="0"/>
          <w:color w:val="000000"/>
          <w:sz w:val="22"/>
        </w:rPr>
        <w:t>of yesterday. I can’t decide whether it would be proper to</w:t>
      </w:r>
    </w:p>
    <w:p>
      <w:pPr>
        <w:autoSpaceDN w:val="0"/>
        <w:autoSpaceDE w:val="0"/>
        <w:widowControl/>
        <w:spacing w:line="220" w:lineRule="exact" w:before="34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On receiving this letter, Nariman sent a telegram to Gandhiji saying: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“Strongly object publication one-sided impression. Desire to explain other side.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follows.” In the letter which followed he said: “I find that in the last few letters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been constantly threatening me with the publication of your conclusions.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I not entitled to know what you think before you make it public? . . .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confident that I shall be able to satisfy you on all points and remove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misunderstanding if only I am given an opportunity to do so. If, in spite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 of mine, you decide to publish your views of this episode, I shall consider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myself free also to give my explanation in public. . . .” Even before he received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letter, Gandhiji informed Nariman on August 2 that he and Bahadurji were prepared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arbitrate on the two issues connected with the election of 1934 and the election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 of the Congress Party in the Bombay Legislature in 1937, and asked Nariman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proposal was acceptable to him. To this Nariman replied telegraphically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 4: “Accept your and Bahadurji’s judgement on both issues.” On the 6th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August, however, Nariman asked Gandhiji’s help on a few points. He suggested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lest his acceptance of this arbitral tribunal against a decision of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might be interpreted to mean that he was disloyal to it, Gandhiji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obtain the approval of the Congress President to the proposed procedure. He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that all his witnesses should be protected against harassment of any kind;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such an assurance, an independent enquiry and the task of ascertaining the </w:t>
      </w:r>
      <w:r>
        <w:rPr>
          <w:rFonts w:ascii="Times" w:hAnsi="Times" w:eastAsia="Times"/>
          <w:b w:val="0"/>
          <w:i w:val="0"/>
          <w:color w:val="000000"/>
          <w:sz w:val="18"/>
        </w:rPr>
        <w:t>truth would be rendered impossible.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For Gandhiji’s reply,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K. F. Nariman”, 8-8-1937;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13-8-1937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Nariman controversy;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13-8-1937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the whole correspondence. It is not a question of permission, </w:t>
      </w:r>
      <w:r>
        <w:rPr>
          <w:rFonts w:ascii="Times" w:hAnsi="Times" w:eastAsia="Times"/>
          <w:b w:val="0"/>
          <w:i w:val="0"/>
          <w:color w:val="000000"/>
          <w:sz w:val="22"/>
        </w:rPr>
        <w:t>but one of propriety from our point of view.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URUSHOTTAM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PP</w:t>
      </w:r>
      <w:r>
        <w:rPr>
          <w:rFonts w:ascii="Times" w:hAnsi="Times" w:eastAsia="Times"/>
          <w:b w:val="0"/>
          <w:i w:val="0"/>
          <w:color w:val="000000"/>
          <w:sz w:val="20"/>
        </w:rPr>
        <w:t>. 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p. 209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Simla-dweller and you have praised the reed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fountain-pen and a typewriter! I have added a paragraph to your </w:t>
      </w:r>
      <w:r>
        <w:rPr>
          <w:rFonts w:ascii="Times" w:hAnsi="Times" w:eastAsia="Times"/>
          <w:b w:val="0"/>
          <w:i w:val="0"/>
          <w:color w:val="000000"/>
          <w:sz w:val="22"/>
        </w:rPr>
        <w:t>article.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Shanta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fit herself into the set-up, I don’t think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Devraj, provided you take work from Chhotelal also. But now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think over all this on the train on Tuesday. Now Kanu is not </w:t>
      </w:r>
      <w:r>
        <w:rPr>
          <w:rFonts w:ascii="Times" w:hAnsi="Times" w:eastAsia="Times"/>
          <w:b w:val="0"/>
          <w:i w:val="0"/>
          <w:color w:val="000000"/>
          <w:sz w:val="22"/>
        </w:rPr>
        <w:t>going there today. He will go tomorrow.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PS.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tabs>
          <w:tab w:pos="550" w:val="left"/>
          <w:tab w:pos="55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send a wire to Vallabhbhai as follows: “Statement not </w:t>
      </w:r>
      <w:r>
        <w:rPr>
          <w:rFonts w:ascii="Times" w:hAnsi="Times" w:eastAsia="Times"/>
          <w:b w:val="0"/>
          <w:i w:val="0"/>
          <w:color w:val="000000"/>
          <w:sz w:val="22"/>
        </w:rPr>
        <w:t>yet. Am considering propriety publishing correspondence.”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11542</w:t>
      </w:r>
    </w:p>
    <w:p>
      <w:pPr>
        <w:autoSpaceDN w:val="0"/>
        <w:autoSpaceDE w:val="0"/>
        <w:widowControl/>
        <w:spacing w:line="220" w:lineRule="exact" w:before="1820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Englishwoman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is in English.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COOLECTED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LETTER TO C. RAJAGOPALACHARI</w:t>
      </w:r>
    </w:p>
    <w:p>
      <w:pPr>
        <w:autoSpaceDN w:val="0"/>
        <w:autoSpaceDE w:val="0"/>
        <w:widowControl/>
        <w:spacing w:line="284" w:lineRule="exact" w:before="168" w:after="0"/>
        <w:ind w:left="507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2, 1937</w:t>
      </w:r>
    </w:p>
    <w:p>
      <w:pPr>
        <w:autoSpaceDN w:val="0"/>
        <w:autoSpaceDE w:val="0"/>
        <w:widowControl/>
        <w:spacing w:line="230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C. 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30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an interesting cutting for you.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becoming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weekly letter to the Congress Ministers. You should therefore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Ramanathan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put before you such things that you should read. You </w:t>
      </w:r>
      <w:r>
        <w:rPr>
          <w:rFonts w:ascii="Times" w:hAnsi="Times" w:eastAsia="Times"/>
          <w:b w:val="0"/>
          <w:i w:val="0"/>
          <w:color w:val="000000"/>
          <w:sz w:val="22"/>
        </w:rPr>
        <w:t>must not wear yourself out.</w:t>
      </w:r>
    </w:p>
    <w:p>
      <w:pPr>
        <w:autoSpaceDN w:val="0"/>
        <w:autoSpaceDE w:val="0"/>
        <w:widowControl/>
        <w:spacing w:line="300" w:lineRule="exact" w:before="40" w:after="2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you won’t pay the Members for twelve months.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regard [as enough] Rs. 2 per day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Assembly is sitting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plus 3rd class travelling and actual out-of-pocket for coolies and </w:t>
      </w:r>
      <w:r>
        <w:rPr>
          <w:rFonts w:ascii="Times" w:hAnsi="Times" w:eastAsia="Times"/>
          <w:b w:val="0"/>
          <w:i w:val="0"/>
          <w:color w:val="000000"/>
          <w:sz w:val="22"/>
        </w:rPr>
        <w:t>tonga not exceeding Rs. 2. But you know best.Do read the leading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300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article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in the current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Harijan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Let Lakshmi</w:t>
            </w:r>
          </w:p>
        </w:tc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write for you. I don’t</w:t>
            </w:r>
          </w:p>
        </w:tc>
      </w:tr>
    </w:tbl>
    <w:p>
      <w:pPr>
        <w:autoSpaceDN w:val="0"/>
        <w:autoSpaceDE w:val="0"/>
        <w:widowControl/>
        <w:spacing w:line="30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you to write to me yourself. Am off to see the Viceroy on his </w:t>
      </w:r>
      <w:r>
        <w:rPr>
          <w:rFonts w:ascii="Times" w:hAnsi="Times" w:eastAsia="Times"/>
          <w:b w:val="0"/>
          <w:i w:val="0"/>
          <w:color w:val="000000"/>
          <w:sz w:val="22"/>
        </w:rPr>
        <w:t>invitation, the cause is the mere pleasure of meeting.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1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206</w:t>
      </w:r>
    </w:p>
    <w:p>
      <w:pPr>
        <w:autoSpaceDN w:val="0"/>
        <w:autoSpaceDE w:val="0"/>
        <w:widowControl/>
        <w:spacing w:line="292" w:lineRule="exact" w:before="5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120. LETTER TO MAHADEV DESAI</w:t>
      </w:r>
    </w:p>
    <w:p>
      <w:pPr>
        <w:autoSpaceDN w:val="0"/>
        <w:autoSpaceDE w:val="0"/>
        <w:widowControl/>
        <w:spacing w:line="270" w:lineRule="exact" w:before="2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1937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would be better if you come over today. I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Dastane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come by car, as also Rajkumari. As soon as the mail</w:t>
      </w:r>
    </w:p>
    <w:p>
      <w:pPr>
        <w:autoSpaceDN w:val="0"/>
        <w:autoSpaceDE w:val="0"/>
        <w:widowControl/>
        <w:spacing w:line="220" w:lineRule="exact" w:before="288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Premier of Madras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Minister for Public Information in the Government of Madras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“Criticism Answered”, 31-7-1937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daughter, Devdas Gandhi’s wife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Vasudev Vitthal Dastane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comes tell Shanta to forward it with either of them. A wire is enclosed.</w:t>
      </w:r>
    </w:p>
    <w:p>
      <w:pPr>
        <w:autoSpaceDN w:val="0"/>
        <w:autoSpaceDE w:val="0"/>
        <w:widowControl/>
        <w:spacing w:line="220" w:lineRule="exact" w:before="86" w:after="2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discuss with Shambhu Dayal who is responsible for his </w:t>
      </w:r>
      <w:r>
        <w:rPr>
          <w:rFonts w:ascii="Times" w:hAnsi="Times" w:eastAsia="Times"/>
          <w:b w:val="0"/>
          <w:i w:val="0"/>
          <w:color w:val="000000"/>
          <w:sz w:val="22"/>
        </w:rPr>
        <w:t>support, etc.?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11543</w:t>
      </w:r>
    </w:p>
    <w:p>
      <w:pPr>
        <w:autoSpaceDN w:val="0"/>
        <w:autoSpaceDE w:val="0"/>
        <w:widowControl/>
        <w:spacing w:line="292" w:lineRule="exact" w:before="242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121. LETTER TO MAHADEV DESAI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devote all my time these days to writing letters. I am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article with this. Another which I have begun may go tomorrow.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somebody goes there in the evening, I will send it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I shall myself bring it tomorrow morning. If somebody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brings the evening post and returns the same day he may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with him. Doctor is there and will return in the evening.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 mail. He will be coming by car. Perhaps I will send the </w:t>
      </w:r>
      <w:r>
        <w:rPr>
          <w:rFonts w:ascii="Times" w:hAnsi="Times" w:eastAsia="Times"/>
          <w:b w:val="0"/>
          <w:i w:val="0"/>
          <w:color w:val="000000"/>
          <w:sz w:val="22"/>
        </w:rPr>
        <w:t>article with the car.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PS.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with this [copies of] my letters to Nariman.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a copy to Jawaharlal. Send the following wire: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“Begum Ross Masood, Bhopal. My deepest sympathy in your </w:t>
      </w:r>
      <w:r>
        <w:rPr>
          <w:rFonts w:ascii="Times" w:hAnsi="Times" w:eastAsia="Times"/>
          <w:b w:val="0"/>
          <w:i w:val="0"/>
          <w:color w:val="000000"/>
          <w:sz w:val="22"/>
        </w:rPr>
        <w:t>irreparable loss.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Gandhi.”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11544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LETTER TO NARAHARI D. PARIKH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talk with Swami. Will Venilal accept whatever decision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give after going through the account books and examining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evidence that he might produce? Frame the reference and get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Ross Masood had passed away;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Amtussalaam”, 2-8-1937.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COOLECTED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signatures of both on it. After that take the plaint and evidence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writing. You may then fix a hearing if necessary. This will save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help us to determine what is just. Let me have your reactions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education.</w:t>
      </w:r>
    </w:p>
    <w:p>
      <w:pPr>
        <w:autoSpaceDN w:val="0"/>
        <w:autoSpaceDE w:val="0"/>
        <w:widowControl/>
        <w:spacing w:line="220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9108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MATHURADAS TRIKUMJI</w:t>
      </w:r>
    </w:p>
    <w:p>
      <w:pPr>
        <w:autoSpaceDN w:val="0"/>
        <w:autoSpaceDE w:val="0"/>
        <w:widowControl/>
        <w:spacing w:line="266" w:lineRule="exact" w:before="18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1937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haste ever pay? I am doing whatever is possible. Letters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sent to Nariman. When the time comes, I will issue a statement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also in correspondence with Jawaharlal.</w:t>
      </w:r>
    </w:p>
    <w:p>
      <w:pPr>
        <w:autoSpaceDN w:val="0"/>
        <w:autoSpaceDE w:val="0"/>
        <w:widowControl/>
        <w:spacing w:line="220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AMTUSSALAAM</w:t>
      </w:r>
    </w:p>
    <w:p>
      <w:pPr>
        <w:autoSpaceDN w:val="0"/>
        <w:autoSpaceDE w:val="0"/>
        <w:widowControl/>
        <w:spacing w:line="270" w:lineRule="exact" w:before="2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2, 1937</w:t>
      </w:r>
    </w:p>
    <w:p>
      <w:pPr>
        <w:autoSpaceDN w:val="0"/>
        <w:autoSpaceDE w:val="0"/>
        <w:widowControl/>
        <w:spacing w:line="230" w:lineRule="exact" w:before="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DAUGHTER AMTUL SALAAM,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now I read in the newspaper that Ross Masood died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Bhopal. I have sent 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same Ross Masood, isn’t he?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understand how you must be feeling. Have faith in God, have </w:t>
      </w:r>
      <w:r>
        <w:rPr>
          <w:rFonts w:ascii="Times" w:hAnsi="Times" w:eastAsia="Times"/>
          <w:b w:val="0"/>
          <w:i w:val="0"/>
          <w:color w:val="000000"/>
          <w:sz w:val="22"/>
        </w:rPr>
        <w:t>courage. All of us have to face death, some may die today, some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“Criticism Answered”, 31-7-1937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statement to the Press,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13-8-1937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in Urdu.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Mahadev Desai”, 2-8-1937.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tomorrow. How many have passed away and how many will in future!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to Saraswati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Paparamma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FOREWORD TO “THE QUESTION OF LANGUAGES”</w:t>
      </w:r>
    </w:p>
    <w:p>
      <w:pPr>
        <w:autoSpaceDN w:val="0"/>
        <w:autoSpaceDE w:val="0"/>
        <w:widowControl/>
        <w:spacing w:line="270" w:lineRule="exact" w:before="106" w:after="0"/>
        <w:ind w:left="0" w:right="5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1937</w:t>
      </w:r>
    </w:p>
    <w:p>
      <w:pPr>
        <w:autoSpaceDN w:val="0"/>
        <w:autoSpaceDE w:val="0"/>
        <w:widowControl/>
        <w:spacing w:line="260" w:lineRule="exact" w:before="42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very carefully gone through Jawaharlal Nehru’s essay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</w:t>
      </w:r>
      <w:r>
        <w:rPr>
          <w:rFonts w:ascii="Times" w:hAnsi="Times" w:eastAsia="Times"/>
          <w:b w:val="0"/>
          <w:i w:val="0"/>
          <w:color w:val="000000"/>
          <w:sz w:val="22"/>
        </w:rPr>
        <w:t>the Hindi-Urdu question. The question has latterly become an unfor-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tunate controversy. There is no valid reason for the ugly turn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taken. Be that as it may, Jawaharlal’s essay is a valuable contribution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proper elucidation of the whole subject considered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and purely educational point of view. His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suggestions, if they are widely accepted by persons concerned,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an end to the controversy which has taken a communal turn.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are exhaustive and eminently reasonable.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48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1937. Courtesy: Nehru Memorial Museum and Lib-rary.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>A Bunch of Old Letters</w:t>
      </w:r>
      <w:r>
        <w:rPr>
          <w:rFonts w:ascii="Times" w:hAnsi="Times" w:eastAsia="Times"/>
          <w:b w:val="0"/>
          <w:i w:val="0"/>
          <w:color w:val="000000"/>
          <w:sz w:val="18"/>
        </w:rPr>
        <w:t>, pp. 239-40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126. LETTER TO JAWAHARLAL NEHRU</w:t>
      </w:r>
    </w:p>
    <w:p>
      <w:pPr>
        <w:autoSpaceDN w:val="0"/>
        <w:autoSpaceDE w:val="0"/>
        <w:widowControl/>
        <w:spacing w:line="244" w:lineRule="exact" w:before="108" w:after="0"/>
        <w:ind w:left="50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3,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38" w:after="0"/>
        <w:ind w:left="10" w:right="4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on the train taking us to Delhi. Herewith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Foreword or whatever it may be called. I could not give you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elaborate.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“perhaps”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Pushtu and Punjabi. I suggest </w:t>
      </w:r>
      <w:r>
        <w:rPr>
          <w:rFonts w:ascii="Times" w:hAnsi="Times" w:eastAsia="Times"/>
          <w:b w:val="0"/>
          <w:i w:val="0"/>
          <w:color w:val="000000"/>
          <w:sz w:val="22"/>
        </w:rPr>
        <w:t>your removing the adverb. Khan Saheb for instance will never give up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Ramachandran’s sister’s daughter, Kanti Gandhi’s fiancee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G. Ramachandran’s sister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For the suggestions made therein,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Question Of Languages”, </w:t>
      </w:r>
      <w:r>
        <w:rPr>
          <w:rFonts w:ascii="Times" w:hAnsi="Times" w:eastAsia="Times"/>
          <w:b w:val="0"/>
          <w:i w:val="0"/>
          <w:color w:val="000000"/>
          <w:sz w:val="18"/>
        </w:rPr>
        <w:t>21-8-1937 ; also “Hindi-Urdu”, 21-8-1937.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the following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>This was changed to read “to some extent”;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“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Of </w:t>
      </w:r>
      <w:r>
        <w:rPr>
          <w:rFonts w:ascii="Times" w:hAnsi="Times" w:eastAsia="Times"/>
          <w:b w:val="0"/>
          <w:i w:val="0"/>
          <w:color w:val="000000"/>
          <w:sz w:val="18"/>
        </w:rPr>
        <w:t>Languages”, 21-8-1937.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COOLECTED WORKS OF MAHATMA GANDHI</w:t>
      </w:r>
    </w:p>
    <w:p>
      <w:pPr>
        <w:sectPr>
          <w:pgSz w:w="9360" w:h="12960"/>
          <w:pgMar w:top="534" w:right="138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Pushtu. I believe it is written in some script, I forget which.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Punjabi? The Sikhs will die for Punjabi written in Gurmukhi.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elegance about that script. But I understand that it was specially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invented like Sindhi to isolate the Sikhs from the other Hindus.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such was the case or not, it seems to me impossible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persuade the Sikhs to give up Gurmukhi. You have suggested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script to be evolved out of the four Southern languages.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me to be as easy for them to substitute Devanagari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mixture of the four. From a practical standpoint, the four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of an invented mixture. I would, therefore, suggest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confining yourself to the general recommendation that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the provincial languages which have vital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Sanskrit, if they are not off-shoots from it, should adopt revised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Devanagari. You may know that this propaganda is going on. 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if you think like me, you should not hesitate to express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hope that as Hindus and Muslims are one day bound to be one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they will also, who speak Hindustani, adopt one script, i. 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Devanagari, because of its being more scientific and being akin to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 provincial scripts of the languages descended from Sanskrit.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adopt my suggestions in part or </w:t>
      </w:r>
      <w:r>
        <w:rPr>
          <w:rFonts w:ascii="Times" w:hAnsi="Times" w:eastAsia="Times"/>
          <w:b w:val="0"/>
          <w:i/>
          <w:color w:val="000000"/>
          <w:sz w:val="22"/>
        </w:rPr>
        <w:t>in</w:t>
      </w:r>
      <w:r>
        <w:rPr>
          <w:rFonts w:ascii="Times" w:hAnsi="Times" w:eastAsia="Times"/>
          <w:b w:val="0"/>
          <w:i/>
          <w:color w:val="000000"/>
          <w:sz w:val="22"/>
        </w:rPr>
        <w:t>toto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will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laying your finger on the spots requiring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changes. I had intended to do so myself in order to save your time. </w:t>
      </w:r>
      <w:r>
        <w:rPr>
          <w:rFonts w:ascii="Times" w:hAnsi="Times" w:eastAsia="Times"/>
          <w:b w:val="0"/>
          <w:i w:val="0"/>
          <w:color w:val="000000"/>
          <w:sz w:val="22"/>
        </w:rPr>
        <w:t>But I must not put that strain on my system just now.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my endorsement of your suggestions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I must ask the Hindi Sammelan to give up the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Hindi. I am sure, that cannot be your meaning. I have taken it to </w:t>
      </w:r>
      <w:r>
        <w:rPr>
          <w:rFonts w:ascii="Times" w:hAnsi="Times" w:eastAsia="Times"/>
          <w:b w:val="0"/>
          <w:i w:val="0"/>
          <w:color w:val="000000"/>
          <w:sz w:val="22"/>
        </w:rPr>
        <w:t>the farthest limit possible as far as I can think.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If you cannot accept my suggestions, it would be better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accuracy to add the following sentence to the ‘Foreword’: ‘At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rate I have no hesitation in heartily endorsing them in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>way.’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Indu’s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operation will go off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1937. Courtesy: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>A Bunch of Old Letters</w:t>
      </w:r>
      <w:r>
        <w:rPr>
          <w:rFonts w:ascii="Times" w:hAnsi="Times" w:eastAsia="Times"/>
          <w:b w:val="0"/>
          <w:i w:val="0"/>
          <w:color w:val="000000"/>
          <w:sz w:val="18"/>
        </w:rPr>
        <w:t>, pp. 238-9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Indira, addressee’s daughter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127. LETTER TO ATULANANDA CHAKRABARTY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ATULANANDA,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your daughter is well and wholly out of danger.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through your articles carefully. 1 still do not see light.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that no culture league will answer the purpose you and I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has got to be done by individuals who have a living faith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work with missionary zeal. Try again, if I have not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see in your proposal. I shall be patient and attentive. I want </w:t>
      </w:r>
      <w:r>
        <w:rPr>
          <w:rFonts w:ascii="Times" w:hAnsi="Times" w:eastAsia="Times"/>
          <w:b w:val="0"/>
          <w:i w:val="0"/>
          <w:color w:val="000000"/>
          <w:sz w:val="22"/>
        </w:rPr>
        <w:t>to help if I can see my way clear.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Life of 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p. 366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128. LETTER TO GANGABEHN VAIDYA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GANGABEHN,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going to Delhi at the Viceroy’s invitation and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letter on the train. You say in your letter that you are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Manju married in another caste. Is Manju also willing? Would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an alliance if a suitable partner is available from any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country? It is certainly necessary to do so. The barriers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broken. When the whole country is ours, why should we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confined to one community or province or region?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the end of marriage; there should be some sanctity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 and it should be entered into as a matter of dharma.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>barriers should be disregarded.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say when Kusum will settle down to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steady. She makes many plans but is not able to carry out 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Guide her as much as you can. By all means draw her there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can. Ask Manju to write to me. Bachu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one may say, has had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proposed a culture league “to bring Hindus and Muslims </w:t>
      </w:r>
      <w:r>
        <w:rPr>
          <w:rFonts w:ascii="Times" w:hAnsi="Times" w:eastAsia="Times"/>
          <w:b w:val="0"/>
          <w:i w:val="0"/>
          <w:color w:val="000000"/>
          <w:sz w:val="18"/>
        </w:rPr>
        <w:t>together”.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Bachubhai Bhimji Ramdas, addressee’s brother’s son.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COOLECTED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new life. I have been acquiring more and more cows.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at any time you are keen on paying a visit here, do come. The </w:t>
      </w:r>
      <w:r>
        <w:rPr>
          <w:rFonts w:ascii="Times" w:hAnsi="Times" w:eastAsia="Times"/>
          <w:b w:val="0"/>
          <w:i w:val="0"/>
          <w:color w:val="000000"/>
          <w:sz w:val="22"/>
        </w:rPr>
        <w:t>season following the rains is pleasant.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your work is winning appreciation.</w:t>
      </w:r>
    </w:p>
    <w:p>
      <w:pPr>
        <w:autoSpaceDN w:val="0"/>
        <w:autoSpaceDE w:val="0"/>
        <w:widowControl/>
        <w:spacing w:line="220" w:lineRule="exact" w:before="86" w:after="22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1"/>
        <w:gridCol w:w="3261"/>
      </w:tblGrid>
      <w:tr>
        <w:trPr>
          <w:trHeight w:hRule="exact" w:val="606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Patro-6: G. S. Gangabehnne</w:t>
      </w:r>
      <w:r>
        <w:rPr>
          <w:rFonts w:ascii="Times" w:hAnsi="Times" w:eastAsia="Times"/>
          <w:b w:val="0"/>
          <w:i w:val="0"/>
          <w:color w:val="000000"/>
          <w:sz w:val="18"/>
        </w:rPr>
        <w:t>, p. 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knows all the processes from the [growing of]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to weaving should be able to write an introduction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of khadi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two or at the most seven days.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Cultivation of cotton, its varieties, yield of crops in the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regions and the use of each variety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Plucking, cleaning and ginning of cotton-pods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Carding, preparation of slivers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Spinning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Weaving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booklet would give a description of the machines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illustrations, arithmetical calculations, improvements up to date, etc.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among the persons whose names you suggest, Mahadev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are more likely to take up the work. But nobody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surpass Rameshwari Devi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is a woman of powerful personolity.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knows excellent Hindi. She has an insight into all our activities.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belongs to well-known families both on her husband’s and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father’s sides. After you have availed yourself of her services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Rajkot, take her on a short tour of Kathiawar. She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impetus to khadi and Harijan work. I cannot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better. Still, if youwant me to make some other arrangement, I </w:t>
      </w:r>
      <w:r>
        <w:rPr>
          <w:rFonts w:ascii="Times" w:hAnsi="Times" w:eastAsia="Times"/>
          <w:b w:val="0"/>
          <w:i w:val="0"/>
          <w:color w:val="000000"/>
          <w:sz w:val="22"/>
        </w:rPr>
        <w:t>will do so. I would certainly not send anybody in whom you may</w:t>
      </w:r>
    </w:p>
    <w:p>
      <w:pPr>
        <w:autoSpaceDN w:val="0"/>
        <w:autoSpaceDE w:val="0"/>
        <w:widowControl/>
        <w:spacing w:line="220" w:lineRule="exact" w:before="30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Village Industries Exhibition”, 25-3-1938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Rameshwari Nehru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faith. She was with me for a month and is just now with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third-class compartment. She has a house in Delhi and also 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Lahore. She is going to Delhi today and I also am going there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 have been invited by the Viceroy for an informal meeting.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she whom I had sent to Travancore for Harijan work.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my article on education.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demonstrate its practicability.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that your services can be utilized best in the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only, I don’t wish to shift you. I shall be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if you popularize khadi and uproot untouchability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Kathiawar. If you can achieve that, you will set an example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country. I have no plan for any work for you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Kathiawar. I had asked you just to make sure whether I could call you </w:t>
      </w:r>
      <w:r>
        <w:rPr>
          <w:rFonts w:ascii="Times" w:hAnsi="Times" w:eastAsia="Times"/>
          <w:b w:val="0"/>
          <w:i w:val="0"/>
          <w:color w:val="000000"/>
          <w:sz w:val="22"/>
        </w:rPr>
        <w:t>in case I needed somebody.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better. I need a little rest, which I am taking. I am looking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Kanu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is passing through a difficult stage. At his age we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felt the same. But he is an obedient boy and will,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steady by and by. Most probably he will settle down with me </w:t>
      </w:r>
      <w:r>
        <w:rPr>
          <w:rFonts w:ascii="Times" w:hAnsi="Times" w:eastAsia="Times"/>
          <w:b w:val="0"/>
          <w:i w:val="0"/>
          <w:color w:val="000000"/>
          <w:sz w:val="22"/>
        </w:rPr>
        <w:t>in Segaon. I am trying to adjust myself to him as far as possible.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gave me your letter. I for my part have permitted 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don’t think she will go. She doesn’t wish to leave my side.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at times she does feel restless. Her condition also is </w:t>
      </w:r>
      <w:r>
        <w:rPr>
          <w:rFonts w:ascii="Times" w:hAnsi="Times" w:eastAsia="Times"/>
          <w:b w:val="0"/>
          <w:i w:val="0"/>
          <w:color w:val="000000"/>
          <w:sz w:val="22"/>
        </w:rPr>
        <w:t>somewhat similar to Kanaiyo’s.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3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return to Wardha on the 5th or the 6th. You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Kamala’s request for Rs. 5 for her mother. What do you think of </w:t>
      </w:r>
      <w:r>
        <w:rPr>
          <w:rFonts w:ascii="Times" w:hAnsi="Times" w:eastAsia="Times"/>
          <w:b w:val="0"/>
          <w:i w:val="0"/>
          <w:color w:val="000000"/>
          <w:sz w:val="22"/>
        </w:rPr>
        <w:t>it?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 Also C.W. 8533.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40" w:lineRule="exact" w:before="1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COOLECTED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130. LETTER TO MATHURADAS TRIKUMJI</w:t>
      </w:r>
    </w:p>
    <w:p>
      <w:pPr>
        <w:autoSpaceDN w:val="0"/>
        <w:autoSpaceDE w:val="0"/>
        <w:widowControl/>
        <w:spacing w:line="266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this to Andrews. You must have received my letter of </w:t>
      </w:r>
      <w:r>
        <w:rPr>
          <w:rFonts w:ascii="Times" w:hAnsi="Times" w:eastAsia="Times"/>
          <w:b w:val="0"/>
          <w:i w:val="0"/>
          <w:color w:val="000000"/>
          <w:sz w:val="22"/>
        </w:rPr>
        <w:t>yesterday.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1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131. LETTER TO MIRABEHN</w:t>
      </w:r>
    </w:p>
    <w:p>
      <w:pPr>
        <w:autoSpaceDN w:val="0"/>
        <w:autoSpaceDE w:val="0"/>
        <w:widowControl/>
        <w:spacing w:line="244" w:lineRule="exact" w:before="108" w:after="0"/>
        <w:ind w:left="5070" w:right="0" w:firstLine="1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4,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nearing Delhi. Mahadev and Pyarelal [are] with me. Hope </w:t>
      </w:r>
      <w:r>
        <w:rPr>
          <w:rFonts w:ascii="Times" w:hAnsi="Times" w:eastAsia="Times"/>
          <w:b w:val="0"/>
          <w:i w:val="0"/>
          <w:color w:val="000000"/>
          <w:sz w:val="22"/>
        </w:rPr>
        <w:t>to take the return train today, if not, tomorrow for certain.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Akash will suit you equally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never knew that both the Dharmavirs spun.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tell you that Shanta did not go to England, her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practically stopped her? She is very happy with Mahadev and </w:t>
      </w:r>
      <w:r>
        <w:rPr>
          <w:rFonts w:ascii="Times" w:hAnsi="Times" w:eastAsia="Times"/>
          <w:b w:val="0"/>
          <w:i w:val="0"/>
          <w:color w:val="000000"/>
          <w:sz w:val="22"/>
        </w:rPr>
        <w:t>very helpful to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Balwantsinha has brought two more cows. We need still more.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Balkrishna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flourishing in Segaon. He eats freely under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Batra’s coaxing. He is on Kepler’s malt cod-liver oil. I thought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relax the rule about fish oils, as there were so many other </w:t>
      </w:r>
      <w:r>
        <w:rPr>
          <w:rFonts w:ascii="Times" w:hAnsi="Times" w:eastAsia="Times"/>
          <w:b w:val="0"/>
          <w:i w:val="0"/>
          <w:color w:val="000000"/>
          <w:sz w:val="22"/>
        </w:rPr>
        <w:t>restrictions. He is fast putting on weight of which he had lost much.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Rameshwari Devi is with me 3rd class, returning to Delhi.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return proof against malaria. So far as I am concerned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mind how long you are there, so long as you keep fit and renew </w:t>
      </w:r>
      <w:r>
        <w:rPr>
          <w:rFonts w:ascii="Times" w:hAnsi="Times" w:eastAsia="Times"/>
          <w:b w:val="0"/>
          <w:i w:val="0"/>
          <w:color w:val="000000"/>
          <w:sz w:val="22"/>
        </w:rPr>
        <w:t>your body. I am sorry about Subhas. The enclosed for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6395. Courtesy: Mirabehn. Also G.N. 9361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Balkrishna Bhave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6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132.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4,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stupid. On receiving your letter I searched my file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behold! I found the cutting containing Meherally’s speech. I referred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his, not Masani’s speech.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being written in a terribly jolting train taking me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It is now 10.30 p.m. I woke up from sleep, thought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>speech and began the search. Yesterday’s compartment was better.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saw the Viceroy. You will have seen the communique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correctly summarizes the interview. There were other incidental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Kripalani will mention to you when he meets you. One thing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mention here. He might invite you as he invited me. I told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the invitation was sent, you were not likely to refuse it. Was I </w:t>
      </w:r>
      <w:r>
        <w:rPr>
          <w:rFonts w:ascii="Times" w:hAnsi="Times" w:eastAsia="Times"/>
          <w:b w:val="0"/>
          <w:i w:val="0"/>
          <w:color w:val="000000"/>
          <w:sz w:val="22"/>
        </w:rPr>
        <w:t>right?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for having inflicted Roy’s speeches on you.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you were bound to read them. However I am in no hurry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your opinion on them. You may take your time unless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already read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note that you are having the operation for Indu in Bombay.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1937. Courtesy: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>A Bunch of Old Letters</w:t>
      </w:r>
      <w:r>
        <w:rPr>
          <w:rFonts w:ascii="Times" w:hAnsi="Times" w:eastAsia="Times"/>
          <w:b w:val="0"/>
          <w:i w:val="0"/>
          <w:color w:val="000000"/>
          <w:sz w:val="18"/>
        </w:rPr>
        <w:t>, p. 240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Jawaharlal Nehru”, 30-7-1937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Issued after the interview on August 4, it read: “ . . . The Viceroy listened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interest to Mr. Gandhi’s views on the matters in question and undertook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intimate them to the Governor of the North-West Frontier Province. The interview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entirely general and personal in character, the principal subject of discussion </w:t>
      </w:r>
      <w:r>
        <w:rPr>
          <w:rFonts w:ascii="Times" w:hAnsi="Times" w:eastAsia="Times"/>
          <w:b w:val="0"/>
          <w:i w:val="0"/>
          <w:color w:val="000000"/>
          <w:sz w:val="18"/>
        </w:rPr>
        <w:t>being rural uplift and improvement of the conditions of the peasantry.”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Jawaharlal Nehru”, 30-7-1937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COOLECTED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C. RAJAGOPALACHARI</w:t>
      </w:r>
    </w:p>
    <w:p>
      <w:pPr>
        <w:autoSpaceDN w:val="0"/>
        <w:autoSpaceDE w:val="0"/>
        <w:widowControl/>
        <w:spacing w:line="27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tabs>
          <w:tab w:pos="550" w:val="left"/>
          <w:tab w:pos="1590" w:val="left"/>
          <w:tab w:pos="39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nonsense! Why should you feel sorry or disappointed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hold certain views about salaries?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at all resent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enforcing them. I have said, my views need not be accepted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unworkable. We all marvel at the way you are managing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You have approached your task with faith and religious zeal.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feel the slightest disappointment. You know my deepest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feeling. Then why should you worry? I hope you will be able to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 for 17th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My prayers and best wishes are with you always.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The talk with the Viceroy was formal though quite friendly.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Devdas was looking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2066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6,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at once sent a telegram to Amtul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Bhopal.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written about Kanti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think it is better for you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as you have already stayed there for a month. Ramachandran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to say that he does not want Saraswati to go anywhere for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He wants her to complete her studies. In that case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>best to leave her there. I have received no letters form Bari or Baqui.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80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5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30" w:val="left"/>
              </w:tabs>
              <w:autoSpaceDE w:val="0"/>
              <w:widowControl/>
              <w:spacing w:line="398" w:lineRule="exact" w:before="0" w:after="0"/>
              <w:ind w:left="3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am keeping well. I returned from Delhi only yesterday.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390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“Congress Ministries”, 17-7-1937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meeting of the Congress Working Committee which was to be held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Wardha from August 14 to 17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niece, widow of Ross Masood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Harilal Gandhi’s son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135. ITS DEEPER MEANING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thought-world of khadi workers had undergone a revolu-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since the objective of khadi became the steady improvement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artisans engaged in its production rather than its supply 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 rates as possible. The fact that the increase in the wages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much, if at all, affected the public has given a confidence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which they had not when the policy was revolutionized.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are beginning to realize that they have to touch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department of the lives of the artisans and try to bringabout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all-round improvement in their lot. Thus one reads with joy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Maharashtra khadi Patrika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noticed the other day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columns: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550" w:right="3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Korutala khadi workers are using the paper prepared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paper makers and are inducing local artisans to make </w:t>
      </w:r>
      <w:r>
        <w:rPr>
          <w:rFonts w:ascii="Times" w:hAnsi="Times" w:eastAsia="Times"/>
          <w:b w:val="0"/>
          <w:i w:val="0"/>
          <w:color w:val="000000"/>
          <w:sz w:val="22"/>
        </w:rPr>
        <w:t>twine from flax which is locally grown.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artisans have the bad habit of spitting fairly often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they are sitting. Eighty-two such have been supplied with </w:t>
      </w:r>
      <w:r>
        <w:rPr>
          <w:rFonts w:ascii="Times" w:hAnsi="Times" w:eastAsia="Times"/>
          <w:b w:val="0"/>
          <w:i w:val="0"/>
          <w:color w:val="000000"/>
          <w:sz w:val="22"/>
        </w:rPr>
        <w:t>small earthen spittoons for use.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manager of a zamindar in Metpally has been induced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</w:t>
      </w:r>
      <w:r>
        <w:rPr>
          <w:rFonts w:ascii="Times" w:hAnsi="Times" w:eastAsia="Times"/>
          <w:b w:val="0"/>
          <w:i/>
          <w:color w:val="000000"/>
          <w:sz w:val="22"/>
        </w:rPr>
        <w:t>begar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Tendur the weavers have been induced to adopt measures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prevent incurring debts. Thus they have reduced marriage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expenses to Rs. 30 as the maximum, stopped feasts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shave, stopped drinking on ceremonial occasions, caste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dinners on deaths. Measures have been adopted to induce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womenfolk to use khadi saris (cheap patterns have been devised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purpose), to save the increase in the artisans’ income </w:t>
      </w:r>
      <w:r>
        <w:rPr>
          <w:rFonts w:ascii="Times" w:hAnsi="Times" w:eastAsia="Times"/>
          <w:b w:val="0"/>
          <w:i w:val="0"/>
          <w:color w:val="000000"/>
          <w:sz w:val="22"/>
        </w:rPr>
        <w:t>against a rainy day.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Savli a substantial rise has been given to those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incur debts and will card and spin one seer of not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>twenty counts of yarn of eighty per cent strength in one month.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 the following speaks for itself: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310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COUNT</w:t>
            </w:r>
          </w:p>
        </w:tc>
        <w:tc>
          <w:tcPr>
            <w:tcW w:type="dxa" w:w="4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16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8" w:after="0"/>
              <w:ind w:left="0" w:right="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Rs.</w:t>
            </w:r>
          </w:p>
        </w:tc>
        <w:tc>
          <w:tcPr>
            <w:tcW w:type="dxa" w:w="18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CURRENT RATE</w:t>
            </w:r>
          </w:p>
        </w:tc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INCREASED RATE</w:t>
            </w:r>
          </w:p>
        </w:tc>
      </w:tr>
      <w:tr>
        <w:trPr>
          <w:trHeight w:hRule="exact" w:val="304"/>
        </w:trPr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06" w:after="0"/>
              <w:ind w:left="0" w:right="4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22</w:t>
            </w:r>
          </w:p>
        </w:tc>
        <w:tc>
          <w:tcPr>
            <w:tcW w:type="dxa" w:w="814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As.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Ps.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Rs.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1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As.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Ps.</w:t>
            </w:r>
          </w:p>
        </w:tc>
      </w:tr>
      <w:tr>
        <w:trPr>
          <w:trHeight w:hRule="exact" w:val="296"/>
        </w:trPr>
        <w:tc>
          <w:tcPr>
            <w:tcW w:type="dxa" w:w="814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  <w:tc>
          <w:tcPr>
            <w:tcW w:type="dxa" w:w="81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62"/>
        </w:trPr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4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24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</w:t>
            </w:r>
          </w:p>
        </w:tc>
        <w:tc>
          <w:tcPr>
            <w:tcW w:type="dxa" w:w="814"/>
            <w:vMerge/>
            <w:tcBorders/>
          </w:tcPr>
          <w:p/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14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2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Khadi Journal”, 24-7-1937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COOLECTED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930"/>
        <w:gridCol w:w="930"/>
        <w:gridCol w:w="930"/>
        <w:gridCol w:w="930"/>
        <w:gridCol w:w="930"/>
        <w:gridCol w:w="930"/>
        <w:gridCol w:w="930"/>
      </w:tblGrid>
      <w:tr>
        <w:trPr>
          <w:trHeight w:hRule="exact" w:val="292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26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28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12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0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30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0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5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0" w:right="1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4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  <w:tr>
        <w:trPr>
          <w:trHeight w:hRule="exact" w:val="304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32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5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2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8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6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0" w:right="2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0</w:t>
            </w:r>
          </w:p>
        </w:tc>
      </w:tr>
    </w:tbl>
    <w:p>
      <w:pPr>
        <w:autoSpaceDN w:val="0"/>
        <w:tabs>
          <w:tab w:pos="910" w:val="left"/>
        </w:tabs>
        <w:autoSpaceDE w:val="0"/>
        <w:widowControl/>
        <w:spacing w:line="260" w:lineRule="exact" w:before="3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new rate enables the workers to make four annas per </w:t>
      </w:r>
      <w:r>
        <w:rPr>
          <w:rFonts w:ascii="Times" w:hAnsi="Times" w:eastAsia="Times"/>
          <w:b w:val="0"/>
          <w:i w:val="0"/>
          <w:color w:val="000000"/>
          <w:sz w:val="22"/>
        </w:rPr>
        <w:t>day of eight hours.</w:t>
      </w:r>
    </w:p>
    <w:p>
      <w:pPr>
        <w:autoSpaceDN w:val="0"/>
        <w:autoSpaceDE w:val="0"/>
        <w:widowControl/>
        <w:spacing w:line="294" w:lineRule="exact" w:before="6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 Sindevahi they have agreed to open a co-operative store.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but a condensation of the original in Hindi which I </w:t>
      </w:r>
      <w:r>
        <w:rPr>
          <w:rFonts w:ascii="Times" w:hAnsi="Times" w:eastAsia="Times"/>
          <w:b w:val="0"/>
          <w:i w:val="0"/>
          <w:color w:val="000000"/>
          <w:sz w:val="22"/>
        </w:rPr>
        <w:t>commend to the diligent student of the working of the new objective.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7-8-1937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136. NOT A PRIZE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receiving several letters from different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protesting against the exclusion of their or their friends’ names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ministerships and asking me to intervene. I do not think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province from which such complaints have not been received.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such letters dire results including communal riots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threatened, if the excluded person’s claims are not considered.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instance let me say that I have not intervened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case in the selection of ministers. I have no right,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withdrawn from the Congress, to intervene in such matters,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 had the wish which I have not. My participation in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is confined to tendering advice on the issues involved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office-acceptance and on the policies to be pursued in the prosecution </w:t>
      </w:r>
      <w:r>
        <w:rPr>
          <w:rFonts w:ascii="Times" w:hAnsi="Times" w:eastAsia="Times"/>
          <w:b w:val="0"/>
          <w:i w:val="0"/>
          <w:color w:val="000000"/>
          <w:sz w:val="22"/>
        </w:rPr>
        <w:t>of our march to the goal of Complete Independence.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seems to me that my numerous correspondents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writing voluminously think that ministerships are prizes for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and that certain Congressmen can demand their inclusion.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suggest to them that ministerships are avenues to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those who are called to it should render cheerfully and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of their ability. There can therefore never be a scramble for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offices. It would be decidedly wrong to create ministerships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conciliating interests. If I were a Prime Minister and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pestered with such claims, I should tell my electors to choose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leader. These offices have to be held lightly, not tightly. They are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crowns of thorns never of renown. Offices have been taken </w:t>
      </w:r>
      <w:r>
        <w:rPr>
          <w:rFonts w:ascii="Times" w:hAnsi="Times" w:eastAsia="Times"/>
          <w:b w:val="0"/>
          <w:i w:val="0"/>
          <w:color w:val="000000"/>
          <w:sz w:val="22"/>
        </w:rPr>
        <w:t>in order to see if they enable us to quicken the pace at which we are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moving towards our goal. It would be tragic if self-seekers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misguided zealots were allowed to impede the progress by imposing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themselves on Prime Ministers. If it was necessary to have assurances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those who have ultimately to clothe ministers with authority,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doubly necessary to have assurances of understanding, of loyalty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beyond suspicion and of willing obedience to discipline. The grim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fight in which the country is engaged cannot be won if Congressmen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not show in their conduct a sufficient measure of selflessness,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discipline and faith in the means enunciated by the Congress for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attainment of the goal.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 to the Karachi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ministerships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aegis have no pecuniary attraction. I must say in parenthesis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considering Rs. 500 as if it was the minimum instead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maximum was a mistake. Rs. 500 was the last limit. Had we not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the excessive scale of salaries imposed upon the country,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regarded Rs. 500 to be excessive. The Congress scale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generally, for the past seventeen years at least, Rs. 75 per month.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three great constructive all-India departments,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khadi and village industries, the authorized scale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75. These departments contain men who are good enough, so far </w:t>
      </w:r>
      <w:r>
        <w:rPr>
          <w:rFonts w:ascii="Times" w:hAnsi="Times" w:eastAsia="Times"/>
          <w:b w:val="0"/>
          <w:i w:val="0"/>
          <w:color w:val="000000"/>
          <w:sz w:val="22"/>
        </w:rPr>
        <w:t>as ability is concerned, any day to be ministers. They have distingu-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ished educationists, lawyers, chemists and merchants, who if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minded, could easily command over Rs. 500 per month.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 fact of becoming a minister make the great difference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see? But the die is perhaps cast. My remarks represent my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I have too high a regard for the Prime Ministers to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judgment and wisdom. No doubt they thought that this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in the circumstances facing them. The point I wish to make,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my correspondents, is that these offices have not been taken </w:t>
      </w:r>
      <w:r>
        <w:rPr>
          <w:rFonts w:ascii="Times" w:hAnsi="Times" w:eastAsia="Times"/>
          <w:b w:val="0"/>
          <w:i w:val="0"/>
          <w:color w:val="000000"/>
          <w:sz w:val="22"/>
        </w:rPr>
        <w:t>in view of the emoluments they offer.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then they have to be given to those only in the party who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best able to discharge the duty to which they are called.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And, lastly, the acid test is that the choice must commend itself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the members of the party to whom the Prime Ministers owe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nomination. No Prime Minister can for one moment impose a man 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woman of his choice on the party. He is Chief because he enjoys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full confidence of his party as to ability, knowledge of persons,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other qualities that mark out one for leadership.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7-8-1937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“Resolution on Fundamental rights and Economic changes”, 31-3-1937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COOLECTED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137. A. I. V. I. A. BULLETIN</w:t>
      </w:r>
    </w:p>
    <w:p>
      <w:pPr>
        <w:autoSpaceDN w:val="0"/>
        <w:autoSpaceDE w:val="0"/>
        <w:widowControl/>
        <w:spacing w:line="260" w:lineRule="exact" w:before="4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A. I. V. I. A. has issued its first bulletin. After describing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various activities conducted in Maganwadi, the Headquarters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Wardha, it ends: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a great deal of slackness on the part of members and agents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submitting their reports. Members are reminded that according toour rules no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report is received from a member for three consecutive quarters,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membership will lapse. We regret to say that in accordance with this rule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membership of several has lapsed. The reason for such slackness is probably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members think that it is not worthwhile reporting unless there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something noteworthy to mention. . . . Their work is in the nature of routine,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once they have reported they think that so long as they have not done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anything new they need not report. This again is a mistake. It is quite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essential for the proper working of the Association and for exchange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experiences through the medium of this bulletin that members and agents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carry on their work in close touch with the Central Office and keep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duly informed of their activities by means of full and regular reports. . . 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7-8-l 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138. TEMPLE-ENTRY</w:t>
      </w:r>
    </w:p>
    <w:p>
      <w:pPr>
        <w:autoSpaceDN w:val="0"/>
        <w:autoSpaceDE w:val="0"/>
        <w:widowControl/>
        <w:spacing w:line="260" w:lineRule="exact" w:before="4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looks very much as if the whole of Malabar, the citadel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is going to lead the way, as Travancore has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already, in the matter of temple-entry. I draw attention to the two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given below. One is by the Cochin Temple-entry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the other by the Malabar Harijan Sevak Sangh,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promising an energetic propaganda organizing the so-called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so-called </w:t>
      </w:r>
      <w:r>
        <w:rPr>
          <w:rFonts w:ascii="Times" w:hAnsi="Times" w:eastAsia="Times"/>
          <w:b w:val="0"/>
          <w:i/>
          <w:color w:val="000000"/>
          <w:sz w:val="22"/>
        </w:rPr>
        <w:t>avarna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opinion in favour of opening all public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</w:t>
      </w:r>
      <w:r>
        <w:rPr>
          <w:rFonts w:ascii="Times" w:hAnsi="Times" w:eastAsia="Times"/>
          <w:b w:val="0"/>
          <w:i/>
          <w:color w:val="000000"/>
          <w:sz w:val="22"/>
        </w:rPr>
        <w:t>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precisely on the same terms as they are for the </w:t>
      </w:r>
      <w:r>
        <w:rPr>
          <w:rFonts w:ascii="Times" w:hAnsi="Times" w:eastAsia="Times"/>
          <w:b w:val="0"/>
          <w:i/>
          <w:color w:val="000000"/>
          <w:sz w:val="22"/>
        </w:rPr>
        <w:t>savarnas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there is an unimpeachable pronouncement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no State nor trustees can long resist such opinion.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 Committee has rightly laid stress on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>legislation removing all doubt as to the right of trustees to open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excerpts from the All-India Village Industries Association’s bulletin are </w:t>
      </w:r>
      <w:r>
        <w:rPr>
          <w:rFonts w:ascii="Times" w:hAnsi="Times" w:eastAsia="Times"/>
          <w:b w:val="0"/>
          <w:i w:val="0"/>
          <w:color w:val="000000"/>
          <w:sz w:val="18"/>
        </w:rPr>
        <w:t>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avarnas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temples under their charge, especially if it can be proved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large body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is in favour of such an opening.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hope that the Committees will receive the enthusiastic public </w:t>
      </w:r>
      <w:r>
        <w:rPr>
          <w:rFonts w:ascii="Times" w:hAnsi="Times" w:eastAsia="Times"/>
          <w:b w:val="0"/>
          <w:i w:val="0"/>
          <w:color w:val="000000"/>
          <w:sz w:val="22"/>
        </w:rPr>
        <w:t>support which the great cause merits and demands.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7-8-1937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TELEGRAM TO AMTUSSALAAM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1937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MTUL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ALAAM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EVAK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ANGH</w:t>
      </w:r>
    </w:p>
    <w:p>
      <w:pPr>
        <w:autoSpaceDN w:val="0"/>
        <w:autoSpaceDE w:val="0"/>
        <w:widowControl/>
        <w:spacing w:line="266" w:lineRule="exact" w:before="0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RIVANDRUM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74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BETTER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NOW. </w:t>
            </w:r>
          </w:p>
        </w:tc>
        <w:tc>
          <w:tcPr>
            <w:tcW w:type="dxa" w:w="1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RAMACHANDRAN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UNWILLING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SEND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SARASWATI TILL HER EDUCATION FINISHED.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LETTER TO J. C. KUMARAPPA</w:t>
      </w:r>
    </w:p>
    <w:p>
      <w:pPr>
        <w:autoSpaceDN w:val="0"/>
        <w:autoSpaceDE w:val="0"/>
        <w:widowControl/>
        <w:spacing w:line="244" w:lineRule="exact" w:before="128" w:after="0"/>
        <w:ind w:left="5070" w:right="0" w:firstLine="6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7,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KUMARAPPA,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Sita’s sake I would say let us not leave her as Editor just yet.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should be better known than she is among our own circle.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literary merit is not enough for our purpose. Our </w:t>
      </w:r>
      <w:r>
        <w:rPr>
          <w:rFonts w:ascii="Times" w:hAnsi="Times" w:eastAsia="Times"/>
          <w:b w:val="0"/>
          <w:i w:val="0"/>
          <w:color w:val="000000"/>
          <w:sz w:val="22"/>
        </w:rPr>
        <w:t>readers should know her as a co-worker. Do you not agree?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 Minister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C. P., comes, sees me on Tuesday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2.30 p.m. and the Excise Minister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5 p.m. I think you, Bharatan,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Sita, if she is well, Jajuji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Nayakam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Kaka should be present. Will </w:t>
      </w:r>
      <w:r>
        <w:rPr>
          <w:rFonts w:ascii="Times" w:hAnsi="Times" w:eastAsia="Times"/>
          <w:b w:val="0"/>
          <w:i w:val="0"/>
          <w:color w:val="000000"/>
          <w:sz w:val="22"/>
        </w:rPr>
        <w:t>you inform them all?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you—the trio.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10127</w:t>
      </w:r>
    </w:p>
    <w:p>
      <w:pPr>
        <w:autoSpaceDN w:val="0"/>
        <w:autoSpaceDE w:val="0"/>
        <w:widowControl/>
        <w:spacing w:line="220" w:lineRule="exact" w:before="30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Ravishankar Shukla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B. Gole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Shrikrishnadas Jaju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E. W. Aryanayakam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COOLECTED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LETTER TO KANCHAN M. SHAH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KANCHAN,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come over tomorrow (Sunday) morning and have lunch </w:t>
      </w:r>
      <w:r>
        <w:rPr>
          <w:rFonts w:ascii="Times" w:hAnsi="Times" w:eastAsia="Times"/>
          <w:b w:val="0"/>
          <w:i w:val="0"/>
          <w:color w:val="000000"/>
          <w:sz w:val="22"/>
        </w:rPr>
        <w:t>here. If you can’t come early, come after 1 p.m. But do come.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8293. Also C.W. 7020.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LETTER TO JAMUBHAI DANI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 8, 1937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SHRI DANI,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not received the report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Bhangis. But as soon as I get it I will go through it and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if it calls for comment.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public life of Kathiawar is in a mess, it only means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the same but the leaders are either useless or selfish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unprincipled or all this at the same time. It is observed at some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life continues as before in different spheres and some workers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working away in silence without others knowing about it. Are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workers in Kathiawar? Try to find this out honestly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view to service. Whether you do it as a member of the Sangh or as </w:t>
      </w:r>
      <w:r>
        <w:rPr>
          <w:rFonts w:ascii="Times" w:hAnsi="Times" w:eastAsia="Times"/>
          <w:b w:val="0"/>
          <w:i w:val="0"/>
          <w:color w:val="000000"/>
          <w:sz w:val="22"/>
        </w:rPr>
        <w:t>an individual, do it in a worthy manner.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8-8-1937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WORKERS OF KATHIAWAR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gathering of some workers of Kathiawar was held some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 in Bhavnagar. After a great deal of discussion, a resolution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passed, at the instance of Shri Nanabhai, that they should do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under my guidance and be governed by the restrictions imposed </w:t>
      </w:r>
      <w:r>
        <w:rPr>
          <w:rFonts w:ascii="Times" w:hAnsi="Times" w:eastAsia="Times"/>
          <w:b w:val="0"/>
          <w:i w:val="0"/>
          <w:color w:val="000000"/>
          <w:sz w:val="22"/>
        </w:rPr>
        <w:t>by me. Some of these gentlemen were to come to me to discuss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matter. On receiving their letter, I tried to prevent their coming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writing to them that their journey would perhaps be in vain as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get from me advice only on what I regard as constructive work.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However, this failed to convince them and, Shri Jagjivandas, Balwan-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Fulchand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Dhebarbhai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Vajubhai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over. At the end of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discussion lasting two hours it was decided that I should write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of my advice in </w:t>
      </w:r>
      <w:r>
        <w:rPr>
          <w:rFonts w:ascii="Times" w:hAnsi="Times" w:eastAsia="Times"/>
          <w:b w:val="0"/>
          <w:i/>
          <w:color w:val="000000"/>
          <w:sz w:val="22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22"/>
        </w:rPr>
        <w:t>. I agreed to comply with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request.</w:t>
      </w:r>
    </w:p>
    <w:p>
      <w:pPr>
        <w:autoSpaceDN w:val="0"/>
        <w:autoSpaceDE w:val="0"/>
        <w:widowControl/>
        <w:spacing w:line="240" w:lineRule="exact" w:before="5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discussion was about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written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Dani. I had been told that in that letter I had done grave injustice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workers of Kathiawar by calling them useless, selfish,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unprincipled or all this at the same time. In my reply I had stated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in the habit of writing such crude letters and I asked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of my letter. In reply to this letter the above gentlemen came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and produced the original letter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>, which runs as follows.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that those who took this letter to be censorious could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ignorant of Gujarati. Its meaning is clear. If public life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is actually in such a mess as described by Shri Dani,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must be guilty of one of the three or all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shortcomings. These gentlemen agreed that my letter could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>construed in any other way.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this they inquired whether anyone had sent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persons who had acted in a manner not befitting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Kathiawaris? I replied that I had published the names which had been </w:t>
      </w:r>
      <w:r>
        <w:rPr>
          <w:rFonts w:ascii="Times" w:hAnsi="Times" w:eastAsia="Times"/>
          <w:b w:val="0"/>
          <w:i w:val="0"/>
          <w:color w:val="000000"/>
          <w:sz w:val="22"/>
        </w:rPr>
        <w:t>sent to me and regarding whom I believed the allegations to be true.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points were then discussed: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1.Gandhiji to guide</w:t>
      </w:r>
    </w:p>
    <w:p>
      <w:pPr>
        <w:autoSpaceDN w:val="0"/>
        <w:autoSpaceDE w:val="0"/>
        <w:widowControl/>
        <w:spacing w:line="294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2.[Kathiawar] Political Conference</w:t>
      </w:r>
    </w:p>
    <w:p>
      <w:pPr>
        <w:autoSpaceDN w:val="0"/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3.The Prajamandal and the Conference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4.The restrictions and the injustices in the States</w:t>
      </w:r>
    </w:p>
    <w:p>
      <w:pPr>
        <w:autoSpaceDN w:val="0"/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5.Organizing labour to improve their conditions</w:t>
      </w:r>
    </w:p>
    <w:p>
      <w:pPr>
        <w:autoSpaceDN w:val="0"/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6.Constructive work like khadi, service of Harijans, etc.</w:t>
      </w:r>
    </w:p>
    <w:p>
      <w:pPr>
        <w:autoSpaceDN w:val="0"/>
        <w:autoSpaceDE w:val="0"/>
        <w:widowControl/>
        <w:spacing w:line="240" w:lineRule="exact" w:before="54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7.Whether these activities should be carried on indepen-</w:t>
      </w:r>
      <w:r>
        <w:rPr>
          <w:rFonts w:ascii="Times" w:hAnsi="Times" w:eastAsia="Times"/>
          <w:b w:val="0"/>
          <w:i w:val="0"/>
          <w:color w:val="000000"/>
          <w:sz w:val="22"/>
        </w:rPr>
        <w:t>dently or under one organization.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Balwantrai Mehta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Fulchand Kasturchand Shah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U. N. Dhebar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Vajubhai Shukla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5 </w:t>
      </w:r>
      <w:r>
        <w:rPr>
          <w:rFonts w:ascii="Times" w:hAnsi="Times" w:eastAsia="Times"/>
          <w:b w:val="0"/>
          <w:i w:val="0"/>
          <w:color w:val="000000"/>
          <w:sz w:val="18"/>
        </w:rPr>
        <w:t>For the text,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COOLECTED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my guidance, I declared that I could not shoulder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burden. I have neither the capacity nor the inclination to guide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from a distance, hence they should write off my name.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is sought in a particular matter, I have always been giving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regard it as my dharma to do so. In my opinion, Kathiawaris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appoint a leader from amongst persons living there and,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 should be reappointed every year. This would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self-confidence and make them self-reliant. The belief, whether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otherwise, that Kathiawaris cannot accept for long any leader </w:t>
      </w:r>
      <w:r>
        <w:rPr>
          <w:rFonts w:ascii="Times" w:hAnsi="Times" w:eastAsia="Times"/>
          <w:b w:val="0"/>
          <w:i w:val="0"/>
          <w:color w:val="000000"/>
          <w:sz w:val="22"/>
        </w:rPr>
        <w:t>selected from amongst themselves, will also be dispelled.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discussing other activities, I gave the opinion that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way, I would engage everyone in khadi work, service of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village industries. Even if everyone was to be engaged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manner, many more workers would be needed than are at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available. But those who do not find that kind of service congenial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select whatever field they preferred and put their heart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into it. Having once made the choice one should not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changing one’s field of work. If a session of the Political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called, it should be called keeping in view the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by me in Bhavnagar and in accordance with the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in Porbandar. It must not be held outside the boundaries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 States. If permission is granted only in a single State it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held there year after year. It could be held in Amreli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but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preferable to hold it in a State in Kathiawar.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should be a Prajamandal in each State.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should render to the best of his ability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service he can to these bodies.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limits imposed by me, the Political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freely discuss such questions as injustices practised in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States, etc. This does not imply that these cannot bediscussed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anywhere. The people of a particular State may certainly discuss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questions, they should try and get justice in those particular matters,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is their dharma to do so. Thus, in whichever States restrictive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 are issued or injustices perpetrated, they could be freely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there. Only truth and non-violence should be the restraining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principles in these cases. Whatever is said should be hundred per 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true; it should be free from exaggeration and discourtesy.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hold out threats about anything which we are not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>doing. We have to tolerate many things in this world because we are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town in Kathiawar which however formed part of the Baroda State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powerless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improve its condition labour must get organized.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knows that I prefer the policy which has been adopted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Anasuyabehn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Ahmedabad. I have not adopted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of organizing labour for political purposes. They may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politics as all citizens should. But politics should not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in forming an organization. People should form organizations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regard to their vocations and their special circumstances.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have in the Congress an organization to deal with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issues and to train men for the work. It has to protect the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of labourers in the same way as it has to protect those of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fact, the political rights of labourers are not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opposed to those of others. This means that the work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safeguards [the interests of] and represents all.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that if labour unions are politically motivated,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rivalry between [political] workers, labourers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pawns in their game and, as a result, labourers have to suffer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unions get a bad name. Labour may also perhaps eye with suspicion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come claiming to be their friends. Those who form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unions in order to improve their conditions should also be adept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 of doing so. If anyone without ability tries to form a union </w:t>
      </w:r>
      <w:r>
        <w:rPr>
          <w:rFonts w:ascii="Times" w:hAnsi="Times" w:eastAsia="Times"/>
          <w:b w:val="0"/>
          <w:i w:val="0"/>
          <w:color w:val="000000"/>
          <w:sz w:val="22"/>
        </w:rPr>
        <w:t>because he wants to, it cannot be done.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Amongst all these activities, I would give the highest place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khadi, eradication of untouchability, service of Harijans, village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industries and prohibition. If this cannot be done, I believe that 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activities are not worthwhile. The belief that constructive work can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carried on only if supported by other activities is, in my opinion, born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out of ignorance. It is my opinion that the strength that can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generated by firm and determined adherence to constructive activity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far superior to the strength gained by any other type of work. I know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ordinarily no one is interested in these constructive activities.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think of two reasons for this. One reason is that these activities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bring one into contact with the villages. Our workers have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brought up in cities, they have been educated in English schools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colleges, hence they have little interest in the life of rural people.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not regard themselves as fit only for living in villages and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ignorant of the art of mixing with the villagers. The other reason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 idleness and the ignorance born of it. Khadi and such other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constructive work demand constant vigilance, effort, study and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Anasuyabehn Sarabhai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COOLECTED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diligence. We are not prepared 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these; and later,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create interest in these great tasks, rather than blame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conclude that such work is dull. I regard this as a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 and have, therefore, come to the conclusion that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do not do credit to these tasks, our other tasks will not be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successful. And it is for this reason that, even after so many years,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utmost importance to these tasks. Now the last question.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activities are being managed by the same body, this may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continue. I see no harm in each activity being carried on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independently. Even if these are being carried on under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authority, each should become self-sufficient, and people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allowed to be absorbed in the particular sphere which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chosen.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8-8-1937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JAWAHARLAL NEHRU</w:t>
      </w:r>
    </w:p>
    <w:p>
      <w:pPr>
        <w:autoSpaceDN w:val="0"/>
        <w:autoSpaceDE w:val="0"/>
        <w:widowControl/>
        <w:spacing w:line="204" w:lineRule="exact" w:before="188" w:after="0"/>
        <w:ind w:left="5070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8, 1937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forgot to cover one point in your letter referring to Mehe-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rally’s speech. I mean Rajaji’s communique releasing the summer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prisoners. I had read it before receiving your letter. But it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offend me. I suppose because you approved of the action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of the summer school and I could not defend it any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whatsoever.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think that it was necessary to draw attention to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release did not mean approval of this breach or the offence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in law it was. I fear that often when the Congress is in power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use language which its predecessors have used and yet the motive </w:t>
      </w:r>
      <w:r>
        <w:rPr>
          <w:rFonts w:ascii="Times" w:hAnsi="Times" w:eastAsia="Times"/>
          <w:b w:val="0"/>
          <w:i w:val="0"/>
          <w:color w:val="000000"/>
          <w:sz w:val="22"/>
        </w:rPr>
        <w:t>behind will be different.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will have a nice time in Bombay over the 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wire when it is over.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For Jawaharlal Nehru’s statement on Kottapatam Summer School,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</w:t>
      </w:r>
      <w:r>
        <w:rPr>
          <w:rFonts w:ascii="Times" w:hAnsi="Times" w:eastAsia="Times"/>
          <w:b w:val="0"/>
          <w:i w:val="0"/>
          <w:color w:val="000000"/>
          <w:sz w:val="18"/>
        </w:rPr>
        <w:t>Kottapatam Summer School”.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Nariman comes to you please grant him the permission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inquiry. I am sorry you will be bothered about this affair in </w:t>
      </w:r>
      <w:r>
        <w:rPr>
          <w:rFonts w:ascii="Times" w:hAnsi="Times" w:eastAsia="Times"/>
          <w:b w:val="0"/>
          <w:i w:val="0"/>
          <w:color w:val="000000"/>
          <w:sz w:val="22"/>
        </w:rPr>
        <w:t>Bombay. Mahadev will tell you what I have been doing.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1937.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145. LETTER TO K. F. NARIMAN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NARIMAN,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came in only today. I am not going to trouble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B.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I have all your evidence. I shall consult him only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is against you and you don’t agree with it.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delay. Surely your evidence must be all ready. Of course,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into the allegations against you regarding the election of 1934.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not made that clear? As to the witnesses’ names being kept </w:t>
      </w:r>
      <w:r>
        <w:rPr>
          <w:rFonts w:ascii="Times" w:hAnsi="Times" w:eastAsia="Times"/>
          <w:b w:val="0"/>
          <w:i w:val="0"/>
          <w:color w:val="000000"/>
          <w:sz w:val="22"/>
        </w:rPr>
        <w:t>secret, you must leave that to 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A.I.C.C. File No. 747-A, 1937.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146. LETTER TO J. C. KUMARAPPA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KUMARAPPA,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illness should be regarded as misconduct punishable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I.P.C.! I do hope you will recover soon. If you cannot come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reconcile myself to the absence of your bulky contribution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debate.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10128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D. N. Bahadurji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COOLECTED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147. LETTER TO KANTILAL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wrong in calling you a tyrant. You were a tyrant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Salaam when you idolized her. Now that that idolization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into a kind of repulsion, you are again being a tyrant to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Ramachandran had been pressing her—so were Paparamma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Saraswati—and he had sent a wire. That is why she went. She is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peace there. Now you wish that I should call her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I, therefore, wrote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her asking her to return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a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haven’t told her that it was at your instance that I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to come away. I have given no reason at all. If necessary, I will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when she comes. I have not said all this to reproach you.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drawn your attention to your proneness to extremes.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 called her back. What about Saraswati? She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pleading to be permitted to come here. Ramachandran wishes that she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not come for three years. What do you yourself wish?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the statement of accounts. It is excellent. Don’t </w:t>
      </w:r>
      <w:r>
        <w:rPr>
          <w:rFonts w:ascii="Times" w:hAnsi="Times" w:eastAsia="Times"/>
          <w:b w:val="0"/>
          <w:i w:val="0"/>
          <w:color w:val="000000"/>
          <w:sz w:val="22"/>
        </w:rPr>
        <w:t>economize at the slightest risk to your health.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been to Delhi for a day. I returned the same 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had nothing particular to discuss. He just wished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acquainted with me. I on my part wished to talk to him about Khan </w:t>
      </w:r>
      <w:r>
        <w:rPr>
          <w:rFonts w:ascii="Times" w:hAnsi="Times" w:eastAsia="Times"/>
          <w:b w:val="0"/>
          <w:i w:val="0"/>
          <w:color w:val="000000"/>
          <w:sz w:val="22"/>
        </w:rPr>
        <w:t>Saheb, which I did.</w:t>
      </w:r>
    </w:p>
    <w:p>
      <w:pPr>
        <w:autoSpaceDN w:val="0"/>
        <w:autoSpaceDE w:val="0"/>
        <w:widowControl/>
        <w:spacing w:line="220" w:lineRule="exact" w:before="86" w:after="2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634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good. I do wish to live till you pass out and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proficiency and get married. But is the thread of life ever in our </w:t>
      </w:r>
      <w:r>
        <w:rPr>
          <w:rFonts w:ascii="Times" w:hAnsi="Times" w:eastAsia="Times"/>
          <w:b w:val="0"/>
          <w:i w:val="0"/>
          <w:color w:val="000000"/>
          <w:sz w:val="22"/>
        </w:rPr>
        <w:t>hands?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7329. Courtesy: Kantilal Gandhi</w:t>
      </w:r>
    </w:p>
    <w:p>
      <w:pPr>
        <w:autoSpaceDN w:val="0"/>
        <w:autoSpaceDE w:val="0"/>
        <w:widowControl/>
        <w:spacing w:line="220" w:lineRule="exact" w:before="1120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Amtussalaam”, 6-8-1937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 to Amtussalaam”, 7-8-1937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will have to send you to Dhulia for a day. Get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soon. I am returning your article with this. I have deleted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 about khadi. Try to understand the reason. If you can’t, </w:t>
      </w:r>
      <w:r>
        <w:rPr>
          <w:rFonts w:ascii="Times" w:hAnsi="Times" w:eastAsia="Times"/>
          <w:b w:val="0"/>
          <w:i w:val="0"/>
          <w:color w:val="000000"/>
          <w:sz w:val="22"/>
        </w:rPr>
        <w:t>ask me when I am free.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when I shall be able to reply to the letters.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 regarding Nariman to Jawahar. Or make a short </w:t>
      </w:r>
      <w:r>
        <w:rPr>
          <w:rFonts w:ascii="Times" w:hAnsi="Times" w:eastAsia="Times"/>
          <w:b w:val="0"/>
          <w:i w:val="0"/>
          <w:color w:val="000000"/>
          <w:sz w:val="22"/>
        </w:rPr>
        <w:t>summary of it.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11545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TO MIRABEHN</w:t>
      </w:r>
    </w:p>
    <w:p>
      <w:pPr>
        <w:autoSpaceDN w:val="0"/>
        <w:autoSpaceDE w:val="0"/>
        <w:widowControl/>
        <w:spacing w:line="244" w:lineRule="exact" w:before="128" w:after="0"/>
        <w:ind w:left="5070" w:right="0" w:hanging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9,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MIRA,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disturbing letter. You need not stop there even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24th if your mind is not there. It is distinctly harmful for you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if you can’t be happy there but will stay there because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imposed from without. You have tried that again and again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failed each time. Therefore you must follow your will no matter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leads you to. You will learn only by making mistakes, if mistakes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through following your will. To paraphrase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alcoholic saying, I would rather find you always in error than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correct only under compulsion. You can grow through error,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through compulsion. Therefore please feel absolutely free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anticipate the date (24th) fixed by you and so far as I am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in reply to this letter. I shan’t feel unhappy. On the contrary,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feel happy in the thought that you would exercise unrestricted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54"/>
        </w:trPr>
        <w:tc>
          <w:tcPr>
            <w:tcW w:type="dxa" w:w="5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the original: C.W. 6396. Courtesy: Mirabehn. Also G.N. 9862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Bapu’s Letters  to Mira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Mirabehn explains: “The old struggle was again </w:t>
      </w:r>
      <w:r>
        <w:rPr>
          <w:rFonts w:ascii="Times" w:hAnsi="Times" w:eastAsia="Times"/>
          <w:b w:val="0"/>
          <w:i w:val="0"/>
          <w:color w:val="000000"/>
          <w:sz w:val="18"/>
        </w:rPr>
        <w:t>overcoming me, and I returned to Sevagram.”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COOLECTED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150.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with this an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Kishorelal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abridged. It was abridged by Rajkumari. She seems to have done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Job of it. However, have a glance at it. And if anything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is left out, insert it. I think it will be better if you return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to Kishorelal. A quotation remains to be copied from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see that it is done. For this at least you will require the original.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send my article with Janba or whoever comes. I shall be ready </w:t>
      </w:r>
      <w:r>
        <w:rPr>
          <w:rFonts w:ascii="Times" w:hAnsi="Times" w:eastAsia="Times"/>
          <w:b w:val="0"/>
          <w:i w:val="0"/>
          <w:color w:val="000000"/>
          <w:sz w:val="22"/>
        </w:rPr>
        <w:t>at 2.</w:t>
      </w:r>
    </w:p>
    <w:p>
      <w:pPr>
        <w:autoSpaceDN w:val="0"/>
        <w:autoSpaceDE w:val="0"/>
        <w:widowControl/>
        <w:spacing w:line="220" w:lineRule="exact" w:before="86" w:after="2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85"/>
        <w:gridCol w:w="3285"/>
      </w:tblGrid>
      <w:tr>
        <w:trPr>
          <w:trHeight w:hRule="exact" w:val="57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the ulcer is better now.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photostat of the Gujarati: S.N. 11546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151. LETTER TO MAHADEV DESAI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80" w:lineRule="exact" w:before="38" w:after="0"/>
        <w:ind w:left="10" w:right="8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my article. A fair copy is enclosed along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original. You can straightaway send the fair copy to Poona today. I </w:t>
      </w:r>
      <w:r>
        <w:rPr>
          <w:rFonts w:ascii="Times" w:hAnsi="Times" w:eastAsia="Times"/>
          <w:b w:val="0"/>
          <w:i w:val="0"/>
          <w:color w:val="000000"/>
          <w:sz w:val="22"/>
        </w:rPr>
        <w:t>suppose you don’t need anything more.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11547</w:t>
      </w:r>
    </w:p>
    <w:p>
      <w:pPr>
        <w:autoSpaceDN w:val="0"/>
        <w:autoSpaceDE w:val="0"/>
        <w:widowControl/>
        <w:spacing w:line="240" w:lineRule="exact" w:before="18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Problem of National Funds” which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14-8-1937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7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152. LETTER TO JAYANTI N. PAREKH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1937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JAYANTI,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8"/>
        </w:trPr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6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got your letter. Give the accompanying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is feeling better. Public workers ought not to fall ill.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to Dinkar if he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2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understand what you say regarding the reform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Committee. Send me a copy of the rules. I am making </w:t>
      </w:r>
      <w:r>
        <w:rPr>
          <w:rFonts w:ascii="Times" w:hAnsi="Times" w:eastAsia="Times"/>
          <w:b w:val="0"/>
          <w:i w:val="0"/>
          <w:color w:val="000000"/>
          <w:sz w:val="22"/>
        </w:rPr>
        <w:t>inquiries, of course.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5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am very glad indeed that you three brothers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together.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have come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 wish Indu would settle down to something.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153. LETTER TO PRABHUDAYAL VIDYARTHI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9,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PRABHUDAYAL,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 letter. Authoritative opinion of course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 had from the Congress Office at Allahabad. My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is that Committees should not be formed till there is provision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Constitution for use of khadi. But my personal opinion has no </w:t>
      </w:r>
      <w:r>
        <w:rPr>
          <w:rFonts w:ascii="Times" w:hAnsi="Times" w:eastAsia="Times"/>
          <w:b w:val="0"/>
          <w:i w:val="0"/>
          <w:color w:val="000000"/>
          <w:sz w:val="22"/>
        </w:rPr>
        <w:t>weight.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11684</w:t>
      </w:r>
    </w:p>
    <w:p>
      <w:pPr>
        <w:autoSpaceDN w:val="0"/>
        <w:autoSpaceDE w:val="0"/>
        <w:widowControl/>
        <w:spacing w:line="240" w:lineRule="exact" w:before="1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Indu and Kanti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COOLECTED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154. LETTER TO CHHAGANLAL JOSHI</w:t>
      </w:r>
    </w:p>
    <w:p>
      <w:pPr>
        <w:autoSpaceDN w:val="0"/>
        <w:autoSpaceDE w:val="0"/>
        <w:widowControl/>
        <w:spacing w:line="266" w:lineRule="exact" w:before="16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CHHAGANLAL,</w:t>
      </w:r>
    </w:p>
    <w:p>
      <w:pPr>
        <w:autoSpaceDN w:val="0"/>
        <w:autoSpaceDE w:val="0"/>
        <w:widowControl/>
        <w:spacing w:line="24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long letter. I will see how the problem can be solved.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lack either time or space, we have to leave some things aside </w:t>
      </w:r>
      <w:r>
        <w:rPr>
          <w:rFonts w:ascii="Times" w:hAnsi="Times" w:eastAsia="Times"/>
          <w:b w:val="0"/>
          <w:i w:val="0"/>
          <w:color w:val="000000"/>
          <w:sz w:val="22"/>
        </w:rPr>
        <w:t>even though they may be important.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Vimu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in her letter to me she was unwilling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25,000 rounds in the spinning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had asked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But in the printed list of names with me, I see 51,000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name. Is 51 a misprint for 15? If it is not, how did she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to raise 25,000 to twice as much, or to treble the 17,000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she had intended? If she had the courage to do that, why </w:t>
      </w:r>
      <w:r>
        <w:rPr>
          <w:rFonts w:ascii="Times" w:hAnsi="Times" w:eastAsia="Times"/>
          <w:b w:val="0"/>
          <w:i w:val="0"/>
          <w:color w:val="000000"/>
          <w:sz w:val="22"/>
        </w:rPr>
        <w:t>couldn’t she quadruple 17,000 and make it 68,000? If “scoffer-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friends” then looked upon her as an idolator, she should pay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them. On the contrary, she should welcome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blessings. Spinning 68,000 rounds in 68 days would be no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 for a girl like Vimu. According to the calculations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1000 rounds a day would require less than three hours,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average speed is taken to be 400 rounds an hour. Even if,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takes four hours, I wouldn’t regard that as too strenuous for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anyone who does this job with zest and enthusiasm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to get absorbed in the work on hand and automatically acquire </w:t>
      </w:r>
      <w:r>
        <w:rPr>
          <w:rFonts w:ascii="Times" w:hAnsi="Times" w:eastAsia="Times"/>
          <w:b w:val="0"/>
          <w:i w:val="0"/>
          <w:color w:val="000000"/>
          <w:sz w:val="22"/>
        </w:rPr>
        <w:t>the ability to do a great many other things.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Narandas is hesitating to undertake the preparation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manual [of the science of khadi] though there is not the slightest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reason for such hesitation. If, however, you join him in preparing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booklet, I think it can immediately be done. Anyone who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complete mastery of most of the processes will find it easy to give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methodical description of them and of the equipment required. If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not read any literature on the history of the subject, you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read it up. If at least one booklet, covering all aspects of the subject,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brought out systematically, it would be easy to do further work in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in future. Think over this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was good indeed that you came and stayed here, though it was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Vimala, the addressee’s daughter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7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a few days. If you can plan a ten to fifteen days’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Rameshwari Devi, counting from the day of her arrival, I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more than enough. You will be able to use her services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 lot of Harijan and khadi work done. She is a very capable,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mature, thoughtful and experienced lady, and is full of noble </w:t>
      </w:r>
      <w:r>
        <w:rPr>
          <w:rFonts w:ascii="Times" w:hAnsi="Times" w:eastAsia="Times"/>
          <w:b w:val="0"/>
          <w:i w:val="0"/>
          <w:color w:val="000000"/>
          <w:sz w:val="22"/>
        </w:rPr>
        <w:t>aspirations. You of course have seen her here.</w:t>
      </w:r>
    </w:p>
    <w:p>
      <w:pPr>
        <w:autoSpaceDN w:val="0"/>
        <w:autoSpaceDE w:val="0"/>
        <w:widowControl/>
        <w:spacing w:line="220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5543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155. LETTER TO NARANDAS GANDHI</w:t>
      </w:r>
    </w:p>
    <w:p>
      <w:pPr>
        <w:autoSpaceDN w:val="0"/>
        <w:autoSpaceDE w:val="0"/>
        <w:widowControl/>
        <w:spacing w:line="244" w:lineRule="exact" w:before="108" w:after="0"/>
        <w:ind w:left="495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10,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There can be no cause at all for worrying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Kanaiyo. What is necessary is to take care of him, to guide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the thousands of fancies that catch his mind,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pacify him. Besides this, nothing more is necessary, for his mind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devious. He is not secretive, doesn’t wish to conceal anything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those whom he regards as his elders. It is, therefore, not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guide him. One thing, of course, is true. If he is not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which he can do and if nobody takes interest in him,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lost. At present I have heaps of work to do. There is so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typing to be done that it leaves him exhausted and so many copies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that his fingers get cramps. And this is apart from spinning.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asked him to study Hindi and English, for which he has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 teacher in Pyarelal. He gets his fill listening to the sweet music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Nanavati and, as he does so, tries to pick up as much as he can.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all sorts of people visit me, from whom also he learns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he can. He is therefore not likely to feel at any time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rusting without work or that nobody takes interest in him. Please,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have no worries on his account. Till he himself wishes to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you or Jamna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not tempt him. There will be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>then.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Lilavati, through her own thoughtlessness, is laid down with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ribs. I am dictating this letter reclining against her body as </w:t>
      </w:r>
      <w:r>
        <w:rPr>
          <w:rFonts w:ascii="Times" w:hAnsi="Times" w:eastAsia="Times"/>
          <w:b w:val="0"/>
          <w:i w:val="0"/>
          <w:color w:val="000000"/>
          <w:sz w:val="22"/>
        </w:rPr>
        <w:t>against a pillow. She is listening and tells me that she neither desires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wife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COOLECTED WORKS OF MAHATMA GANDHI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has the courage to go to Rajkot or anywhere else. Please,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forget her altogether for the present. When she herself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go there, I shall not stop her. Narottam’s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death is as much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for rejoicing as for grief. Such death would bring glory 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youth, for those who enter the jaws of death at such a tender age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made holy resolutions are bound to attain bliss.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dead, he lives through his example. Read this to his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offer my condolences to him, and also congratulate him on </w:t>
      </w:r>
      <w:r>
        <w:rPr>
          <w:rFonts w:ascii="Times" w:hAnsi="Times" w:eastAsia="Times"/>
          <w:b w:val="0"/>
          <w:i w:val="0"/>
          <w:color w:val="000000"/>
          <w:sz w:val="22"/>
        </w:rPr>
        <w:t>having had such a son.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sent the article </w:t>
      </w:r>
      <w:r>
        <w:rPr>
          <w:rFonts w:ascii="Times" w:hAnsi="Times" w:eastAsia="Times"/>
          <w:b w:val="0"/>
          <w:i w:val="0"/>
          <w:color w:val="000000"/>
          <w:sz w:val="22"/>
        </w:rPr>
        <w:t>some slight revision.</w:t>
      </w:r>
    </w:p>
    <w:p>
      <w:pPr>
        <w:sectPr>
          <w:type w:val="continuous"/>
          <w:pgSz w:w="9360" w:h="12960"/>
          <w:pgMar w:top="524" w:right="1392" w:bottom="478" w:left="1440" w:header="720" w:footer="720" w:gutter="0"/>
          <w:cols w:num="2" w:equalWidth="0">
            <w:col w:w="2644" w:space="0"/>
            <w:col w:w="388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sent by you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>after</w:t>
      </w:r>
    </w:p>
    <w:p>
      <w:pPr>
        <w:sectPr>
          <w:type w:val="nextColumn"/>
          <w:pgSz w:w="9360" w:h="12960"/>
          <w:pgMar w:top="524" w:right="1392" w:bottom="478" w:left="1440" w:header="720" w:footer="720" w:gutter="0"/>
          <w:cols w:num="2" w:equalWidth="0">
            <w:col w:w="2644" w:space="0"/>
            <w:col w:w="388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Read the letter to Chhaganlal and then pass it on to him.</w:t>
      </w:r>
    </w:p>
    <w:p>
      <w:pPr>
        <w:autoSpaceDN w:val="0"/>
        <w:autoSpaceDE w:val="0"/>
        <w:widowControl/>
        <w:spacing w:line="22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8535.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NARANDAS GANDHI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1937</w:t>
      </w:r>
    </w:p>
    <w:p>
      <w:pPr>
        <w:autoSpaceDN w:val="0"/>
        <w:tabs>
          <w:tab w:pos="550" w:val="left"/>
        </w:tabs>
        <w:autoSpaceDE w:val="0"/>
        <w:widowControl/>
        <w:spacing w:line="298" w:lineRule="exact" w:before="6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got your letter.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find it impossible to write the </w:t>
      </w:r>
      <w:r>
        <w:rPr>
          <w:rFonts w:ascii="Times" w:hAnsi="Times" w:eastAsia="Times"/>
          <w:b w:val="0"/>
          <w:i/>
          <w:color w:val="000000"/>
          <w:sz w:val="22"/>
        </w:rPr>
        <w:t>Khadishastra Praveshika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give up the idea. But the fact that your brain doesn’t work </w:t>
      </w:r>
      <w:r>
        <w:rPr>
          <w:rFonts w:ascii="Times" w:hAnsi="Times" w:eastAsia="Times"/>
          <w:b w:val="0"/>
          <w:i w:val="0"/>
          <w:color w:val="000000"/>
          <w:sz w:val="22"/>
        </w:rPr>
        <w:t>on this subject may perhaps be indicative of some deficiency in you.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satisfied with the few lines that Jayantilal wrote. I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impression that he had forced himself to write. The discussion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doesn’t seem to have given him a new light. That is, [he believes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that] spinning and the other activities are conducted not as a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development but only as training in crafts side by side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training. I hope you understand the difference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two. If a carpenter teaches me his craft and I learn it mechanically, my </w:t>
      </w:r>
      <w:r>
        <w:rPr>
          <w:rFonts w:ascii="Times" w:hAnsi="Times" w:eastAsia="Times"/>
          <w:b w:val="0"/>
          <w:i w:val="0"/>
          <w:color w:val="000000"/>
          <w:sz w:val="22"/>
        </w:rPr>
        <w:t>hand will be able to use the carpenter’s tools but there will hardly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student of the national school at Rajkot who died of typhoid. He had </w:t>
      </w:r>
      <w:r>
        <w:rPr>
          <w:rFonts w:ascii="Times" w:hAnsi="Times" w:eastAsia="Times"/>
          <w:b w:val="0"/>
          <w:i w:val="0"/>
          <w:color w:val="000000"/>
          <w:sz w:val="18"/>
        </w:rPr>
        <w:t>resolved to spin one lakh rounds of yarn.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Rentia Baras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celebrations in National School, Rajkot,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15-8-1937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type w:val="continuous"/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 intellectual development. If, however, an expert on carpentry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teaches me the craft, my intellect also will develop fully in the process.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I shall not only be a good carpenter but will also become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engineer, for while teaching me carpentry the teacher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and embellished my language. He will have taught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of wood and, while explaining where and how wood is grown,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taught me geography. He will also have taught me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>about agriculture and will have likewise taught me to make illustra-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tions of my tools. While teaching me the economics of carpentry,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taught me arithmetic and geometry. All this will make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some seven years. Maybe you do not link up 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crafts which you are teaching with intellectual development.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consider knowledge of the alphabet and reading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means of such development. If this is not so, the writing of the </w:t>
      </w:r>
      <w:r>
        <w:rPr>
          <w:rFonts w:ascii="Times" w:hAnsi="Times" w:eastAsia="Times"/>
          <w:b w:val="0"/>
          <w:i/>
          <w:color w:val="000000"/>
          <w:sz w:val="22"/>
        </w:rPr>
        <w:t>Praveshika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an easy job for you. I know that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previously explained these thoughts in the manner in which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them in this letter. But I have been explaining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ideas which are coming to me these days, and this idea is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foremost of them all. I have hitherto also said that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in crafts along with training of the intellect and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 should occupy the primary place in a scheme of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What I am now saying is that an important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training should be craft-training. I feel that talents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wasted and the fact that thousands of young people who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are good for nothing except clerkships is indicative not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intellectual development but of intellectual waste. True education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trains all the three abilities, spiritual, intellectual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economic, simultaneously. No boy on leaving school should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himself: “What shall I do now?” His education should be a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insurance guaranteeing him a livelihood. I have dictated all this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think over. If you have followed what I have said, you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examine the art of spinning from a new point of view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devise a new method of teaching it. Please read again from this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view my recent articles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Shankaran’s is a painful case. I am of course writing to him.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Great Experiment”, 3-7-1937 and “Criticism Answered”, 31-7-1937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COOLECTED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needn’t do anything at present.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make some arrangement from here for Kamala’s mother.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How is Kumi?</w:t>
      </w:r>
    </w:p>
    <w:p>
      <w:pPr>
        <w:autoSpaceDN w:val="0"/>
        <w:autoSpaceDE w:val="0"/>
        <w:widowControl/>
        <w:spacing w:line="220" w:lineRule="exact" w:before="86" w:after="2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69"/>
        <w:gridCol w:w="2169"/>
        <w:gridCol w:w="2169"/>
      </w:tblGrid>
      <w:tr>
        <w:trPr>
          <w:trHeight w:hRule="exact" w:val="806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8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not been able to revise any portion.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microfilm of the Gujarati: M.M.U./II. Also C.W. 8534.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LETTER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note will be given to you by Syed Saheb of the Siasat.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four letters of recommendation from Dr. Satyapal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One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you. I told him that I could do nothing and advised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you, assuring him that you would carefully listen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and, if you were convinced, you might use your good offices to </w:t>
      </w:r>
      <w:r>
        <w:rPr>
          <w:rFonts w:ascii="Times" w:hAnsi="Times" w:eastAsia="Times"/>
          <w:b w:val="0"/>
          <w:i w:val="0"/>
          <w:color w:val="000000"/>
          <w:sz w:val="22"/>
        </w:rPr>
        <w:t>help him. You may now hear everything and do what is necessary.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URUSHOTTAM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PP</w:t>
      </w:r>
      <w:r>
        <w:rPr>
          <w:rFonts w:ascii="Times" w:hAnsi="Times" w:eastAsia="Times"/>
          <w:b w:val="0"/>
          <w:i w:val="0"/>
          <w:color w:val="000000"/>
          <w:sz w:val="20"/>
        </w:rPr>
        <w:t>. 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OMBAY </w:t>
      </w:r>
      <w:r>
        <w:rPr>
          <w:rFonts w:ascii="Times" w:hAnsi="Times" w:eastAsia="Times"/>
          <w:b w:val="0"/>
          <w:i w:val="0"/>
          <w:color w:val="000000"/>
          <w:sz w:val="20"/>
        </w:rPr>
        <w:t>4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Patro- 2: Sardar Vallabhbhaine,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209</w:t>
      </w:r>
    </w:p>
    <w:p>
      <w:pPr>
        <w:autoSpaceDN w:val="0"/>
        <w:autoSpaceDE w:val="0"/>
        <w:widowControl/>
        <w:spacing w:line="240" w:lineRule="exact" w:before="2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prominent leader of the Punjab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August 10,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 strong letter to that German. We should ask him to issue </w:t>
      </w:r>
      <w:r>
        <w:rPr>
          <w:rFonts w:ascii="Times" w:hAnsi="Times" w:eastAsia="Times"/>
          <w:b w:val="0"/>
          <w:i w:val="0"/>
          <w:color w:val="000000"/>
          <w:sz w:val="22"/>
        </w:rPr>
        <w:t>a public apology. It will be enough if he corrects his statement.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intend to send you to Dhulia before Wednesday 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 and I shall do so only if you are willing to go. When we meet </w:t>
      </w:r>
      <w:r>
        <w:rPr>
          <w:rFonts w:ascii="Times" w:hAnsi="Times" w:eastAsia="Times"/>
          <w:b w:val="0"/>
          <w:i w:val="0"/>
          <w:color w:val="000000"/>
          <w:sz w:val="22"/>
        </w:rPr>
        <w:t>tomorrow we will spare two minutes to discuss this too.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Herewith draft of a wire to Bharucha: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“Bharucha, Mahendra Mansion, Fort, Bombay. Come Wednes-</w:t>
      </w:r>
      <w:r>
        <w:rPr>
          <w:rFonts w:ascii="Times" w:hAnsi="Times" w:eastAsia="Times"/>
          <w:b w:val="0"/>
          <w:i w:val="0"/>
          <w:color w:val="000000"/>
          <w:sz w:val="22"/>
        </w:rPr>
        <w:t>day nine morning half hour. Whole day engaged otherwise. Gandhi.”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can send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only the material that is ready.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I will be able to send tomorrow material for about two columns </w:t>
      </w:r>
      <w:r>
        <w:rPr>
          <w:rFonts w:ascii="Times" w:hAnsi="Times" w:eastAsia="Times"/>
          <w:b w:val="0"/>
          <w:i w:val="0"/>
          <w:color w:val="000000"/>
          <w:sz w:val="22"/>
        </w:rPr>
        <w:t>or 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159. TELEGRAM TO AMTUSSALAAM</w:t>
      </w:r>
    </w:p>
    <w:p>
      <w:pPr>
        <w:autoSpaceDN w:val="0"/>
        <w:autoSpaceDE w:val="0"/>
        <w:widowControl/>
        <w:spacing w:line="244" w:lineRule="exact" w:before="128" w:after="0"/>
        <w:ind w:left="4950" w:right="0" w:firstLine="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11, 1937</w:t>
      </w:r>
    </w:p>
    <w:p>
      <w:pPr>
        <w:autoSpaceDN w:val="0"/>
        <w:autoSpaceDE w:val="0"/>
        <w:widowControl/>
        <w:spacing w:line="240" w:lineRule="exact" w:before="56" w:after="0"/>
        <w:ind w:left="1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MTUL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ALAAM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“H</w:t>
      </w:r>
      <w:r>
        <w:rPr>
          <w:rFonts w:ascii="Times" w:hAnsi="Times" w:eastAsia="Times"/>
          <w:b w:val="0"/>
          <w:i w:val="0"/>
          <w:color w:val="000000"/>
          <w:sz w:val="16"/>
        </w:rPr>
        <w:t>ARIJAN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RIVANDRUM</w:t>
      </w:r>
    </w:p>
    <w:p>
      <w:pPr>
        <w:autoSpaceDN w:val="0"/>
        <w:autoSpaceDE w:val="0"/>
        <w:widowControl/>
        <w:spacing w:line="212" w:lineRule="exact" w:before="3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STAY           WHILE          YOU         ARE        HAPPY       AND     TAKING      TREATMENT.</w:t>
      </w:r>
    </w:p>
    <w:p>
      <w:pPr>
        <w:autoSpaceDN w:val="0"/>
        <w:autoSpaceDE w:val="0"/>
        <w:widowControl/>
        <w:spacing w:line="266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405</w:t>
      </w:r>
    </w:p>
    <w:p>
      <w:pPr>
        <w:autoSpaceDN w:val="0"/>
        <w:autoSpaceDE w:val="0"/>
        <w:widowControl/>
        <w:spacing w:line="240" w:lineRule="exact" w:before="16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From the S.N. Register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COOLECTED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11,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MAHADEV,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Janba hasn’t come yet. But I am sending whatever is ready.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Mohanlal’s cheque also is enclosed. Credit the money to the </w:t>
      </w:r>
      <w:r>
        <w:rPr>
          <w:rFonts w:ascii="Times" w:hAnsi="Times" w:eastAsia="Times"/>
          <w:b w:val="0"/>
          <w:i w:val="0"/>
          <w:color w:val="000000"/>
          <w:sz w:val="22"/>
        </w:rPr>
        <w:t>accountfor Harijan work.</w:t>
      </w:r>
    </w:p>
    <w:p>
      <w:pPr>
        <w:autoSpaceDN w:val="0"/>
        <w:tabs>
          <w:tab w:pos="550" w:val="left"/>
          <w:tab w:pos="13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Bhansali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have arrived there. I have sent some material with </w:t>
      </w:r>
      <w:r>
        <w:rPr>
          <w:rFonts w:ascii="Times" w:hAnsi="Times" w:eastAsia="Times"/>
          <w:b w:val="0"/>
          <w:i w:val="0"/>
          <w:color w:val="000000"/>
          <w:sz w:val="22"/>
        </w:rPr>
        <w:t>him, too. Send [the enclosed to] Amtul Salaam.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11549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LETTER TO G. V. MAVALANKAR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11, 1937</w:t>
      </w:r>
    </w:p>
    <w:p>
      <w:pPr>
        <w:autoSpaceDN w:val="0"/>
        <w:autoSpaceDE w:val="0"/>
        <w:widowControl/>
        <w:spacing w:line="212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MAVALANKAR,</w:t>
      </w:r>
    </w:p>
    <w:p>
      <w:pPr>
        <w:autoSpaceDN w:val="0"/>
        <w:autoSpaceDE w:val="0"/>
        <w:widowControl/>
        <w:spacing w:line="28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have indeed been entrusted with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am sure you will be able to do full Justice to it </w:t>
      </w:r>
      <w:r>
        <w:rPr>
          <w:rFonts w:ascii="Times" w:hAnsi="Times" w:eastAsia="Times"/>
          <w:b w:val="0"/>
          <w:i w:val="0"/>
          <w:color w:val="000000"/>
          <w:sz w:val="22"/>
        </w:rPr>
        <w:t>and will prove yourself worthy of the honour.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please continue as one of the Trustees of the Harijan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present. Perhaps your effectiveness in begging will increase.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not better that I should go on writing what seems right to me?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expect you to do more than what all of you can accept out </w:t>
      </w:r>
      <w:r>
        <w:rPr>
          <w:rFonts w:ascii="Times" w:hAnsi="Times" w:eastAsia="Times"/>
          <w:b w:val="0"/>
          <w:i w:val="0"/>
          <w:color w:val="000000"/>
          <w:sz w:val="22"/>
        </w:rPr>
        <w:t>of the suggestions I make?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1247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the telegram to Amtussalaam which was enclosed with </w:t>
      </w:r>
      <w:r>
        <w:rPr>
          <w:rFonts w:ascii="Times" w:hAnsi="Times" w:eastAsia="Times"/>
          <w:b w:val="0"/>
          <w:i w:val="0"/>
          <w:color w:val="000000"/>
          <w:sz w:val="18"/>
        </w:rPr>
        <w:t>this letter;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20" w:lineRule="exact" w:before="2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Jayakrishnadas Prabhudas Bhansali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Speaker of the Bombay Legislative Assembly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162. DISCUSSION WITH D. K. MEHTA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4"/>
        </w:rPr>
        <w:t>AND P. B. GOLE</w:t>
      </w:r>
    </w:p>
    <w:p>
      <w:pPr>
        <w:autoSpaceDN w:val="0"/>
        <w:autoSpaceDE w:val="0"/>
        <w:widowControl/>
        <w:spacing w:line="284" w:lineRule="exact" w:before="108" w:after="0"/>
        <w:ind w:left="4650" w:right="0" w:firstLine="120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11/12, 1937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understood that the discussions centred round land revenue and excise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policies. It was pointed out to Gandhiji that the policy of flat reduction in 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 was undesirable, inasmuch as there were areas which had been heavily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assessed and needed immediate help, while in some areas the land revenue was so low </w:t>
      </w:r>
      <w:r>
        <w:rPr>
          <w:rFonts w:ascii="Times" w:hAnsi="Times" w:eastAsia="Times"/>
          <w:b w:val="0"/>
          <w:i w:val="0"/>
          <w:color w:val="000000"/>
          <w:sz w:val="18"/>
        </w:rPr>
        <w:t>that it would not be advisable to reduce it any further.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excise policy, it is understood that Gandhiji impressed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that in all the six Congress Provinces the policy in this matter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uniform and total prohibition should be the goal of the Congress Ministries.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goal should have to be achieved within the lifetimes of the present Ministries.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loss in revenue would be made good by drastic retrenchments, and, if need be,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Ministers should be prepared to face fresh taxation measures.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Hitavada, </w:t>
      </w:r>
      <w:r>
        <w:rPr>
          <w:rFonts w:ascii="Times" w:hAnsi="Times" w:eastAsia="Times"/>
          <w:b w:val="0"/>
          <w:i w:val="0"/>
          <w:color w:val="000000"/>
          <w:sz w:val="22"/>
        </w:rPr>
        <w:t>13-8-1937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163. STATEMENT ON INTERVIEW WITH THE VICEROY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2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12, 1937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what are described as startling disclosures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interview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Bombay Sentinel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from beginning to end a </w:t>
      </w:r>
      <w:r>
        <w:rPr>
          <w:rFonts w:ascii="Times" w:hAnsi="Times" w:eastAsia="Times"/>
          <w:b w:val="0"/>
          <w:i w:val="0"/>
          <w:color w:val="000000"/>
          <w:sz w:val="22"/>
        </w:rPr>
        <w:t>figment of imagination, pure and simple.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interview, as stated in the Viceroy’s letter, was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beyond that of establishing courteous contact on his part.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studiously refrained from referring to any matter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lifting the ban on Khan Saheb’s entry into his own Province,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understanding of Government’s wishes regarding my desire to visit </w:t>
      </w:r>
      <w:r>
        <w:rPr>
          <w:rFonts w:ascii="Times" w:hAnsi="Times" w:eastAsia="Times"/>
          <w:b w:val="0"/>
          <w:i w:val="0"/>
          <w:color w:val="000000"/>
          <w:sz w:val="22"/>
        </w:rPr>
        <w:t>that Province.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[The] other conversation was more or less of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character. The word ‘Federation’ was not even mentioned at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interview.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13-8-1937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Minister for Finance, C. P.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met the Viceroy on August 4;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Jawaharlal Nehru”,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4-8-1937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10-8-1937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COOLECTED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LETTER TO NARANDAS GANDHI</w:t>
      </w:r>
    </w:p>
    <w:p>
      <w:pPr>
        <w:autoSpaceDN w:val="0"/>
        <w:autoSpaceDE w:val="0"/>
        <w:widowControl/>
        <w:spacing w:line="244" w:lineRule="exact" w:before="268" w:after="0"/>
        <w:ind w:left="495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12, 1937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118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Since I wrote to you only the day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yesterday, I have no special reason for writing this. But there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You have written about Rs. 5 to 10 for Kamalabai. Her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for Rs. 5 only. We have, therefore, to send only that much. How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remit the sum is for you to decide. No expense should be incurred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remitting it. Jivanlal’s firm has an office in Madras too. You can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arrangement with them and pay the money in Rajkot.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make such an arrangement, let me know. Ask Kamalabai </w:t>
      </w:r>
      <w:r>
        <w:rPr>
          <w:rFonts w:ascii="Times" w:hAnsi="Times" w:eastAsia="Times"/>
          <w:b w:val="0"/>
          <w:i w:val="0"/>
          <w:color w:val="000000"/>
          <w:sz w:val="22"/>
        </w:rPr>
        <w:t>where the money should be remitted.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Kanaiyo has now settled down to work with me. He says: “Now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absolutely free from worry.” There is no need at all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>worry about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Lilavati’s health will continue as it has been for some time. It </w:t>
      </w:r>
      <w:r>
        <w:rPr>
          <w:rFonts w:ascii="Times" w:hAnsi="Times" w:eastAsia="Times"/>
          <w:b w:val="0"/>
          <w:i w:val="0"/>
          <w:color w:val="000000"/>
          <w:sz w:val="22"/>
        </w:rPr>
        <w:t>will come round by and by.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was the last remittance on account of Mirabehn received? </w:t>
      </w:r>
      <w:r>
        <w:rPr>
          <w:rFonts w:ascii="Times" w:hAnsi="Times" w:eastAsia="Times"/>
          <w:b w:val="0"/>
          <w:i w:val="0"/>
          <w:color w:val="000000"/>
          <w:sz w:val="22"/>
        </w:rPr>
        <w:t>There seems to have been some irregularity.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8536.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462" w:after="0"/>
        <w:ind w:left="10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165. LETTER TO BHAGWANJI A. MEHTA</w:t>
      </w:r>
    </w:p>
    <w:p>
      <w:pPr>
        <w:autoSpaceDN w:val="0"/>
        <w:autoSpaceDE w:val="0"/>
        <w:widowControl/>
        <w:spacing w:line="266" w:lineRule="exact" w:before="20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12, 1937,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BHAGWANJI,</w:t>
      </w:r>
    </w:p>
    <w:p>
      <w:pPr>
        <w:autoSpaceDN w:val="0"/>
        <w:autoSpaceDE w:val="0"/>
        <w:widowControl/>
        <w:spacing w:line="280" w:lineRule="exact" w:before="58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sad description of your family affairs you have given!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this, if you alone can practise perfect self-sacrifice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be able to repair the broken ship.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never apologize to me. It will always remain my </w:t>
      </w:r>
      <w:r>
        <w:rPr>
          <w:rFonts w:ascii="Times" w:hAnsi="Times" w:eastAsia="Times"/>
          <w:b w:val="0"/>
          <w:i w:val="0"/>
          <w:color w:val="000000"/>
          <w:sz w:val="22"/>
        </w:rPr>
        <w:t>wish that your family, that is, the whole Karsanji family, should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 and regain the illustrious name that it once had, and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the means of bringing it about.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HAGWANJI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NUPCHAND</w:t>
      </w:r>
      <w:r>
        <w:rPr>
          <w:rFonts w:ascii="Times" w:hAnsi="Times" w:eastAsia="Times"/>
          <w:b w:val="0"/>
          <w:i w:val="0"/>
          <w:color w:val="000000"/>
          <w:sz w:val="20"/>
        </w:rPr>
        <w:t>, V</w:t>
      </w:r>
      <w:r>
        <w:rPr>
          <w:rFonts w:ascii="Times" w:hAnsi="Times" w:eastAsia="Times"/>
          <w:b w:val="0"/>
          <w:i w:val="0"/>
          <w:color w:val="000000"/>
          <w:sz w:val="16"/>
        </w:rPr>
        <w:t>AKIL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>., L</w:t>
      </w:r>
      <w:r>
        <w:rPr>
          <w:rFonts w:ascii="Times" w:hAnsi="Times" w:eastAsia="Times"/>
          <w:b w:val="0"/>
          <w:i w:val="0"/>
          <w:color w:val="000000"/>
          <w:sz w:val="16"/>
        </w:rPr>
        <w:t>L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AJKOT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ADAR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5836. Also C.W. 3059. Courtesy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166. LETTER TO R. S. NIMBKAR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 13,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am concerned, I would not create deadlocks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cheerfully face them when they are forced upon me.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the Act, when I work so as to end it. It would be foolish of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entered the Legislature, not to take all advantage I can of it, </w:t>
      </w:r>
      <w:r>
        <w:rPr>
          <w:rFonts w:ascii="Times" w:hAnsi="Times" w:eastAsia="Times"/>
          <w:b w:val="0"/>
          <w:i w:val="0"/>
          <w:color w:val="000000"/>
          <w:sz w:val="22"/>
        </w:rPr>
        <w:t>consolidate my position and strengthen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informs Mr. Nimbkar that the points raised by him are for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Working Committee to deal with and he takes it they are already before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13-8-1937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167. STATEMENT TO THE PRESS</w:t>
      </w:r>
    </w:p>
    <w:p>
      <w:pPr>
        <w:autoSpaceDN w:val="0"/>
        <w:autoSpaceDE w:val="0"/>
        <w:widowControl/>
        <w:spacing w:line="266" w:lineRule="exact" w:before="1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August 13, 1937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seen what seems to be a distorted version of the part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played in the Nariman episode. The virulent agitation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gathered round it has caused me deep distress. I cannot do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 from my letter, dated August 1, to Mr. Nariman: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Since that </w:t>
      </w:r>
      <w:r>
        <w:rPr>
          <w:rFonts w:ascii="Times" w:hAnsi="Times" w:eastAsia="Times"/>
          <w:b w:val="0"/>
          <w:i w:val="0"/>
          <w:color w:val="000000"/>
          <w:sz w:val="22"/>
        </w:rPr>
        <w:t>date, further correspondence between him and me has taken place.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communist labour leader, who had written “drawing Mr. Gandhi’s attention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non-release of all politicals and the necessity for labour legislation and the </w:t>
      </w:r>
      <w:r>
        <w:rPr>
          <w:rFonts w:ascii="Times" w:hAnsi="Times" w:eastAsia="Times"/>
          <w:b w:val="0"/>
          <w:i w:val="0"/>
          <w:color w:val="000000"/>
          <w:sz w:val="18"/>
        </w:rPr>
        <w:t>creation of deadlocks after some time.”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appeared under the date-line “Bombay, August 13”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extract is not reproduced here; for the full text of the letter,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</w:t>
      </w:r>
      <w:r>
        <w:rPr>
          <w:rFonts w:ascii="Times" w:hAnsi="Times" w:eastAsia="Times"/>
          <w:b w:val="0"/>
          <w:i w:val="0"/>
          <w:color w:val="000000"/>
          <w:sz w:val="18"/>
        </w:rPr>
        <w:t>to K. F. Nariman”,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COOLECTED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telegram received from him today tells me that he will be ready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evidence in both cases in five days. I shall lose no time whatsoever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applying myself to the task I have undertaken. I have not 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worried Bahadurji in this matter, but if my findings are adverse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Nariman and he is not satisfied with them, I shall immediately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Bahadurji to review the evidence produced before me and my </w:t>
      </w:r>
      <w:r>
        <w:rPr>
          <w:rFonts w:ascii="Times" w:hAnsi="Times" w:eastAsia="Times"/>
          <w:b w:val="0"/>
          <w:i w:val="0"/>
          <w:color w:val="000000"/>
          <w:sz w:val="22"/>
        </w:rPr>
        <w:t>findings.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suggested that what I have done now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done when the unfortunate controversy first burst forth.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at this stage to publish the whole of the correspondence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place between him and me. But I can say I have been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willing, as he has admitted himself, that he should have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inquiry if he desired it. Therefore, whatever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place, has not been due to my indifference or unwillingness to help.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hitherto silent, my silence has been solely in the interest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Nariman as could be amply borne out by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>referred to above.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appeal to the Bombay Press to stop the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and ask the public to suspend judgment till the findings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possession.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 14-8-1937</w:t>
      </w:r>
    </w:p>
    <w:p>
      <w:pPr>
        <w:autoSpaceDN w:val="0"/>
        <w:autoSpaceDE w:val="0"/>
        <w:widowControl/>
        <w:spacing w:line="292" w:lineRule="exact" w:before="23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168. LETTER TO VITHALDAS V. JERAJANI</w:t>
      </w:r>
    </w:p>
    <w:p>
      <w:pPr>
        <w:autoSpaceDN w:val="0"/>
        <w:autoSpaceDE w:val="0"/>
        <w:widowControl/>
        <w:spacing w:line="244" w:lineRule="exact" w:before="148" w:after="0"/>
        <w:ind w:left="495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13,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VITHALDAS,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three letters. I don’t remember Rajkumari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criticism you mention regarding lace. It is 4 a. m. just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is asleep. I will ask her later. Her complaint to me is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khadi section in the Panjab. I have therefore received no </w:t>
      </w:r>
      <w:r>
        <w:rPr>
          <w:rFonts w:ascii="Times" w:hAnsi="Times" w:eastAsia="Times"/>
          <w:b w:val="0"/>
          <w:i w:val="0"/>
          <w:color w:val="000000"/>
          <w:sz w:val="22"/>
        </w:rPr>
        <w:t>complaint against your department.</w:t>
      </w:r>
    </w:p>
    <w:p>
      <w:pPr>
        <w:autoSpaceDN w:val="0"/>
        <w:autoSpaceDE w:val="0"/>
        <w:widowControl/>
        <w:spacing w:line="220" w:lineRule="exact" w:before="34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Sardar Vallabhbhai Patel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“Circular Letter”, 2-4-1897, Narahari Parikh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explains: “on 14th of August, Shri Nariman requested Gandhiji, telegraphically,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permission to issue a statement in reply. Gandhiji, of course, had no objection,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he advised against it in Nariman’s own interest. Nariman, in a long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dated August 15, expressed surprise that the demand for an apology to the Sardar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public, etc., from him should have been made by Gandhiji, for it seemed to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irrelevant and uncalled for. He knew he had nothing to apologize for and no </w:t>
      </w:r>
      <w:r>
        <w:rPr>
          <w:rFonts w:ascii="Times" w:hAnsi="Times" w:eastAsia="Times"/>
          <w:b w:val="0"/>
          <w:i w:val="0"/>
          <w:color w:val="000000"/>
          <w:sz w:val="18"/>
        </w:rPr>
        <w:t>confession to make.”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still feel that I did right in exempting Gosibehn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case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embroidery work is similar to our use of foreign thread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stitching clothes. If she charges Rs. 2_ for an article made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eight annas, the additional Rs. 2 are not spent on foreign thread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are paid to the women workers for their art. It is for this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exempted Gosibehn. This exemption does not in any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militate against the restrictions we have laid down, for as you admit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still not able to supply exactly the same kind of thread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use. I therefore feel that by refusing the exemption we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the cause of khadi. We ought not to grudge the use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which harm nobody but, on the contrary, definitely benefit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advise you to join the Swadeshi Store, but you may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help as you can from outside. If they have faith in your ability, </w:t>
      </w:r>
      <w:r>
        <w:rPr>
          <w:rFonts w:ascii="Times" w:hAnsi="Times" w:eastAsia="Times"/>
          <w:b w:val="0"/>
          <w:i w:val="0"/>
          <w:color w:val="000000"/>
          <w:sz w:val="22"/>
        </w:rPr>
        <w:t>they should accept your advice and stock only khadi by way of cloth.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9794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LETTER TO DR. FRITZ MICHAELIS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Here are answers to your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>of which, I hope, you have kept a copy.</w:t>
      </w:r>
    </w:p>
    <w:p>
      <w:pPr>
        <w:autoSpaceDN w:val="0"/>
        <w:autoSpaceDE w:val="0"/>
        <w:widowControl/>
        <w:spacing w:line="28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Handicraft experts would be expected to live with us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and work side by side with us giving us the benefit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>labour and their experience.</w:t>
      </w:r>
    </w:p>
    <w:p>
      <w:pPr>
        <w:autoSpaceDN w:val="0"/>
        <w:autoSpaceDE w:val="0"/>
        <w:widowControl/>
        <w:spacing w:line="28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would adopt such European methods and tools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need, consistently with our poverty. There is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workshops being established. We are villagers. A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not more than 1000 souls all told. No experts are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>who cannot work without capital.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villages require to be revivified. Land is parcelled out in </w:t>
      </w:r>
      <w:r>
        <w:rPr>
          <w:rFonts w:ascii="Times" w:hAnsi="Times" w:eastAsia="Times"/>
          <w:b w:val="0"/>
          <w:i w:val="0"/>
          <w:color w:val="000000"/>
          <w:sz w:val="22"/>
        </w:rPr>
        <w:t>holdings, often even less than one acre. The idea, therefore, is to turn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Gosibehn Captain, Dadabhoy Naoroji’s granddaughter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COOLECTED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waste into wealth. Hence talent that is expensive or that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itself in bignesses will not serve my purpose. I want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talent which can see the universe in an atom and, therefore, relates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to and is rooted in the earth from which we have sprung,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are living, to which we have to return. Anyone,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comes from the West has got to be capable of living the life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poor. Therefore he must [be] able-bodied and be prepared to live </w:t>
      </w:r>
      <w:r>
        <w:rPr>
          <w:rFonts w:ascii="Times" w:hAnsi="Times" w:eastAsia="Times"/>
          <w:b w:val="0"/>
          <w:i w:val="0"/>
          <w:color w:val="000000"/>
          <w:sz w:val="22"/>
        </w:rPr>
        <w:t>the life of the poorest in the land.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RITZ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ICHAELIS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OX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 1345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AIFA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LETTER TO E. K. PALIA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Not knowing anything of transactions relating </w:t>
      </w:r>
      <w:r>
        <w:rPr>
          <w:rFonts w:ascii="Times" w:hAnsi="Times" w:eastAsia="Times"/>
          <w:b w:val="0"/>
          <w:i w:val="0"/>
          <w:color w:val="000000"/>
          <w:sz w:val="22"/>
        </w:rPr>
        <w:t>to land, I cannot be interested in your scheme.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E.</w:t>
      </w:r>
      <w:r>
        <w:rPr>
          <w:rFonts w:ascii="Times" w:hAnsi="Times" w:eastAsia="Times"/>
          <w:b w:val="0"/>
          <w:i w:val="0"/>
          <w:color w:val="000000"/>
          <w:sz w:val="20"/>
        </w:rPr>
        <w:t>K. P</w:t>
      </w:r>
      <w:r>
        <w:rPr>
          <w:rFonts w:ascii="Times" w:hAnsi="Times" w:eastAsia="Times"/>
          <w:b w:val="0"/>
          <w:i w:val="0"/>
          <w:color w:val="000000"/>
          <w:sz w:val="16"/>
        </w:rPr>
        <w:t>ALIA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6/7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UBBON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ANGALORE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171. LETTER TO M. MARGUERITE WIY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MARGARET,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delighted to hear from you. Here is a letter for Maria </w:t>
      </w:r>
      <w:r>
        <w:rPr>
          <w:rFonts w:ascii="Times" w:hAnsi="Times" w:eastAsia="Times"/>
          <w:b w:val="0"/>
          <w:i w:val="0"/>
          <w:color w:val="000000"/>
          <w:sz w:val="22"/>
        </w:rPr>
        <w:t>Sevenich which please send to 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0" w:after="0"/>
        <w:ind w:left="1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ARGUERITE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AGER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ESCHINENSEE </w:t>
      </w:r>
      <w:r>
        <w:rPr>
          <w:rFonts w:ascii="Times" w:hAnsi="Times" w:eastAsia="Times"/>
          <w:b w:val="0"/>
          <w:i w:val="0"/>
          <w:color w:val="000000"/>
          <w:sz w:val="20"/>
        </w:rPr>
        <w:t>B.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WITZERLAND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LETTER TO MARIA SEVENICH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AGAON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13,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Margaret’s translation of your letter. It is good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written so freely. Let me correct one opinion in it. You say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the experience of being not successful and that I had retired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time from political work. In the dictionary of a seeker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there is no such thing as being “not successful”. He is or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 irrepressible optimist because of his immovable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 victory of Truth which is God. And, I have not retired,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temporarily or permanently, from political work for I recognize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watertight compartments. What I have done is to retire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Congress politics—and that I have done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the politics of the country better than before. For the </w:t>
      </w:r>
      <w:r>
        <w:rPr>
          <w:rFonts w:ascii="Times" w:hAnsi="Times" w:eastAsia="Times"/>
          <w:b w:val="0"/>
          <w:i w:val="0"/>
          <w:color w:val="000000"/>
          <w:sz w:val="22"/>
        </w:rPr>
        <w:t>rest I await your promised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and the letter to M. Marguerite Wiy, the preceding item, are written on </w:t>
      </w:r>
      <w:r>
        <w:rPr>
          <w:rFonts w:ascii="Times" w:hAnsi="Times" w:eastAsia="Times"/>
          <w:b w:val="0"/>
          <w:i w:val="0"/>
          <w:color w:val="000000"/>
          <w:sz w:val="18"/>
        </w:rPr>
        <w:t>the same sheet.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COOLECTED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LETTER TO J. C. KUMARAPPA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EGAON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94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13,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KUMARAPPA,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opinion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feather in your cap. That does not mean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reasoning. But it must stand till there is another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senior. For me it is unnecessary. I accept Mangaldas’s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interpretation. The opinion must be circulated among the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[and you should say] that it was obtained at my instance and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being circulated too at my instance. I am glad you are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fever. I am in Wardha tomorrow for the Working Committee.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>be in your hands tomorrow. Therefore ‘tomorrow’ will be ‘today’</w:t>
      </w:r>
      <w:r>
        <w:rPr>
          <w:rFonts w:ascii="Times" w:hAnsi="Times" w:eastAsia="Times"/>
          <w:b w:val="0"/>
          <w:i w:val="0"/>
          <w:color w:val="000000"/>
          <w:sz w:val="22"/>
        </w:rPr>
        <w:t>for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10129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174. LETTER TO GOKULDAS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GOKULDAS,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right and duty of the subjects to complain to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menace of leopards and wild pigs. One should be polite </w:t>
      </w:r>
      <w:r>
        <w:rPr>
          <w:rFonts w:ascii="Times" w:hAnsi="Times" w:eastAsia="Times"/>
          <w:b w:val="0"/>
          <w:i w:val="0"/>
          <w:color w:val="000000"/>
          <w:sz w:val="22"/>
        </w:rPr>
        <w:t>and reasonable in whatever one does.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date, which is faded in the source, is confirmed from the reference to “the </w:t>
      </w:r>
      <w:r>
        <w:rPr>
          <w:rFonts w:ascii="Times" w:hAnsi="Times" w:eastAsia="Times"/>
          <w:b w:val="0"/>
          <w:i w:val="0"/>
          <w:color w:val="000000"/>
          <w:sz w:val="18"/>
        </w:rPr>
        <w:t>Working Committee” which met at Wardha from August 14 to 17.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amend the constitution of the All-India Village Industries Association so </w:t>
      </w:r>
      <w:r>
        <w:rPr>
          <w:rFonts w:ascii="Times" w:hAnsi="Times" w:eastAsia="Times"/>
          <w:b w:val="0"/>
          <w:i w:val="0"/>
          <w:color w:val="000000"/>
          <w:sz w:val="18"/>
        </w:rPr>
        <w:t>as to make provision for a President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LETTER TO SARLA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SARLA,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 are a wise girl. You have understood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send for you here. Persevere and complete the training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Nayee Talim. Become an expert in it. You must be reading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newspapers about things here. I have managed to write this under </w:t>
      </w:r>
      <w:r>
        <w:rPr>
          <w:rFonts w:ascii="Times" w:hAnsi="Times" w:eastAsia="Times"/>
          <w:b w:val="0"/>
          <w:i w:val="0"/>
          <w:color w:val="000000"/>
          <w:sz w:val="22"/>
        </w:rPr>
        <w:t>great pressure of work just now.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8769. Also C.W. 1042.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Champabehn R. Mehta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LETTER TO MANIBEHN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 should wait for me tomorrow morning 7.30 near the </w:t>
      </w:r>
      <w:r>
        <w:rPr>
          <w:rFonts w:ascii="Times" w:hAnsi="Times" w:eastAsia="Times"/>
          <w:b w:val="0"/>
          <w:i w:val="0"/>
          <w:color w:val="000000"/>
          <w:sz w:val="22"/>
        </w:rPr>
        <w:t>railway crossing. I expect to reach there about that time.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8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send the accompanying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Chhotelal just now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morning. Inform Mahadev so that he may put up to me whatever </w:t>
      </w:r>
      <w:r>
        <w:rPr>
          <w:rFonts w:ascii="Times" w:hAnsi="Times" w:eastAsia="Times"/>
          <w:b w:val="0"/>
          <w:i w:val="0"/>
          <w:color w:val="000000"/>
          <w:sz w:val="22"/>
        </w:rPr>
        <w:t>work he wants to.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11550</w:t>
      </w:r>
    </w:p>
    <w:p>
      <w:pPr>
        <w:autoSpaceDN w:val="0"/>
        <w:autoSpaceDE w:val="0"/>
        <w:widowControl/>
        <w:spacing w:line="240" w:lineRule="exact" w:before="1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is not available.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COOLECTED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177.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NSEEMLINESS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NDISCIPLINE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Daily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that at the opening of the C. 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 session the gallery which was packed to overflowing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unseemly demonstration against Shri Raghavendra Rao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packed the gallery were presumably Congressmen 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sympathized with the Congress. I suppose there will be parties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we have Complete Independence of our make. It will go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 if the parties will not tolerate one another or show towards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ordinary courtesy. And the Congress which claims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 whole nation can ill afford to be intolerant towards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opponents or others. If it is, and it is, the only all-India body,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represents all interests. It represents even Shri Raghavendra Rao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at one time a respected member of the Congress organization.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that the votes in the constituency for which he stood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tampered with. If they were, the law would look after it. But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presumed to be honest till he is proved guilty. And even if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guilty, the guilt will be no warrant for unseemly demonstration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him. Intolerance, discourtesy, harshness are not only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discipline and code of honour, they are taboo in all good </w:t>
      </w:r>
      <w:r>
        <w:rPr>
          <w:rFonts w:ascii="Times" w:hAnsi="Times" w:eastAsia="Times"/>
          <w:b w:val="0"/>
          <w:i w:val="0"/>
          <w:color w:val="000000"/>
          <w:sz w:val="22"/>
        </w:rPr>
        <w:t>society and are surely contrary to the spirit of democracy.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14-8-1937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AGAINST AHIMSA AND TRUTH?</w:t>
      </w:r>
    </w:p>
    <w:p>
      <w:pPr>
        <w:autoSpaceDN w:val="0"/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sentence in your article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“Criticism Answered” (31st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July) seems to me to offend against the spirit of truth and non-violence as also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against good logic.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“Foreign liquors in prescribed quantity may be imported for the use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Europeans who cannot or will not do without their drink.”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Govemments must feel as much concerned for the welfare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European community within their provinces as for the Indian</w:t>
      </w:r>
    </w:p>
    <w:p>
      <w:pPr>
        <w:autoSpaceDN w:val="0"/>
        <w:autoSpaceDE w:val="0"/>
        <w:widowControl/>
        <w:spacing w:line="220" w:lineRule="exact" w:before="34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ex-Premier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from the letter are reproduced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“Criticism Abswered”, 31-7-1937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communities. I assume that the Congressmen, as prohibitionists, are agreed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drink is as bad for the European as for the Indian. In that case the mere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whim of the drinker cannot count. If drink is to be allowed to the European—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although it is bad for him—because he “cannot or will not do without it”,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Japanese, the Americans and several other foreigners in India may seek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same permission; and if they are to be allowed to continue their evil habit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ground, why should an Indian in his own country be not allowed to ruin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himself in the same way?. . 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anyone is to be permitted to take (not take to) alcohol, it must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entirely on medical or some other universally applicable ground. There cannot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under the Congress regime a discriminatory legislation for or against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community. . . .</w:t>
      </w:r>
    </w:p>
    <w:p>
      <w:pPr>
        <w:autoSpaceDN w:val="0"/>
        <w:autoSpaceDE w:val="0"/>
        <w:widowControl/>
        <w:spacing w:line="240" w:lineRule="exact" w:before="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foreigner residing in India for a period only ought not to be exempt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same obligation. Thus, even for those who feel that total abstinence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not absolutely necessary, it must be obligatory to give up drink during their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stay in India if the nation has declared itself against it. They must be deemed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reside in India on the understanding that they will respect the laws, customs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rules of decent conduct of the people amongst whom they have come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reside.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difficulty generally in following and often adopting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writer’s criticism. But I must confess that though I have read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 three times, I have failed to understand the argument.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the proposed exemption against the spirit of ahimsa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truth? I fail to see even the bad logic the writer sees in it. In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living entities, the dry syllogistic method leads not only to bad </w:t>
      </w:r>
      <w:r>
        <w:rPr>
          <w:rFonts w:ascii="Times" w:hAnsi="Times" w:eastAsia="Times"/>
          <w:b w:val="0"/>
          <w:i w:val="0"/>
          <w:color w:val="000000"/>
          <w:sz w:val="22"/>
        </w:rPr>
        <w:t>logic but sometimes to fatal logic. For if you miss even a tiny factor—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never have control over all the factors that enter into dealings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human beings—your conclusion is likely to be wrong.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never reach the final truth, you only reach an approximation,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too if you are extra careful in your dealings. Indeed it was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ahimsa and truth that made me think of exempting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Europeans. For I am unable to lay down a universal law for all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and for all climes that drink is an evil. I can well regard it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in the frigid zone. I would therefore be chary of imposing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against Europeans who not only do not regard measured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quantities of alcohol at each meal an evil but consider it a necessity.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is not regarded as a vice in European society as it is generally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I would therefore, even from the point of view of courtesy (a </w:t>
      </w:r>
      <w:r>
        <w:rPr>
          <w:rFonts w:ascii="Times" w:hAnsi="Times" w:eastAsia="Times"/>
          <w:b w:val="0"/>
          <w:i w:val="0"/>
          <w:color w:val="000000"/>
          <w:sz w:val="22"/>
        </w:rPr>
        <w:t>phase of ahimsa), leave it to their honour to respect the usage of the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COOLECTED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of their adoption. I would gladly accept the logic of allowing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nationals, if the necessity is proved, the modified freedom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Europeans will enjoy. Indeed it might be necessary to bring in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Indians too under the medical certificate clause.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drink question is one of dealing with a growing social evil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State is bound to provide whilst it has got the opportunity.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aim is patent. We want to wean the labouring population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Harijans from the curse. It is a gigantic problem, and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 of all social workers, especially women, will be taxed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before the drink habit goes. The prohibition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adumbrated is but the beginning (undoubtedly indispensable)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reform. We cannot reach the drinker so long as he has the drink shop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his door to tempt him. One might not as well prevent an ailing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child, nay man, from touching sweets so long as he does not remove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open box in front of them. Whilst on this question, I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an argument advanced in one of the newspaper cuttings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friends send me that Shri C. Rajagopalachari in his zeal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 has brushed aside the question of the unemployment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tappers who will be thrown out of work. I do not know what he has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mindfor them. Shri Gajanan, who is becoming an expert in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palm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tells me that in the Southern Presidency there are tappers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the nefarious trade. He further suggests that the tapping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stop at all. Only what they will tap under the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regime will be sweet toddy which will be converted into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fiery liquid. Indeed I learn that in Andhradesh the tappers do not sell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palm juice they extract, but they convert it into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they sell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arrack manufacturers who make arrack out of this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nothing need be done except for the State to take over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reasonable agreed price. From what I know of the tappers,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likely to lose anything by the impending prohibition,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will get a rich but cheap food in the shape of good pure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22"/>
        </w:rPr>
        <w:t>instead of a liquid which harms both body and soul.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14-8-1937</w:t>
      </w:r>
    </w:p>
    <w:p>
      <w:pPr>
        <w:autoSpaceDN w:val="0"/>
        <w:autoSpaceDE w:val="0"/>
        <w:widowControl/>
        <w:spacing w:line="240" w:lineRule="exact" w:before="15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Jaggery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NARAHARI D. PARIKH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14,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enclosing a letter from Nimu. Only Maganbhai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answer her questions. The question regarding her staying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 will have to be answered by you. I suppose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Vidyapith will have to be answered for the present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Maganbhai. If he is here, I will show him this letter before posting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Neither you nor Maganbhai need do anything which is found </w:t>
      </w:r>
      <w:r>
        <w:rPr>
          <w:rFonts w:ascii="Times" w:hAnsi="Times" w:eastAsia="Times"/>
          <w:b w:val="0"/>
          <w:i w:val="0"/>
          <w:color w:val="000000"/>
          <w:sz w:val="22"/>
        </w:rPr>
        <w:t>inconvenient.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180. RENTIA BARAS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feel—and I should feel—hesitant to write about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birthday. Readers should know that I would have forgotten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if people in India had not kept reminding me of it.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recollect my date of birth only on my joining the school and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went to become a barrister. However, I do not recall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having customarily celebrated either my birthday or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my brothers. I have not celebrated the birthday of my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my sons. At one time, I used to keep a record of their birthdays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that record was lost when like the [proverbial] cat we 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more than seven times. I do not know why I have never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interested in birthdays. But ever since my birthday was first celebrated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pomp in India, I made it known as </w:t>
      </w:r>
      <w:r>
        <w:rPr>
          <w:rFonts w:ascii="Times" w:hAnsi="Times" w:eastAsia="Times"/>
          <w:b w:val="0"/>
          <w:i/>
          <w:color w:val="000000"/>
          <w:sz w:val="22"/>
        </w:rPr>
        <w:t>Rentia Baras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With reference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occasion which is to be celebrated this year also by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of Rajkot, Shri Chhaganlal Joshi writes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Kathiawaris, whether living in Kathiawar or outside, do their part, the </w:t>
      </w:r>
      <w:r>
        <w:rPr>
          <w:rFonts w:ascii="Times" w:hAnsi="Times" w:eastAsia="Times"/>
          <w:b w:val="0"/>
          <w:i w:val="0"/>
          <w:color w:val="000000"/>
          <w:sz w:val="22"/>
        </w:rPr>
        <w:t>amount of Rs. 15,000, which Shri Chhaganlal expects to raise, is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Maganbhai Prabhudas Desai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translated here. The correspondent had requested Gandhiji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write in </w:t>
      </w:r>
      <w:r>
        <w:rPr>
          <w:rFonts w:ascii="Times" w:hAnsi="Times" w:eastAsia="Times"/>
          <w:b w:val="0"/>
          <w:i/>
          <w:color w:val="000000"/>
          <w:sz w:val="18"/>
        </w:rPr>
        <w:t>Hanjanbandhu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about Narandas Gandhi’s scheme to celebrate </w:t>
      </w:r>
      <w:r>
        <w:rPr>
          <w:rFonts w:ascii="Times" w:hAnsi="Times" w:eastAsia="Times"/>
          <w:b w:val="0"/>
          <w:i/>
          <w:color w:val="000000"/>
          <w:sz w:val="18"/>
        </w:rPr>
        <w:t>Rentia Baras.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COOLECTED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small sum in my opinion. I would regard no amount big enough </w:t>
      </w:r>
      <w:r>
        <w:rPr>
          <w:rFonts w:ascii="Times" w:hAnsi="Times" w:eastAsia="Times"/>
          <w:b w:val="0"/>
          <w:i w:val="0"/>
          <w:color w:val="000000"/>
          <w:sz w:val="22"/>
        </w:rPr>
        <w:t>where khadi propaganda and Harijan work are concerned. Propag-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of khadi means a clear increase in national wealth.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insignificant capital, the Spinners’ Association has to date distributed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crore rupees amongst the poor, that is to say that khadi worth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of rupees four crores was produced and, of these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crores found their way to the villages. Similarly, Harijan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be regarded as charity which earns immediate merit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donor, as it is a form of atonement. And charity thus given yields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immeasurable fruit. Those who are aware of this will contribute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 not in a miserly fashion but in handfuls.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in the National School at Rajkot alone and why not elsewhere?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should be regarded as a relevant question. I can only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drawn up by Shri Narandas Gandhi to celebrate this occasion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strikes me as unique. Whatever is collected by means of it is managed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prosperous organization. It has been found that the routine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which has been in operation for three years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steadily expanding. Hence, I can unreservedly request devotees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Harijans to contribute their utmost to this fund.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 to this fund should realize that persons contributing to the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form of yarn are certainly giving more than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money, as the former pay with wealth produced by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Those who give money only transfer it to the charity-box,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produce new wealth, though of course they help to </w:t>
      </w:r>
      <w:r>
        <w:rPr>
          <w:rFonts w:ascii="Times" w:hAnsi="Times" w:eastAsia="Times"/>
          <w:b w:val="0"/>
          <w:i w:val="0"/>
          <w:color w:val="000000"/>
          <w:sz w:val="22"/>
        </w:rPr>
        <w:t>produce more.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15-8-1937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3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181. MY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‘P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LAIT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EED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</w:p>
    <w:p>
      <w:pPr>
        <w:autoSpaceDN w:val="0"/>
        <w:autoSpaceDE w:val="0"/>
        <w:widowControl/>
        <w:spacing w:line="260" w:lineRule="exact" w:before="34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Secretary of the Gujarat Harijan Sevak Sangh, Shri Parik-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shitlal Majmudar,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this is true, it is clearly a case of crime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 for the State to promptly stop it. Workers of the Sangh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further inquiries. Are there documents to be signed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cases, or are the commitments merely verbal? How many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engaged in such practices and where do they live? How many such </w:t>
      </w:r>
      <w:r>
        <w:rPr>
          <w:rFonts w:ascii="Times" w:hAnsi="Times" w:eastAsia="Times"/>
          <w:b w:val="0"/>
          <w:i w:val="0"/>
          <w:color w:val="000000"/>
          <w:sz w:val="22"/>
        </w:rPr>
        <w:t>cases have come to light?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15-8-1937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LETTER TO MANIBEHN PATEL</w:t>
      </w:r>
    </w:p>
    <w:p>
      <w:pPr>
        <w:autoSpaceDN w:val="0"/>
        <w:autoSpaceDE w:val="0"/>
        <w:widowControl/>
        <w:spacing w:line="294" w:lineRule="exact" w:before="84" w:after="0"/>
        <w:ind w:left="0" w:right="7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>, 1937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MANI,</w:t>
      </w:r>
    </w:p>
    <w:p>
      <w:pPr>
        <w:autoSpaceDN w:val="0"/>
        <w:autoSpaceDE w:val="0"/>
        <w:widowControl/>
        <w:spacing w:line="260" w:lineRule="exact" w:before="38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Kevalram’s letter was among those you returned. I knew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part of the telegram was missing. I am sending both with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is coming today any time between 6 and 8 by the train </w:t>
      </w:r>
      <w:r>
        <w:rPr>
          <w:rFonts w:ascii="Times" w:hAnsi="Times" w:eastAsia="Times"/>
          <w:b w:val="0"/>
          <w:i w:val="0"/>
          <w:color w:val="000000"/>
          <w:sz w:val="22"/>
        </w:rPr>
        <w:t>from Delhi. Rajkumari is arriving tomorrow morning from Bombay.</w:t>
      </w:r>
    </w:p>
    <w:p>
      <w:pPr>
        <w:autoSpaceDN w:val="0"/>
        <w:autoSpaceDE w:val="0"/>
        <w:widowControl/>
        <w:spacing w:line="220" w:lineRule="exact" w:before="86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ANIBEHN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URUSHOTTAM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UILDING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PP</w:t>
      </w:r>
      <w:r>
        <w:rPr>
          <w:rFonts w:ascii="Times" w:hAnsi="Times" w:eastAsia="Times"/>
          <w:b w:val="0"/>
          <w:i w:val="0"/>
          <w:color w:val="000000"/>
          <w:sz w:val="20"/>
        </w:rPr>
        <w:t>. 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OUSE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20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Patro-4: Manibehn Patelne, p. 119</w:t>
      </w:r>
    </w:p>
    <w:p>
      <w:pPr>
        <w:autoSpaceDN w:val="0"/>
        <w:autoSpaceDE w:val="0"/>
        <w:widowControl/>
        <w:spacing w:line="220" w:lineRule="exact" w:before="662" w:after="0"/>
        <w:ind w:left="10" w:right="7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is not translated here. Parikshitlal Majmudar had called upon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of Baroda to prohibit the practice among Harijans of Mehsana Division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mortgaging their womenfolk’s plaits to money-lenders who as a result of this deed </w:t>
      </w:r>
      <w:r>
        <w:rPr>
          <w:rFonts w:ascii="Times" w:hAnsi="Times" w:eastAsia="Times"/>
          <w:b w:val="0"/>
          <w:i w:val="0"/>
          <w:color w:val="000000"/>
          <w:sz w:val="18"/>
        </w:rPr>
        <w:t>enjoyed full rights over the women.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“26”. From the reference to Mirabehn’s expected arrival that </w:t>
      </w:r>
      <w:r>
        <w:rPr>
          <w:rFonts w:ascii="Times" w:hAnsi="Times" w:eastAsia="Times"/>
          <w:b w:val="0"/>
          <w:i w:val="0"/>
          <w:color w:val="000000"/>
          <w:sz w:val="18"/>
        </w:rPr>
        <w:t>day it is evident that this was written on August 15;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Amtussalaam”,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16-8-1937. Amrit Kaur was already with Gandhiji on August 23;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Mahadev Desai”, 23-8-1937</w:t>
      </w:r>
    </w:p>
    <w:p>
      <w:pPr>
        <w:autoSpaceDN w:val="0"/>
        <w:tabs>
          <w:tab w:pos="257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COOLECTED WORKS OF MAHATMA GANDHI</w:t>
      </w:r>
    </w:p>
    <w:p>
      <w:pPr>
        <w:sectPr>
          <w:pgSz w:w="9360" w:h="12960"/>
          <w:pgMar w:top="726" w:right="136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183. LETTER TO M. VISVESVARAYYA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August 15,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VISVESVARAYYA,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the havoc wrought by the floods in Orissa.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advised the Chief Minister Shri Vishwanath Das to approach you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and guidance. I have no doubt that you would give him such </w:t>
      </w:r>
      <w:r>
        <w:rPr>
          <w:rFonts w:ascii="Times" w:hAnsi="Times" w:eastAsia="Times"/>
          <w:b w:val="0"/>
          <w:i w:val="0"/>
          <w:color w:val="000000"/>
          <w:sz w:val="22"/>
        </w:rPr>
        <w:t>assistance as it may be in your power to give.</w:t>
      </w:r>
    </w:p>
    <w:p>
      <w:pPr>
        <w:autoSpaceDN w:val="0"/>
        <w:autoSpaceDE w:val="0"/>
        <w:widowControl/>
        <w:spacing w:line="220" w:lineRule="exact" w:before="86" w:after="0"/>
        <w:ind w:left="0" w:right="4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9836. Courtesy: Government of Mysore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LETTER TO VICEROY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aware of the havoc wrought in Orissa by the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floods. Its Chief Minister was yesterday describing to me the area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destruction. I have long held the opinion that these annual disasters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prevented by regulating the direction of the floods. I wonder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could send any friendly engineer to advise the Orissa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on the best way of dealing with the floods.</w:t>
      </w:r>
    </w:p>
    <w:p>
      <w:pPr>
        <w:autoSpaceDN w:val="0"/>
        <w:autoSpaceDE w:val="0"/>
        <w:widowControl/>
        <w:spacing w:line="220" w:lineRule="exact" w:before="86" w:after="0"/>
        <w:ind w:left="0" w:right="35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displayed at the Mysore Pavilion of the Gandhi Darshan Exhibition </w:t>
      </w:r>
      <w:r>
        <w:rPr>
          <w:rFonts w:ascii="Times" w:hAnsi="Times" w:eastAsia="Times"/>
          <w:b w:val="0"/>
          <w:i w:val="0"/>
          <w:color w:val="000000"/>
          <w:sz w:val="18"/>
        </w:rPr>
        <w:t>held in Delhi in 1969-70.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letter appears to have been written after the Chief Minister of Orissa met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on August 15, 1937;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72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with this two articles at any rate. Kanu has typed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Hindi one. The other is getting ready. You seem to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sensitive indeed. I only described to you what I saw. What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was worth seeing. How could I possibly be displeased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remaining present? But I sensed the atmosphere. You did quite </w:t>
      </w:r>
      <w:r>
        <w:rPr>
          <w:rFonts w:ascii="Times" w:hAnsi="Times" w:eastAsia="Times"/>
          <w:b w:val="0"/>
          <w:i w:val="0"/>
          <w:color w:val="000000"/>
          <w:sz w:val="22"/>
        </w:rPr>
        <w:t>right of course in not coming yesterday. More when we meet.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11551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LETTER TO MRIDULA SARABHAI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of your letters are lying with me. Since you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hurry I have taken my time answering them. I did right,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didn’t I? You ask me to write to the Majoor Mahajan, but I do 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need. You did well to write again. You have not mentioned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in your second letter about the legal proceedings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Who is Premlila Mehta? In my view such writings are calculated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rouse sexual passion. But how can they be stopped? Such is today’s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That is how lives are shaped. The Vikas Griha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developing well. Now your second letter. There must be laws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Do write to Bhulabhai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must also be investigated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 some laws can be made in the provinces. There is little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anyone in the Assembly would study the question. If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 having some free time studies this problem and frames the Bill,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an agitation can be started on that basis. We shall discuss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come here. How much can be written in a letter ? Prabha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plunged in a sea of sorrow. She lost her father-in-law and now she has </w:t>
      </w:r>
      <w:r>
        <w:rPr>
          <w:rFonts w:ascii="Times" w:hAnsi="Times" w:eastAsia="Times"/>
          <w:b w:val="0"/>
          <w:i w:val="0"/>
          <w:color w:val="000000"/>
          <w:sz w:val="22"/>
        </w:rPr>
        <w:t>gone to nurse her father. She has to act on other people’s orders.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Bhulabhai J.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write to Jayaprakash. I am afraid prabha will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there in time. But whenever she comes, she can be of great use </w:t>
      </w:r>
      <w:r>
        <w:rPr>
          <w:rFonts w:ascii="Times" w:hAnsi="Times" w:eastAsia="Times"/>
          <w:b w:val="0"/>
          <w:i w:val="0"/>
          <w:color w:val="000000"/>
          <w:sz w:val="22"/>
        </w:rPr>
        <w:t>to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Mummy is fully recovered. Love to you and brothers </w:t>
      </w:r>
      <w:r>
        <w:rPr>
          <w:rFonts w:ascii="Times" w:hAnsi="Times" w:eastAsia="Times"/>
          <w:b w:val="0"/>
          <w:i w:val="0"/>
          <w:color w:val="000000"/>
          <w:sz w:val="22"/>
        </w:rPr>
        <w:t>and sisters.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11205. 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16,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must have received my wire allowing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remain there as long as necessary. It will be a great thing for me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well. My consideration was only on behalf of Amtul Masood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Mother. As for the rest, what I wrote to Ramachandran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good. You should return only when he permits. Mirabehn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yesterday. She has not gained much in health. Kanti writes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have nothing to do with you as long as you are attached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And when you have become disinterested there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>problem at all.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one more letter from you today. You need not be in a </w:t>
      </w:r>
      <w:r>
        <w:rPr>
          <w:rFonts w:ascii="Times" w:hAnsi="Times" w:eastAsia="Times"/>
          <w:b w:val="0"/>
          <w:i w:val="0"/>
          <w:color w:val="000000"/>
          <w:sz w:val="22"/>
        </w:rPr>
        <w:t>hurry to return. Prolong your stay if you are improving.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391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188. TELEGRAM TO RABINDRANATH TAGORE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4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August 16,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114" w:after="0"/>
        <w:ind w:left="10" w:right="51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URUDEV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ANTINIKETAN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PRAY       DEPEND         UPON        MY       DOING         UTMOST      END        ANDAMAN</w:t>
      </w:r>
    </w:p>
    <w:p>
      <w:pPr>
        <w:autoSpaceDN w:val="0"/>
        <w:autoSpaceDE w:val="0"/>
        <w:widowControl/>
        <w:spacing w:line="230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CRISIS.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LOVE.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LETTER TO SARASWATI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SARASWATI,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Kanti does not wish you to come to me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final examinations are over. Ramachandran also wishes the same. </w:t>
      </w:r>
      <w:r>
        <w:rPr>
          <w:rFonts w:ascii="Times" w:hAnsi="Times" w:eastAsia="Times"/>
          <w:b w:val="0"/>
          <w:i w:val="0"/>
          <w:color w:val="000000"/>
          <w:sz w:val="22"/>
        </w:rPr>
        <w:t>Hence, get through the examination soon and then come over.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6163. Also C.W. 3436. Courtesy: Kan-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tilal Gandhi</w:t>
      </w:r>
    </w:p>
    <w:p>
      <w:pPr>
        <w:autoSpaceDN w:val="0"/>
        <w:autoSpaceDE w:val="0"/>
        <w:widowControl/>
        <w:spacing w:line="220" w:lineRule="exact" w:before="16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addressee's telegram dated August 16, 1937,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read: “Have wired Andaman prisoners give up hunger strike. Their lives must be </w:t>
      </w:r>
      <w:r>
        <w:rPr>
          <w:rFonts w:ascii="Times" w:hAnsi="Times" w:eastAsia="Times"/>
          <w:b w:val="0"/>
          <w:i w:val="0"/>
          <w:color w:val="000000"/>
          <w:sz w:val="18"/>
        </w:rPr>
        <w:t>saved. Hope you and Jawaharlal will also exert your influence.”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July 24, 1937, about 225 political prisoners in the Andamans Central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 had gone on hunger-strike. One of their demands was general release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prisoners and repeal of all repressive laws. But the Government of India had </w:t>
      </w:r>
      <w:r>
        <w:rPr>
          <w:rFonts w:ascii="Times" w:hAnsi="Times" w:eastAsia="Times"/>
          <w:b w:val="0"/>
          <w:i w:val="0"/>
          <w:color w:val="000000"/>
          <w:sz w:val="18"/>
        </w:rPr>
        <w:t>decided not to consider any of their demands unless they gave up the strike.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Viceroy”, 27-8-1937, and “Telegram to Andamans Prisoners”, </w:t>
      </w:r>
      <w:r>
        <w:rPr>
          <w:rFonts w:ascii="Times" w:hAnsi="Times" w:eastAsia="Times"/>
          <w:b w:val="0"/>
          <w:i w:val="0"/>
          <w:color w:val="000000"/>
          <w:sz w:val="18"/>
        </w:rPr>
        <w:t>30-8-1937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SAMPURNANAND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SAMPURNANAND,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assumed that you were always in good health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physically robust. Narendra Dev is very ill, Jayaprakash is so-so and </w:t>
      </w:r>
      <w:r>
        <w:rPr>
          <w:rFonts w:ascii="Times" w:hAnsi="Times" w:eastAsia="Times"/>
          <w:b w:val="0"/>
          <w:i w:val="0"/>
          <w:color w:val="000000"/>
          <w:sz w:val="22"/>
        </w:rPr>
        <w:t>you are suffering from jaundice and palpitation.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Gujarat, Dinkar is perpetually ill. Meherally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been weak. I do not know about Masani’s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condition. I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I should open a nature-cure clinic for persons like you,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up all other work. You surely know that I am a nature-cure fiend.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you should get well if only to avoid provoking the madness in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Nothing further </w:t>
      </w:r>
      <w:r>
        <w:rPr>
          <w:rFonts w:ascii="Times" w:hAnsi="Times" w:eastAsia="Times"/>
          <w:b w:val="0"/>
          <w:i w:val="0"/>
          <w:color w:val="000000"/>
          <w:sz w:val="22"/>
        </w:rPr>
        <w:t>me. Your letter throws ample light on my question.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to be asked. But the letter raises many other questions,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talk over when we meet. However, let me say one thing.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seem correct to say that we can never approach our objective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means of compromise. Of course, the reason for compromise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our weakness. Do write the other book you have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 for one like your style.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Sampurnanand Papers. Courtesy: National Archi-ves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G. D. BIRLA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18, 1937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carefully gone through it.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for me or the Congress to say in this matter. That is to </w:t>
      </w:r>
      <w:r>
        <w:rPr>
          <w:rFonts w:ascii="Times" w:hAnsi="Times" w:eastAsia="Times"/>
          <w:b w:val="0"/>
          <w:i w:val="0"/>
          <w:color w:val="000000"/>
          <w:sz w:val="22"/>
        </w:rPr>
        <w:t>say that none of you should take any step having regard to my</w:t>
      </w:r>
    </w:p>
    <w:p>
      <w:pPr>
        <w:autoSpaceDN w:val="0"/>
        <w:autoSpaceDE w:val="0"/>
        <w:widowControl/>
        <w:spacing w:line="220" w:lineRule="exact" w:before="24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Yusuf Meherally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R. Masani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Sampurnanand”, 27-7-1937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had just finished reading the addressee’s book </w:t>
      </w:r>
      <w:r>
        <w:rPr>
          <w:rFonts w:ascii="Times" w:hAnsi="Times" w:eastAsia="Times"/>
          <w:b w:val="0"/>
          <w:i/>
          <w:color w:val="000000"/>
          <w:sz w:val="18"/>
        </w:rPr>
        <w:t>Samajvad.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approval or disapproval, as your viewpoint and mine are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different. The stand I took in Lancashire during the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still holds good, for I cannot see any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agreement independent of political issues. The fact that you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members of the Pact Committee only means that you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right to raise political issues. Hence treating this issue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totally independent you must concentrate only on its own merits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otherwise. And what can I say about either? My opinion would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coincide with yours. Moreover, I believe that it is your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adopt this course. If necessary, you may say that in spite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your opinion on the merits and demerits, it need not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weight. Since the Congress is the only popular institution,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that whatever agreement is reached should have the seal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Congress. And that agreement should be considered binding. This </w:t>
      </w:r>
      <w:r>
        <w:rPr>
          <w:rFonts w:ascii="Times" w:hAnsi="Times" w:eastAsia="Times"/>
          <w:b w:val="0"/>
          <w:i w:val="0"/>
          <w:color w:val="000000"/>
          <w:sz w:val="22"/>
        </w:rPr>
        <w:t>would prove your integrity and sense of justice.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dictating this letter after the morning prayers. Your trip to </w:t>
      </w:r>
      <w:r>
        <w:rPr>
          <w:rFonts w:ascii="Times" w:hAnsi="Times" w:eastAsia="Times"/>
          <w:b w:val="0"/>
          <w:i w:val="0"/>
          <w:color w:val="000000"/>
          <w:sz w:val="22"/>
        </w:rPr>
        <w:t>Zurich must have proved beneficial.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7990.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LETTER TO C. RAJAGOPALACHARI</w:t>
      </w:r>
    </w:p>
    <w:p>
      <w:pPr>
        <w:autoSpaceDN w:val="0"/>
        <w:autoSpaceDE w:val="0"/>
        <w:widowControl/>
        <w:spacing w:line="244" w:lineRule="exact" w:before="128" w:after="0"/>
        <w:ind w:left="495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19,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intensely dissatisfied with myself that we could not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heart-to-heart chat. But that did not matter. That you take no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day has alarmed me. It is wrong if not sinful.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 in overdoing anything. The world won’t go wrong if you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hour’s rest during the day. You must listen unless you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precipitate a collapse. There is something rotten in the State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Denmark if the simplest thing like an hour’s rest cannot be taken with </w:t>
      </w:r>
      <w:r>
        <w:rPr>
          <w:rFonts w:ascii="Times" w:hAnsi="Times" w:eastAsia="Times"/>
          <w:b w:val="0"/>
          <w:i w:val="0"/>
          <w:color w:val="000000"/>
          <w:sz w:val="22"/>
        </w:rPr>
        <w:t>perfect safety to the State. Please listen.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2060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In 1931;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“Interview to Unemployed Workers’ Deputation”, 26-9-1937,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27-9-1931 and “Interview to Deputation”, 27-9-1931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LETTER TO BHARATAN KUMARAPPA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BHARATAN,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note about Rao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got it during my walk at 7 a. 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reply will go when Chhotelal leaves. You can come either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 o’clock or at 4 p.m. today. Between 2 and 4 I am fixed up.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taken all the papers and cash from Rao. I should like to see </w:t>
      </w:r>
      <w:r>
        <w:rPr>
          <w:rFonts w:ascii="Times" w:hAnsi="Times" w:eastAsia="Times"/>
          <w:b w:val="0"/>
          <w:i w:val="0"/>
          <w:color w:val="000000"/>
          <w:sz w:val="22"/>
        </w:rPr>
        <w:t>him if he could be induced to 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3593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LETTER TO LAKSHMI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19,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LAKSHMI,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to you after many days or rather weeks. But I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receiving news of you and the children. I write this letter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For, on enquiring about his activities, I learn he works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from morning till eleven at night. This causes me great anxiety.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also remonstrated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bit with him. There is no dharma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like this. In fact I consider it a fault. How long can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in this fashion? How will he manage if he himself falls ill?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create all the conditions for illness, yet hope to escape it is to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impossible. Therefore I expect that you, your brothers and 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all collectively stop him and will not allow him at any cost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overwork like this. If all of you, brothers and sisters, make up your </w:t>
      </w:r>
      <w:r>
        <w:rPr>
          <w:rFonts w:ascii="Times" w:hAnsi="Times" w:eastAsia="Times"/>
          <w:b w:val="0"/>
          <w:i w:val="0"/>
          <w:color w:val="000000"/>
          <w:sz w:val="22"/>
        </w:rPr>
        <w:t>mind, you will surely succeed.</w:t>
      </w:r>
    </w:p>
    <w:p>
      <w:pPr>
        <w:autoSpaceDN w:val="0"/>
        <w:autoSpaceDE w:val="0"/>
        <w:widowControl/>
        <w:spacing w:line="220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2014</w:t>
      </w:r>
    </w:p>
    <w:p>
      <w:pPr>
        <w:autoSpaceDN w:val="0"/>
        <w:autoSpaceDE w:val="0"/>
        <w:widowControl/>
        <w:spacing w:line="220" w:lineRule="exact" w:before="56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J. C. Kumarappa”, 14-7-1937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C. Rajagopalachari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C. Rajagopalachari”, 19-8-1937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STATEMENT TO THE PRESS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1937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K. F. Nariman has sent me a statement containing his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Sardar Vallabhbhai Patel and others. In it he wants me to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witnesses and give them certain assurances.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 gladly do hereby.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all those members of the Assembly and the Council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part in the election of the leader for the Congress Party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were influencing votes to send me their statements of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especially whether they voted in the manner they did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instigation of Sardar Vallabhbhai directly or indirectly, and also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for voting. It is said that the election being unanimous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 voting. Even so, I would like members who were present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election to write to me, if they will, as to why they did not express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dissent. I would also like those who took part in influencing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decisions of the electors to write to me whether they acted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instigation or advice of the Sardar and whether, as a matter of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used his name in speaking to the electors and, if they did, </w:t>
      </w:r>
      <w:r>
        <w:rPr>
          <w:rFonts w:ascii="Times" w:hAnsi="Times" w:eastAsia="Times"/>
          <w:b w:val="0"/>
          <w:i w:val="0"/>
          <w:color w:val="000000"/>
          <w:sz w:val="22"/>
        </w:rPr>
        <w:t>whether they did so with his knowledge and consent.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another class of witnesses as to the part Mr. Nariman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played in 1934 at the election of members from Bombay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Assembly. I would ask those who can to throw light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betrayal of trust or improper conduct brought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Nariman. It has been stated to me that the truth might be stifled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fear of victimization by the Sardar. I do not visualize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can victimize. But I can give this assurance that in the event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Sardar being found guilty of such conduct I should cut off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intimate contact I enjoy with him. If there are witnesses who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in confidence I shall respect their confidence,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know that if their statements are such as need corroboration or</w:t>
      </w:r>
    </w:p>
    <w:p>
      <w:pPr>
        <w:autoSpaceDN w:val="0"/>
        <w:autoSpaceDE w:val="0"/>
        <w:widowControl/>
        <w:spacing w:line="220" w:lineRule="exact" w:before="2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Sardar Vallabhbhai Patel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Narahari Parikh explains: “Nariman . . . issued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on the 17th of August. In this he stated that he was not prepared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apologize and that an assurance of protection should be given to all the witnesses.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followed up the public statement by a letter to Gandhiji urging that as the President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Parliamentary Committee, Sardar Patel enjoyed large and arbitrary powers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witnesses who were members of the Legislature were afraid of incurring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displeasure. It was essential, therefore, and in the interest of truth, that assurance of </w:t>
      </w:r>
      <w:r>
        <w:rPr>
          <w:rFonts w:ascii="Times" w:hAnsi="Times" w:eastAsia="Times"/>
          <w:b w:val="0"/>
          <w:i w:val="0"/>
          <w:color w:val="000000"/>
          <w:sz w:val="18"/>
        </w:rPr>
        <w:t>complete protection should be given to the witnesses.”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contradiction by the Sardar or parties whom they may mention,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will have no weight with me if I could not show them—not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the names—to the parties concerned. Any evidence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party may wish to give in the two matters mentioned above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me not later than the 31st instant addressed Maganwadi, Wardha,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marked “Confidential: about Shri Nariman”. The statements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written in clear hand without argument or embellishment </w:t>
      </w:r>
      <w:r>
        <w:rPr>
          <w:rFonts w:ascii="Times" w:hAnsi="Times" w:eastAsia="Times"/>
          <w:b w:val="0"/>
          <w:i w:val="0"/>
          <w:color w:val="000000"/>
          <w:sz w:val="22"/>
        </w:rPr>
        <w:t>and should be relevant to matters referred to by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21-8-1937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196. LETTER ON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Haven’t I invited all this heavy labour myself? How shall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read these essays on Nariman and education? Would it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to send the accompanying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Associated Press </w:t>
      </w:r>
      <w:r>
        <w:rPr>
          <w:rFonts w:ascii="Times" w:hAnsi="Times" w:eastAsia="Times"/>
          <w:b w:val="0"/>
          <w:i w:val="0"/>
          <w:color w:val="000000"/>
          <w:sz w:val="22"/>
        </w:rPr>
        <w:t>by wire? Do as you please. I understand what you say about the fruit.</w:t>
      </w:r>
    </w:p>
    <w:p>
      <w:pPr>
        <w:autoSpaceDN w:val="0"/>
        <w:autoSpaceDE w:val="0"/>
        <w:widowControl/>
        <w:spacing w:line="220" w:lineRule="exact" w:before="4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4"/>
        <w:gridCol w:w="3254"/>
      </w:tblGrid>
      <w:tr>
        <w:trPr>
          <w:trHeight w:hRule="exact" w:val="552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S.N. 11552</w:t>
            </w:r>
          </w:p>
        </w:tc>
        <w:tc>
          <w:tcPr>
            <w:tcW w:type="dxa" w:w="1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LETTER TO HARIHAR SHARMA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ANNA,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There was no need for you to feel sorry.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imperative to give expression to the shock I received at the station.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have been betrayal of friendship if I had not done so. Had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entertained suspicion before this I would have dealt with it. When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intended to leave after obtaining my permission you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handed over charge to somebody. No calamity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befallen if I had not given permission. This is evident as you saw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affected me and what I had to do suddenly since you did not hand </w:t>
      </w:r>
      <w:r>
        <w:rPr>
          <w:rFonts w:ascii="Times" w:hAnsi="Times" w:eastAsia="Times"/>
          <w:b w:val="0"/>
          <w:i w:val="0"/>
          <w:color w:val="000000"/>
          <w:sz w:val="22"/>
        </w:rPr>
        <w:t>over charge. And that too as soon as I got down at the station.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LETTER TO SUMANGAL PRAKASH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August 20, </w:t>
      </w:r>
      <w:r>
        <w:rPr>
          <w:rFonts w:ascii="Times" w:hAnsi="Times" w:eastAsia="Times"/>
          <w:b w:val="0"/>
          <w:i w:val="0"/>
          <w:color w:val="000000"/>
          <w:sz w:val="22"/>
        </w:rPr>
        <w:t>1937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SUMANGAL,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nothing wrong in the decision you have taken. May your </w:t>
      </w:r>
      <w:r>
        <w:rPr>
          <w:rFonts w:ascii="Times" w:hAnsi="Times" w:eastAsia="Times"/>
          <w:b w:val="0"/>
          <w:i w:val="0"/>
          <w:color w:val="000000"/>
          <w:sz w:val="22"/>
        </w:rPr>
        <w:t>efforts bear fruit. Keep me posted with news of your progress.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Sumangal Prakash Papers. Courtesy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199. LETTER TO RANI VIDYAVATI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dictating replies to the letters lying before me.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 find your letter too. I am not quite sure if I have replied to this </w:t>
      </w:r>
      <w:r>
        <w:rPr>
          <w:rFonts w:ascii="Times" w:hAnsi="Times" w:eastAsia="Times"/>
          <w:b w:val="0"/>
          <w:i w:val="0"/>
          <w:color w:val="000000"/>
          <w:sz w:val="22"/>
        </w:rPr>
        <w:t>letter.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Tara is a cheat. She is also somewhat lazy. Once in a while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to me, even makes promises and subsequently forgets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everything, Congratulation’s on Virendra having started wearing </w:t>
      </w:r>
      <w:r>
        <w:rPr>
          <w:rFonts w:ascii="Times" w:hAnsi="Times" w:eastAsia="Times"/>
          <w:b w:val="0"/>
          <w:i w:val="0"/>
          <w:color w:val="000000"/>
          <w:sz w:val="22"/>
        </w:rPr>
        <w:t>khadi. If you live carefully and work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limits of your </w:t>
      </w:r>
      <w:r>
        <w:rPr>
          <w:rFonts w:ascii="Times" w:hAnsi="Times" w:eastAsia="Times"/>
          <w:b w:val="0"/>
          <w:i w:val="0"/>
          <w:color w:val="000000"/>
          <w:sz w:val="22"/>
        </w:rPr>
        <w:t>capacity, your health will be all right.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of course good that Tara is studying again.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being disheartened if one has failed. Students study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 knowledge, not for passing examination. Examinations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measuring-rod. When students fail, they study more and </w:t>
      </w:r>
      <w:r>
        <w:rPr>
          <w:rFonts w:ascii="Times" w:hAnsi="Times" w:eastAsia="Times"/>
          <w:b w:val="0"/>
          <w:i w:val="0"/>
          <w:color w:val="000000"/>
          <w:sz w:val="22"/>
        </w:rPr>
        <w:t>increase their knowledge. This is not bad at all.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1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 : Rani Vidyavati papers. Courtesy : Gandhi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200. DISCUSSION ON PROHIBITION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6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 21, 1937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The cruellest irony of the new reforms lies in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left with nothing but the liquor revenue to fall back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give our children education. That is the educational puzzle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should not baffle us. We have to solve it and the solution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involve the compromise of our ideal of prohibition, cost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it may. It must be shameful and humiliating to think that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got the drink revenue, our children would be starved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But if it comes to it, we should prefer it as a lesser evil.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we will refuse to be obsessed by the figures and by the supposed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of giving our children the exact kind of education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get today, the problem should not baffle 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Then would you really abolish what is called secondary education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give the whole education up to matriculation in the village schools?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Certainly. What is your secondary education but compelling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boys to learn in a foreign language in seven years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learn in the course of a couple of years in their own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tongue? If you can but make up your minds to free the children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incubus of learning their subjects in a foreign tongue, and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them to use their hands and feet profitably, the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puzzle is solved. You can sacrifice without compunction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drink revenue. But you must resolve to sacrifice this revenue first,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think of the ways and means about education later. Make the </w:t>
      </w:r>
      <w:r>
        <w:rPr>
          <w:rFonts w:ascii="Times" w:hAnsi="Times" w:eastAsia="Times"/>
          <w:b w:val="0"/>
          <w:i w:val="0"/>
          <w:color w:val="000000"/>
          <w:sz w:val="22"/>
        </w:rPr>
        <w:t>beginning by taking the big step.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But would just the mere declaration of prohibition mean prohibition? May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it not be that we may sacrifice the revenue without touching the curse of drink, not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talk of abolishing it?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declaration does not mean that you will thereafter sit still.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impress everyone into your service. In fact the whole staff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there—the staff of excise inspectors, their superior officers,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of their subordinate staff. You will tell them that they will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no other terms but those of working for total abolition of drink. </w:t>
      </w:r>
      <w:r>
        <w:rPr>
          <w:rFonts w:ascii="Times" w:hAnsi="Times" w:eastAsia="Times"/>
          <w:b w:val="0"/>
          <w:i w:val="0"/>
          <w:color w:val="000000"/>
          <w:sz w:val="22"/>
        </w:rPr>
        <w:t>You will convert every grog-shop into a recreation centre. You will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Extracted from Mahadev Desai’s “The Education Puzzle”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7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6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on places where opportunities for getting drunk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greatest. You will ask the mill-owners and factory-owners to provide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 refreshment stalls, you will provide there refreshing drinks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like sugar-cane juice, games for them, lantern shows for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them feel that they are like you. Impress everyone,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exception, into your service. The village school-master and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official should be all prohibition workers.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Very good. But in many places you will find the village Patel and others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joining the drinking folk in their drunken revels. What about them?</w:t>
      </w:r>
    </w:p>
    <w:p>
      <w:pPr>
        <w:autoSpaceDN w:val="0"/>
        <w:autoSpaceDE w:val="0"/>
        <w:widowControl/>
        <w:spacing w:line="260" w:lineRule="exact" w:before="34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Every one of your school children will be a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worker. Ministers will be going up and down the country visiting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grog shops-turned-recreation-centres, have their cup of refreshing </w:t>
      </w:r>
      <w:r>
        <w:rPr>
          <w:rFonts w:ascii="Times" w:hAnsi="Times" w:eastAsia="Times"/>
          <w:b w:val="0"/>
          <w:i w:val="0"/>
          <w:color w:val="000000"/>
          <w:sz w:val="22"/>
        </w:rPr>
        <w:t>dirnk with the common folk and make these houses fashionable.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be deterred by the thought that prohibition failed in America.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the stupendous experiment was tried there,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drinking is not looked upon as a vice, where millions usually drink.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drink is held reprehensible by all religions, and it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who drink but individuals who drink.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21-8-1937</w:t>
      </w:r>
    </w:p>
    <w:p>
      <w:pPr>
        <w:autoSpaceDN w:val="0"/>
        <w:autoSpaceDE w:val="0"/>
        <w:widowControl/>
        <w:spacing w:line="292" w:lineRule="exact" w:before="370" w:after="0"/>
        <w:ind w:left="0" w:right="234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201. HINDI-URDU</w:t>
      </w:r>
    </w:p>
    <w:p>
      <w:pPr>
        <w:autoSpaceDN w:val="0"/>
        <w:autoSpaceDE w:val="0"/>
        <w:widowControl/>
        <w:spacing w:line="260" w:lineRule="exact" w:before="118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valuable essay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written by Shri Jawaharlal Nehru,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6 of the Congress Political and Economical Studies Series, I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following seventeen main suggestions: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6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the reader should procure the pamphlet for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study it with the care it deserves. It is obtainable at the A. I. C.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office, Swaraj Bhawan, Allahabad, at the price of 4 annas plus one </w:t>
      </w:r>
      <w:r>
        <w:rPr>
          <w:rFonts w:ascii="Times" w:hAnsi="Times" w:eastAsia="Times"/>
          <w:b w:val="0"/>
          <w:i w:val="0"/>
          <w:color w:val="000000"/>
          <w:sz w:val="22"/>
        </w:rPr>
        <w:t>anna postage.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21-8-1937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6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For Gandhiji’s Foreword,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“Foreword to “The Question of Languages”,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3-8-19367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question of Languages”, 21-8-1937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6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NSTRUMENT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NSTRUCTIONS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been recently writing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 before the Congress Ministries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by some newspapers as “Instrument of Instructions”.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but the President of the Congress and the Working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power to issue instructions to the Congress Ministries. Mine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humble note. I can only advise on matters about which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special Knowledge or experience. My articles have a value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extent that they appeal to the reason of those to whom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addressed. Though I enjoy the confidence of the Working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views I may express here need not be taken to represent its views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even those of any of its groups. Indeed the public should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several matters I do not represent the views of many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members. Therefore, whatever I may say in these columns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 be purely personal to me and in no way representative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Committee. But in matters relating to the struggle for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non-violent action. I do claim special qualifications. For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office-acceptance has a special meaning even in terms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manifesto and resolutions. It would be wrong if I did not put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Ministers and the public my meaning of office-acceptance.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always be the official Congress view, it may not be the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Congressmen in general. My position and limitations being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clear, there need be no embarrassment to the Ministers or me.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cramped if my writings were presumed to bear the imprimatur of </w:t>
      </w:r>
      <w:r>
        <w:rPr>
          <w:rFonts w:ascii="Times" w:hAnsi="Times" w:eastAsia="Times"/>
          <w:b w:val="0"/>
          <w:i w:val="0"/>
          <w:color w:val="000000"/>
          <w:sz w:val="22"/>
        </w:rPr>
        <w:t>the official or even the non-official Congress view.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21-8-1937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THE IMPLICATIONS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hesitated to express my opinion that the salaries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Ministers have voted for themselves are much too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standard that govern us in this the poorest country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would. In the hurried note that Prof. K. T. Shah has sent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reader will find elsewhere, India’s average annual per capita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income will be found to be £4 against £50 of Great Britain. </w:t>
      </w:r>
      <w:r>
        <w:rPr>
          <w:rFonts w:ascii="Times" w:hAnsi="Times" w:eastAsia="Times"/>
          <w:b w:val="0"/>
          <w:i w:val="0"/>
          <w:color w:val="000000"/>
          <w:sz w:val="22"/>
        </w:rPr>
        <w:t>Unfortunately for us we have to bear yet a while the burden of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inheritance, and in spite of the best effort we fail to achieve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 standard. The salaries and the allowances are now a settled fact.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now is, will the Ministers, their secretaries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work so hard as to deserve the emoluments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receive? Will the Members become whole-time workers for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a faithful account of the services they may render? Let us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mistake of imagining that the things are what we wish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or what they should be. And it is not enough that the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simply and work hard. They have to see to it that the departments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control also respond. Thus justice should become cheap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expeditious. Today it is the luxury of the rich and the joy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gambler. The police should be friends of the people instead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dread. Education should be so revolutionized as to answer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of the poorest villager instead of answering those of an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exploiter. All those who were imprisoned for political offences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violent nature will shortly find themselves free if the Ministers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them the freedom. This is a phenomenon not to be looked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lightly. Does it mean passport to violence? Certainly not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creed of non-violence. The Congress abhors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a far more real sense than the Government it replaces.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seeks to meet the violence of individuals not with the organized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called punishment but with non-violence in the shape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friendly approach to the erring individuals and through the cultivation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sound public opinion against any form of violence. Its methods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preventive, not punitive. In other words, the Congress will rule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police backed by the military but through its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based upon the greatest goodwill of the people. It will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virtue of authority derived from a superior armed power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 of the service of the people whom it seeks to represent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its actions. Ban- on all prohibited literature is being removed.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some of the books banned will be found, I suppose, to inculcate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and spread obscenity, or hatred among different classes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sects. The Congress rule does not mean licence to violence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obscenity or fomenting of hatred. Again the Congress will rely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unstinted support of enlightened public opinion in dealing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objectionable literature. The Ministers who may find violence, hatred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obscenity spreading in their provinces will look to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and ultimately the Working Committee for active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efficient help before they resort to the processes of the criminal law </w:t>
      </w:r>
      <w:r>
        <w:rPr>
          <w:rFonts w:ascii="Times" w:hAnsi="Times" w:eastAsia="Times"/>
          <w:b w:val="0"/>
          <w:i w:val="0"/>
          <w:color w:val="000000"/>
          <w:sz w:val="22"/>
        </w:rPr>
        <w:t>and all it means. Indeed the triumph of the Congress will be measured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success it achieves in rendering the police and the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idle. And it will fail utterly if it has to face crises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the use of the police and the military inevitable. The best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effective way to wreck the existing Constitution is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 prove conclusively that it can rule without the aid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and with the least possible assistance of the police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have some new and friendly designation given to them as a </w:t>
      </w:r>
      <w:r>
        <w:rPr>
          <w:rFonts w:ascii="Times" w:hAnsi="Times" w:eastAsia="Times"/>
          <w:b w:val="0"/>
          <w:i w:val="0"/>
          <w:color w:val="000000"/>
          <w:sz w:val="22"/>
        </w:rPr>
        <w:t>correspondent suggests.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21-8-1937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LETTER TO VERRIER ELWIN</w:t>
      </w:r>
    </w:p>
    <w:p>
      <w:pPr>
        <w:autoSpaceDN w:val="0"/>
        <w:tabs>
          <w:tab w:pos="4950" w:val="left"/>
        </w:tabs>
        <w:autoSpaceDE w:val="0"/>
        <w:widowControl/>
        <w:spacing w:line="244" w:lineRule="exact" w:before="12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Unrevised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August 21,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VERRIER,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Jamnalalji and now the fuller letter to Bapa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distressful reading. God has saved you for greater service.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way to dejection. Dejection is the measure of one’s want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faith. You say in Bapa’s letter: “I have lost most of my Christian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faith. How can a just and good God allow these sufferings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poor?” Are you not judging God? Who are we to say why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allows certain things? There would be little play for faith, if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out every act of God. We would then be co-equal with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persecution to which you have been subjected.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the moment of your trial. Your faith must be immovable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Himalayas. They will suffer decay, but not so your faith,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anything. No, no, it won’t do. You must cheer up. No more of </w:t>
      </w:r>
      <w:r>
        <w:rPr>
          <w:rFonts w:ascii="Times" w:hAnsi="Times" w:eastAsia="Times"/>
          <w:b w:val="0"/>
          <w:i w:val="0"/>
          <w:color w:val="000000"/>
          <w:sz w:val="22"/>
        </w:rPr>
        <w:t>idle sorrow!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Thakkar Bapa in his covering letter to Mahadev says Elwin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thinks Bapu is displeased with him. What is this libel on you by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by you on me? I have differed from you. That you know.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given me cause for displeasure. My love can stand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trials. But you have not put it through any. It burns as bright as 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of it a cartload and distribute it to Shamrao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others.</w:t>
      </w:r>
    </w:p>
    <w:p>
      <w:pPr>
        <w:autoSpaceDN w:val="0"/>
        <w:autoSpaceDE w:val="0"/>
        <w:widowControl/>
        <w:spacing w:line="266" w:lineRule="exact" w:before="2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copy.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Perhaps the reference is to the addressee’s conflict with the Church autho-</w:t>
      </w:r>
      <w:r>
        <w:rPr>
          <w:rFonts w:ascii="Times" w:hAnsi="Times" w:eastAsia="Times"/>
          <w:b w:val="0"/>
          <w:i w:val="0"/>
          <w:color w:val="000000"/>
          <w:sz w:val="18"/>
        </w:rPr>
        <w:t>rities.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Shamrao Hivale, addressee’s co-worker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205.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21,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the book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Prema writes about? I don’t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received it. I have entered silence at 6 this evening. Silence </w:t>
      </w:r>
      <w:r>
        <w:rPr>
          <w:rFonts w:ascii="Times" w:hAnsi="Times" w:eastAsia="Times"/>
          <w:b w:val="0"/>
          <w:i w:val="0"/>
          <w:color w:val="000000"/>
          <w:sz w:val="22"/>
        </w:rPr>
        <w:t>always suits me.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6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Send over Verrier’s letter.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206. LETTER TO JAYANTI N. PAREKH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22,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JAYANTI,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years pass for all, old and young.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of time never stops moving even for a moment. All of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little children yesterday. Now you are all children no more.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make an effort to remember this. May your aspirations be fulfilled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life be spent in relieving the sufferings of the hungry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afflicted people. Why don’t you write directly to Sardar drawing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attention to the unusual changes about which you have written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me? Are you afraid that he will not pay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If you have any such doubt, dispel it. I hope Dinkar is getting </w:t>
      </w:r>
      <w:r>
        <w:rPr>
          <w:rFonts w:ascii="Times" w:hAnsi="Times" w:eastAsia="Times"/>
          <w:b w:val="0"/>
          <w:i w:val="0"/>
          <w:color w:val="000000"/>
          <w:sz w:val="22"/>
        </w:rPr>
        <w:t>stronger.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would be very good if Indu’s mind becomes steady.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6265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>, by Premabehn Kantak;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“Letter to Premabehn </w:t>
      </w:r>
      <w:r>
        <w:rPr>
          <w:rFonts w:ascii="Times" w:hAnsi="Times" w:eastAsia="Times"/>
          <w:b w:val="0"/>
          <w:i w:val="0"/>
          <w:color w:val="000000"/>
          <w:sz w:val="18"/>
        </w:rPr>
        <w:t>Kantak”, 25-8-1937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LETTER TO VALLABHBHAI PATEL</w:t>
      </w:r>
    </w:p>
    <w:p>
      <w:pPr>
        <w:autoSpaceDN w:val="0"/>
        <w:autoSpaceDE w:val="0"/>
        <w:widowControl/>
        <w:spacing w:line="244" w:lineRule="exact" w:before="148" w:after="0"/>
        <w:ind w:left="495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22,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a letter from Jayanti addressed to me. I replied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 saying that it would be better if he wrote directly to you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writing to me. I think it is best that you yourself should reply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accompanying letter. I am getting papers from Nariman.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copies to you. I will of course send copies of papers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get. Don’t worry about my health. I am taking proper </w:t>
      </w:r>
      <w:r>
        <w:rPr>
          <w:rFonts w:ascii="Times" w:hAnsi="Times" w:eastAsia="Times"/>
          <w:b w:val="0"/>
          <w:i w:val="0"/>
          <w:color w:val="000000"/>
          <w:sz w:val="22"/>
        </w:rPr>
        <w:t>rest and will now increase the period.</w:t>
      </w:r>
    </w:p>
    <w:p>
      <w:pPr>
        <w:autoSpaceDN w:val="0"/>
        <w:autoSpaceDE w:val="0"/>
        <w:widowControl/>
        <w:spacing w:line="220" w:lineRule="exact" w:before="46" w:after="1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1118"/>
        </w:trPr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74" w:lineRule="exact" w:before="264" w:after="0"/>
              <w:ind w:left="10" w:right="158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ARDAR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V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ALLABHBHAI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ATEL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OONA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p. 210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LETTER TO MULSHANKER NAUTAMLAL</w:t>
      </w:r>
    </w:p>
    <w:p>
      <w:pPr>
        <w:autoSpaceDN w:val="0"/>
        <w:autoSpaceDE w:val="0"/>
        <w:widowControl/>
        <w:spacing w:line="244" w:lineRule="exact" w:before="108" w:after="0"/>
        <w:ind w:left="495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23,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MULSHANKER,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seem to have received your letter of the 19th March.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certainly good that you are doing the work with your whole heart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Please keep it up.This is what I believe to be dharma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marriage. Parents cannot force their children to marry, or to marry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person. While making their choice, the son or the daughter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listen with the utmost respect to their parents’ advice, but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marry anybody whom their heart does not accept.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they should not form an alliance which would displease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parents. I see no harm in restraining the desire for marriage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preserve self-control. But one must not deceive oneself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When the time for courting imprisonment comes again,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in them a strong spirit of self-sacrifice will have a right to do </w:t>
      </w:r>
      <w:r>
        <w:rPr>
          <w:rFonts w:ascii="Times" w:hAnsi="Times" w:eastAsia="Times"/>
          <w:b w:val="0"/>
          <w:i w:val="0"/>
          <w:color w:val="000000"/>
          <w:sz w:val="22"/>
        </w:rPr>
        <w:t>so. In this one should try to obtain the blessings of one’s elders. But I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 imagine cases in which it would be one’s dharma to make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 even if the elders refuse their blessings. One can decide </w:t>
      </w:r>
      <w:r>
        <w:rPr>
          <w:rFonts w:ascii="Times" w:hAnsi="Times" w:eastAsia="Times"/>
          <w:b w:val="0"/>
          <w:i w:val="0"/>
          <w:color w:val="000000"/>
          <w:sz w:val="22"/>
        </w:rPr>
        <w:t>only after examining the circumstances in each case.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 have answered all your questions. If anything is left </w:t>
      </w:r>
      <w:r>
        <w:rPr>
          <w:rFonts w:ascii="Times" w:hAnsi="Times" w:eastAsia="Times"/>
          <w:b w:val="0"/>
          <w:i w:val="0"/>
          <w:color w:val="000000"/>
          <w:sz w:val="22"/>
        </w:rPr>
        <w:t>out, please ask me again.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2585. Also C.W. 9464.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Mulshanker Nautamlal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LETTER TO MAHADEV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Leaving aside important letters, I went on writing for 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just finished the last article at 3.25. I have not been able to revise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 them. They have been revised by Rajkumari. Please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them. I got as many of the articles typed as I could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 written after two couldn’t of course be typed. I suggest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time you should send them as they are. However,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you get some copies made, send me one. All the copies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articles which have been typed are being sent to you. Send me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[of each] if you can spare them. Today I cannot send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more.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11554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210. MESSAGE TO TRAVANCORE WOMEN’S CONFERENCE,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QUILON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0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 24,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I wish Travancore women will play their part in purifying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by removing from their heart untouchability and all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by taking their due share in the prohibition campaign now </w:t>
      </w:r>
      <w:r>
        <w:rPr>
          <w:rFonts w:ascii="Times" w:hAnsi="Times" w:eastAsia="Times"/>
          <w:b w:val="0"/>
          <w:i w:val="0"/>
          <w:color w:val="000000"/>
          <w:sz w:val="22"/>
        </w:rPr>
        <w:t>commenced.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25-8-1937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211. LETTER TO G. A. NATESAN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NATESAN,</w:t>
      </w:r>
    </w:p>
    <w:p>
      <w:pPr>
        <w:autoSpaceDN w:val="0"/>
        <w:autoSpaceDE w:val="0"/>
        <w:widowControl/>
        <w:spacing w:line="28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thanks for your letter and cutting. What you have done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worthy of you. You differed honestly, you have revised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openly. As to education you will see the use I have made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in the forthcoming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under strict order to take rest if I am to escape serious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consequences. Please therefore wait for me to overtake reading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abridgments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2237</w:t>
      </w:r>
    </w:p>
    <w:p>
      <w:pPr>
        <w:autoSpaceDN w:val="0"/>
        <w:tabs>
          <w:tab w:pos="550" w:val="left"/>
        </w:tabs>
        <w:autoSpaceDE w:val="0"/>
        <w:widowControl/>
        <w:spacing w:line="228" w:lineRule="exact" w:before="141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conference concluded on August 24, expressing “its profound gratitude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Maharaja and Maharani for issuing the Temple-entry Proclamation and resolved </w:t>
      </w:r>
      <w:r>
        <w:rPr>
          <w:rFonts w:ascii="Times" w:hAnsi="Times" w:eastAsia="Times"/>
          <w:b w:val="0"/>
          <w:i w:val="0"/>
          <w:color w:val="000000"/>
          <w:sz w:val="18"/>
        </w:rPr>
        <w:t>to form an All-Kerala Hindu Women’s Conference.”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“Notes”, sub-title, “Needless Fear”, 28-8-1937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  <w:r>
        <w:rPr>
          <w:rFonts w:ascii="Times" w:hAnsi="Times" w:eastAsia="Times"/>
          <w:b w:val="0"/>
          <w:i w:val="0"/>
          <w:color w:val="000000"/>
          <w:sz w:val="18"/>
        </w:rPr>
        <w:t>, etc.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212. LETTER TO G. CUNNINGHAM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17th instant. Evidently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quite understand what H. E. the Viceroy said to 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trans-Frontier. I understood him to mean that he could not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permitting me to cross the border. And I accepted what I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 Viceroy’s decision adding that I did not lose the hope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have inspired sufficient confidence as to my integrity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ability, I could safely be permitted to cross the Frontier. But that is </w:t>
      </w:r>
      <w:r>
        <w:rPr>
          <w:rFonts w:ascii="Times" w:hAnsi="Times" w:eastAsia="Times"/>
          <w:b w:val="0"/>
          <w:i w:val="0"/>
          <w:color w:val="000000"/>
          <w:sz w:val="22"/>
        </w:rPr>
        <w:t>irrelevant to this letter. I would like to know the implication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“leaving all affairs connected with the tribes severely alone”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visit. Not that I have the slightest desire to meddle in trans-Frontier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affairs. My intention is, as it was when I first broached the subject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Irwin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Lord Halifax then was, to know the Frontier Pathan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home, to make the acquaintance of Khudai Khidmatgars,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ascertain for myself how far their claim to be utterly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sustained and how I could promote the general welfare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Pathans which is dear to the heart of Khan Saheb Abdul Ghaffar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Khan. He puts implicit reliance upon my judgment as I put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transparency and trustworthiness. But I suppose it is inevitable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come to me to talk about trans-Frontier affairs. Am I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listen to their narratives and even give my opinion if I were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toexpress it and could form one on what they might tell me?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visiting the Frontier Province, I should certainly feel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to leave it without having the pleasure of renewing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acquaintance we made during the time you were at Delhi. I await your </w:t>
      </w:r>
      <w:r>
        <w:rPr>
          <w:rFonts w:ascii="Times" w:hAnsi="Times" w:eastAsia="Times"/>
          <w:b w:val="0"/>
          <w:i w:val="0"/>
          <w:color w:val="000000"/>
          <w:sz w:val="22"/>
        </w:rPr>
        <w:t>further letter about the Khan Saheb’s question.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44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730" w:val="left"/>
              </w:tabs>
              <w:autoSpaceDE w:val="0"/>
              <w:widowControl/>
              <w:spacing w:line="392" w:lineRule="exact" w:before="0" w:after="0"/>
              <w:ind w:left="3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ANDHI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just read in the papers the ban has been lifted. I am grateful.</w:t>
            </w:r>
          </w:p>
        </w:tc>
      </w:tr>
    </w:tbl>
    <w:p>
      <w:pPr>
        <w:autoSpaceDN w:val="0"/>
        <w:autoSpaceDE w:val="0"/>
        <w:widowControl/>
        <w:spacing w:line="266" w:lineRule="exact" w:before="2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H. E.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N.W.F.P.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7991. Courtesy: G. D. Birla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from G. Cunnigham”, 17-8-1937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In March 1931;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Dr. William H. Tandy”, 20-10-1937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213. LETTER TO MANGALDAS PAKVASA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24, 1937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MANGALDAS,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Kumarappa tells me that you have given up earning money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have resolved to devote the rest of your life to service.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remain loyal to your noble resolve! Such self-sacrifices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needed. I suppose our forefathers must have had a similar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in entering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vanaprastha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receive an exhaustive note from you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>Nariman affair. After all you were the President.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4678. Courtesy: Mangaldas Pakvasa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LETTER TO PREMABEHN KANTAK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1937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PREMA,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heard about my ill-health. I have been ordered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mental exertion and maximum rest. Since both the brain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right hand demand complete rest, I will content myself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what you want immediately.I did tie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raksha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in time. I have completely re-written the reply to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old replies are not incorrect, but being incomplete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lend themselves to misinterpretation. I am returning them. Cancel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See that they are not published at all. If the new reply is useful, </w:t>
      </w:r>
      <w:r>
        <w:rPr>
          <w:rFonts w:ascii="Times" w:hAnsi="Times" w:eastAsia="Times"/>
          <w:b w:val="0"/>
          <w:i w:val="0"/>
          <w:color w:val="000000"/>
          <w:sz w:val="22"/>
        </w:rPr>
        <w:t>you may publish it. I have preserved your letters and will reply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third stage in one’s life when one retired to the forest leaving behind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worldly connections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thread tied on </w:t>
      </w:r>
      <w:r>
        <w:rPr>
          <w:rFonts w:ascii="Times" w:hAnsi="Times" w:eastAsia="Times"/>
          <w:b w:val="0"/>
          <w:i/>
          <w:color w:val="000000"/>
          <w:sz w:val="18"/>
        </w:rPr>
        <w:t>Shravana Shukla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15 by a sister to the wrist of her brother 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 regarded as such implying that he would protect her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written a novel based on a discussion Gandhiji had with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 about the case of a married professor aspiring to observe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 included Gandhiji’s answer in her novel, a Gujarati translation of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under the title </w:t>
      </w:r>
      <w:r>
        <w:rPr>
          <w:rFonts w:ascii="Times" w:hAnsi="Times" w:eastAsia="Times"/>
          <w:b w:val="0"/>
          <w:i/>
          <w:color w:val="000000"/>
          <w:sz w:val="18"/>
        </w:rPr>
        <w:t>Kama ane Kamini.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when I am all right. You may even receive my reply sooner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permitted to dictate. There is no cause for worry about me.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I have to be extremely careful.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QUESTLON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A professor who is married wants to observe </w:t>
      </w:r>
      <w:r>
        <w:rPr>
          <w:rFonts w:ascii="Times" w:hAnsi="Times" w:eastAsia="Times"/>
          <w:b w:val="0"/>
          <w:i/>
          <w:color w:val="000000"/>
          <w:sz w:val="18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18"/>
        </w:rPr>
        <w:t>.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wife doesn’t agree. What is the professor friend’s dharma in these circumstances?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This question could have arisen only if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the husband after marriage.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by marriage as a part of dharma is that intercourse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and wife is resorted to only when they desire children,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for sex-gratification. Those who do not look upon marriage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holy bond will of course respect each other’s wishes. Intercourse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the consent of the other party is nothing but rape.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now deal with the above mentioned question. In a case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it is only the husband who wishes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wife does not, if the husband has become completely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passion, that is, has, in the language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Ch. II, v. 59, realized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Supreme, intercourse will be physically impossible. The wife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the husband’s condition and her passion will subside.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refers to a man’s striving for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 husband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can strive for any aim which was not present in the minds of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time of marriage, only with the consent of the other partner.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words, a husband cannot take the vow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consent of his wife. Of course everybody should try to practise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self-control. When either party is aroused, generally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party also is agreeable or becomes so after a little persuasion.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this does not happen, bitterness results. I have, therefore,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conclusion, from the experiences of many people and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 reflection over them, that practice of self-control depends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consent. I should therefore say that the question is defective.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a natural condition,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arise. And it has no room when passion is present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only wants to strive for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10393. Also C.W. 6832.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Premabehn Kantak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LETTER TO G. D. BIRLA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25, 1937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GHANSHYAMDAS,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write? My mind can work in one direction only.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how I can be of help. What opinion can I form on a matter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nothing about? Hence I would only suggest that you do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interest of India irrespective of the opinion of Congressmen.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assured that the Congress will have to accept what is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country’s good. And its prestige will suffer in rejecting it. The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gress has no other capital except its prestige which in turn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following of the poor millions. Thus the welfare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simply the economic, intellectual and moral welfare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I have said nothing new but at times such pronouncements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principle are most effective when made by a friend. One can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quite good. A little weakness is there but it will disappear.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need for a change. But it will automatically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if the trip to the Frontier Province materializes. For one thing </w:t>
      </w:r>
      <w:r>
        <w:rPr>
          <w:rFonts w:ascii="Times" w:hAnsi="Times" w:eastAsia="Times"/>
          <w:b w:val="0"/>
          <w:i w:val="0"/>
          <w:color w:val="000000"/>
          <w:sz w:val="22"/>
        </w:rPr>
        <w:t>the climate there is good and fruit, etc., are available in plenty.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be building up your health. The operation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of considerable help.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7983. Courtesy: G. D. Birla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LETTER TO C. RAJAGOPALACHARI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1937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C. R.,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you have a moment to think of Hindi Prachar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Sabha. Raghavan is anxious about its financial condition. He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faith in the South and expects money from the North.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is a broken reed. Jamnalalji thinks that other provinces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neglected. Do you think you can raise anything on your side? I </w:t>
      </w:r>
      <w:r>
        <w:rPr>
          <w:rFonts w:ascii="Times" w:hAnsi="Times" w:eastAsia="Times"/>
          <w:b w:val="0"/>
          <w:i w:val="0"/>
          <w:color w:val="000000"/>
          <w:sz w:val="22"/>
        </w:rPr>
        <w:t>do not expect you to give muck time to this work but I am just putting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 mind of it. I hope you have begun to give yourself an hour’s </w:t>
      </w:r>
      <w:r>
        <w:rPr>
          <w:rFonts w:ascii="Times" w:hAnsi="Times" w:eastAsia="Times"/>
          <w:b w:val="0"/>
          <w:i w:val="0"/>
          <w:color w:val="000000"/>
          <w:sz w:val="22"/>
        </w:rPr>
        <w:t>rest during the day. That is a duty you may not neglect.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2067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LETTER TO EDITH HUNTER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 C. P.,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my message. You can do with it what you like. 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world peace is impossible except for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scientific precision, greater travail of the soul, greater patience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resources than required for the invention and consolidation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means of mutual slaughter. It cannot be attained by a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muster-roll signed by millions of mankind desiring peace. But it can,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a science of peace, as I hold there is, by a few devoting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the discovery of the means. Their effort being from </w:t>
      </w:r>
      <w:r>
        <w:rPr>
          <w:rFonts w:ascii="Times" w:hAnsi="Times" w:eastAsia="Times"/>
          <w:b w:val="0"/>
          <w:i w:val="0"/>
          <w:color w:val="000000"/>
          <w:sz w:val="22"/>
        </w:rPr>
        <w:t>within will not be showy but then it will not need a single farthing.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DITH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UNTER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RIENDS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47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ICTORIA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ONDON </w:t>
      </w:r>
      <w:r>
        <w:rPr>
          <w:rFonts w:ascii="Times" w:hAnsi="Times" w:eastAsia="Times"/>
          <w:b w:val="0"/>
          <w:i w:val="0"/>
          <w:color w:val="000000"/>
          <w:sz w:val="20"/>
        </w:rPr>
        <w:t>S.W. 1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1534. Also Pyarelal Papers. Courtesy: Pyarelal</w:t>
      </w:r>
    </w:p>
    <w:p>
      <w:pPr>
        <w:autoSpaceDN w:val="0"/>
        <w:autoSpaceDE w:val="0"/>
        <w:widowControl/>
        <w:spacing w:line="220" w:lineRule="exact" w:before="19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postscript to this letter Mahadev Desai writes: “Bapu’s own condition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giving us no little anxiety. The pressure, as examined by Dr. Gilder, was 200/120, </w:t>
      </w:r>
      <w:r>
        <w:rPr>
          <w:rFonts w:ascii="Times" w:hAnsi="Times" w:eastAsia="Times"/>
          <w:b w:val="0"/>
          <w:i w:val="0"/>
          <w:color w:val="000000"/>
          <w:sz w:val="18"/>
        </w:rPr>
        <w:t>and the outward symptoms too are not at all happy He is trying to give himself rest.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is there any rest for him?”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LETTER TO CHANDAN PAREKH</w:t>
      </w:r>
    </w:p>
    <w:p>
      <w:pPr>
        <w:autoSpaceDN w:val="0"/>
        <w:autoSpaceDE w:val="0"/>
        <w:widowControl/>
        <w:spacing w:line="244" w:lineRule="exact" w:before="108" w:after="0"/>
        <w:ind w:left="495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26,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CHANDAN,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frank letter. I have no further questions to ask 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say that I should send that letter to Shankar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not show 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except Kakasaheb. Why? If we have got rid of a weakness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have been guilty, we shouldn’t mind the whole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about it. And why need we feel ashamed about it, either?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you wish to serve women. You wish to save girls from the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for you believe that associating with him does them </w:t>
      </w:r>
      <w:r>
        <w:rPr>
          <w:rFonts w:ascii="Times" w:hAnsi="Times" w:eastAsia="Times"/>
          <w:b w:val="0"/>
          <w:i w:val="0"/>
          <w:color w:val="000000"/>
          <w:sz w:val="22"/>
        </w:rPr>
        <w:t>clutches of . . 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great harm. How can you succeed in this unless you make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misbehaviour with you? From every point of view, therefore,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no objection to your letter being read by any person.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does not mean, of course, that a letter like this should be shown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all. But I should be free to show it to anybody to whom I may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necessary to show. Unless I make appropriate use of your letter,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make no progress in my inquiry either. I will, therefore, keep a </w:t>
      </w:r>
      <w:r>
        <w:rPr>
          <w:rFonts w:ascii="Times" w:hAnsi="Times" w:eastAsia="Times"/>
          <w:b w:val="0"/>
          <w:i w:val="0"/>
          <w:color w:val="000000"/>
          <w:sz w:val="22"/>
        </w:rPr>
        <w:t>copy and send the original to Shankar.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to be strong enough to see this matter through,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need to have strength of heart. You will have to get some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girl friends who have any knowledge of this matter. If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is willing to write to me, encourage her to do so. If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happened exactly as you have described, you have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ashamed about. The fault was wholly . . .’s, for, as you say, was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 who aroused passion in you? While gratifying his guilty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desires, he made you take interest in his actions. Am I right?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to me without any constraint. I am sending a copy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to Nanabhai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any rate. I hope you will not be displeased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If I don’t send a copy to him, my inquiry cannot proceed. I </w:t>
      </w:r>
      <w:r>
        <w:rPr>
          <w:rFonts w:ascii="Times" w:hAnsi="Times" w:eastAsia="Times"/>
          <w:b w:val="0"/>
          <w:i w:val="0"/>
          <w:color w:val="000000"/>
          <w:sz w:val="22"/>
        </w:rPr>
        <w:t>hope your studies are progressing very well.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943. Courtesy: Satish D. Kalelkar</w:t>
      </w:r>
    </w:p>
    <w:p>
      <w:pPr>
        <w:autoSpaceDN w:val="0"/>
        <w:autoSpaceDE w:val="0"/>
        <w:widowControl/>
        <w:spacing w:line="220" w:lineRule="exact" w:before="30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Shankar </w:t>
      </w:r>
      <w:r>
        <w:rPr>
          <w:rFonts w:ascii="Times" w:hAnsi="Times" w:eastAsia="Times"/>
          <w:b w:val="0"/>
          <w:i/>
          <w:color w:val="000000"/>
          <w:sz w:val="18"/>
        </w:rPr>
        <w:t>alias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Satish Kalelkar, addressee’s fiance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name has been omitted.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>Nrisimhaprasad Kalidas Bhatt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LETTER TO MAHADEV DESAI</w:t>
      </w:r>
    </w:p>
    <w:p>
      <w:pPr>
        <w:autoSpaceDN w:val="0"/>
        <w:autoSpaceDE w:val="0"/>
        <w:widowControl/>
        <w:spacing w:line="270" w:lineRule="exact" w:before="2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26, 1937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mail was received just now. Today all the articles have been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typed here, and therefore you should have no difficulty. I leave to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the fate of the letters to be posted. Shiv Prasad is a wonderful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man! Who is Kale, and who is Shridhar? I am not able to understand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anything. Shivprasad must make a careful inquiry. Ask Ku[sum] and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Chhotelal if either of them knows. How did he get those replies?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must have received the mail sent in the morning. Keep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taking enough fruit. About Nariman, let us see what happens.</w:t>
      </w:r>
    </w:p>
    <w:p>
      <w:pPr>
        <w:autoSpaceDN w:val="0"/>
        <w:autoSpaceDE w:val="0"/>
        <w:widowControl/>
        <w:spacing w:line="220" w:lineRule="exact" w:before="1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2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11555</w:t>
      </w:r>
    </w:p>
    <w:p>
      <w:pPr>
        <w:autoSpaceDN w:val="0"/>
        <w:autoSpaceDE w:val="0"/>
        <w:widowControl/>
        <w:spacing w:line="292" w:lineRule="exact" w:before="6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220. TELEGRAM TO VICEROY</w:t>
      </w:r>
    </w:p>
    <w:p>
      <w:pPr>
        <w:autoSpaceDN w:val="0"/>
        <w:autoSpaceDE w:val="0"/>
        <w:widowControl/>
        <w:spacing w:line="270" w:lineRule="exact" w:before="3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1937</w:t>
      </w:r>
    </w:p>
    <w:p>
      <w:pPr>
        <w:autoSpaceDN w:val="0"/>
        <w:tabs>
          <w:tab w:pos="410" w:val="left"/>
          <w:tab w:pos="1970" w:val="left"/>
          <w:tab w:pos="3190" w:val="left"/>
          <w:tab w:pos="3910" w:val="left"/>
          <w:tab w:pos="4430" w:val="left"/>
          <w:tab w:pos="5270" w:val="left"/>
          <w:tab w:pos="5910" w:val="left"/>
        </w:tabs>
        <w:autoSpaceDE w:val="0"/>
        <w:widowControl/>
        <w:spacing w:line="212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HUNGER-STRIKE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ANDAMANS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PLEASE</w:t>
      </w:r>
    </w:p>
    <w:p>
      <w:pPr>
        <w:autoSpaceDN w:val="0"/>
        <w:tabs>
          <w:tab w:pos="670" w:val="left"/>
          <w:tab w:pos="1890" w:val="left"/>
          <w:tab w:pos="2370" w:val="left"/>
          <w:tab w:pos="3410" w:val="left"/>
          <w:tab w:pos="4270" w:val="left"/>
          <w:tab w:pos="4590" w:val="left"/>
          <w:tab w:pos="5610" w:val="left"/>
          <w:tab w:pos="623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FOLLOWING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STRIKERS.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QUOTE.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VENTURE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MY</w:t>
      </w:r>
    </w:p>
    <w:p>
      <w:pPr>
        <w:autoSpaceDN w:val="0"/>
        <w:tabs>
          <w:tab w:pos="830" w:val="left"/>
          <w:tab w:pos="1250" w:val="left"/>
          <w:tab w:pos="2250" w:val="left"/>
          <w:tab w:pos="3050" w:val="left"/>
          <w:tab w:pos="3310" w:val="left"/>
          <w:tab w:pos="3870" w:val="left"/>
          <w:tab w:pos="4890" w:val="left"/>
          <w:tab w:pos="5990" w:val="left"/>
          <w:tab w:pos="6270" w:val="left"/>
        </w:tabs>
        <w:autoSpaceDE w:val="0"/>
        <w:widowControl/>
        <w:spacing w:line="230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ADVICE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GURUDEV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TAGORE’S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WORKING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COMMITTEE’S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TO</w:t>
      </w:r>
    </w:p>
    <w:p>
      <w:pPr>
        <w:autoSpaceDN w:val="0"/>
        <w:tabs>
          <w:tab w:pos="1050" w:val="left"/>
          <w:tab w:pos="1830" w:val="left"/>
          <w:tab w:pos="2770" w:val="left"/>
          <w:tab w:pos="3430" w:val="left"/>
          <w:tab w:pos="3850" w:val="left"/>
          <w:tab w:pos="4410" w:val="left"/>
          <w:tab w:pos="5270" w:val="left"/>
          <w:tab w:pos="589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ABANDON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TRYING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SECURE</w:t>
      </w:r>
    </w:p>
    <w:p>
      <w:pPr>
        <w:autoSpaceDN w:val="0"/>
        <w:tabs>
          <w:tab w:pos="730" w:val="left"/>
          <w:tab w:pos="1210" w:val="left"/>
          <w:tab w:pos="1790" w:val="left"/>
          <w:tab w:pos="2130" w:val="left"/>
          <w:tab w:pos="2930" w:val="left"/>
          <w:tab w:pos="3310" w:val="left"/>
          <w:tab w:pos="4330" w:val="left"/>
          <w:tab w:pos="4750" w:val="left"/>
          <w:tab w:pos="5390" w:val="left"/>
          <w:tab w:pos="599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RELIEF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GRACEFUL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PART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YIELD</w:t>
      </w:r>
    </w:p>
    <w:p>
      <w:pPr>
        <w:autoSpaceDN w:val="0"/>
        <w:tabs>
          <w:tab w:pos="410" w:val="left"/>
          <w:tab w:pos="1670" w:val="left"/>
          <w:tab w:pos="2630" w:val="left"/>
          <w:tab w:pos="3190" w:val="left"/>
          <w:tab w:pos="3810" w:val="left"/>
          <w:tab w:pos="4410" w:val="left"/>
          <w:tab w:pos="4850" w:val="left"/>
          <w:tab w:pos="6090" w:val="left"/>
          <w:tab w:pos="643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NATIONWIDE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REQUEST.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HELP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</w:p>
    <w:p>
      <w:pPr>
        <w:autoSpaceDN w:val="0"/>
        <w:tabs>
          <w:tab w:pos="750" w:val="left"/>
          <w:tab w:pos="1250" w:val="left"/>
          <w:tab w:pos="2370" w:val="left"/>
          <w:tab w:pos="2990" w:val="left"/>
          <w:tab w:pos="3690" w:val="left"/>
          <w:tab w:pos="4270" w:val="left"/>
          <w:tab w:pos="5250" w:val="left"/>
          <w:tab w:pos="563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ASSURANCE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BELIEVED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TERRORIST</w:t>
      </w:r>
    </w:p>
    <w:p>
      <w:pPr>
        <w:autoSpaceDN w:val="0"/>
        <w:autoSpaceDE w:val="0"/>
        <w:widowControl/>
        <w:spacing w:line="212" w:lineRule="exact" w:before="88" w:after="4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METHODS NO LONGER BELIEVE IN THEM AND THAT THEY HAVE COME TO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300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BELIEVE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NON-VIOLENCE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BEST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METHOD. </w:t>
            </w:r>
          </w:p>
        </w:tc>
        <w:tc>
          <w:tcPr>
            <w:tcW w:type="dxa" w:w="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ASK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THIS</w:t>
            </w:r>
          </w:p>
        </w:tc>
      </w:tr>
    </w:tbl>
    <w:p>
      <w:pPr>
        <w:autoSpaceDN w:val="0"/>
        <w:autoSpaceDE w:val="0"/>
        <w:widowControl/>
        <w:spacing w:line="212" w:lineRule="exact" w:before="4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BECAUSE SOME LEADERS SAY DETENUS HAVE ABJURED TERRORISM BUT OPINION</w:t>
      </w:r>
    </w:p>
    <w:p>
      <w:pPr>
        <w:autoSpaceDN w:val="0"/>
        <w:autoSpaceDE w:val="0"/>
        <w:widowControl/>
        <w:spacing w:line="240" w:lineRule="exact" w:before="4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Rabindranath Tagore”, 16-8-1937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“Congress Working Committee Resolution on Andamans Prisoners”.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256"/>
        </w:trPr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CONTRARY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ALSO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HAS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BEEN </w:t>
            </w:r>
          </w:p>
        </w:tc>
        <w:tc>
          <w:tcPr>
            <w:tcW w:type="dxa" w:w="1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EXPRESSED.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GANDHI.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UNQUOTE.</w:t>
            </w:r>
          </w:p>
        </w:tc>
      </w:tr>
    </w:tbl>
    <w:p>
      <w:pPr>
        <w:autoSpaceDN w:val="0"/>
        <w:autoSpaceDE w:val="0"/>
        <w:widowControl/>
        <w:spacing w:line="212" w:lineRule="exact" w:before="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   SHALL    ESTEEM    YOUR    KINDLY    ASKING    FOR    REPLY   TO   BE </w:t>
      </w:r>
    </w:p>
    <w:p>
      <w:pPr>
        <w:autoSpaceDN w:val="0"/>
        <w:autoSpaceDE w:val="0"/>
        <w:widowControl/>
        <w:spacing w:line="230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WIRED.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7793.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LETTER TO R. GANGADHARAN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thank you for your letter of the 10th inst.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is not an affair in which one person can dispose of his </w:t>
      </w:r>
      <w:r>
        <w:rPr>
          <w:rFonts w:ascii="Times" w:hAnsi="Times" w:eastAsia="Times"/>
          <w:b w:val="0"/>
          <w:i w:val="0"/>
          <w:color w:val="000000"/>
          <w:sz w:val="22"/>
        </w:rPr>
        <w:t>girls or boys against their will. My boy married Shri Rajagopala-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chari’s daughter because they fell in love with each other in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manner and the couple had our blessings. I would be glad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that you could also be similarly matched. I have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>no prejudices, but no third party can bring about such matches.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nothing unhygienic in a person carrying a moustache or a </w:t>
      </w:r>
      <w:r>
        <w:rPr>
          <w:rFonts w:ascii="Times" w:hAnsi="Times" w:eastAsia="Times"/>
          <w:b w:val="0"/>
          <w:i/>
          <w:color w:val="000000"/>
          <w:sz w:val="22"/>
        </w:rPr>
        <w:t>shikha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both. I cannot give any reason for this age-long custom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believe in setting aside customs for which I can give no valid </w:t>
      </w:r>
      <w:r>
        <w:rPr>
          <w:rFonts w:ascii="Times" w:hAnsi="Times" w:eastAsia="Times"/>
          <w:b w:val="0"/>
          <w:i w:val="0"/>
          <w:color w:val="000000"/>
          <w:sz w:val="22"/>
        </w:rPr>
        <w:t>reason but which are not repugnant to my moral or sanitary sense.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R. G</w:t>
      </w:r>
      <w:r>
        <w:rPr>
          <w:rFonts w:ascii="Times" w:hAnsi="Times" w:eastAsia="Times"/>
          <w:b w:val="0"/>
          <w:i w:val="0"/>
          <w:color w:val="000000"/>
          <w:sz w:val="16"/>
        </w:rPr>
        <w:t>ANGADHARAN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HOPPIKAVILAKOM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AKKOM</w:t>
      </w:r>
      <w:r>
        <w:rPr>
          <w:rFonts w:ascii="Times" w:hAnsi="Times" w:eastAsia="Times"/>
          <w:b w:val="0"/>
          <w:i w:val="0"/>
          <w:color w:val="000000"/>
          <w:sz w:val="20"/>
        </w:rPr>
        <w:t>, P. O.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NJUTENGU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>RAVANCORE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550" w:val="left"/>
          <w:tab w:pos="6290" w:val="left"/>
        </w:tabs>
        <w:autoSpaceDE w:val="0"/>
        <w:widowControl/>
        <w:spacing w:line="220" w:lineRule="exact" w:before="3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this, the Viceroy’s reply of even date read: “Many thanks for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message which I am having repeated to the hunger-strikers that they should telegraph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reply to you.” The telegram dated August 28 from Andamans read: “Your message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personally delivered by me this morning, August 28, to the hunger-strikers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for time to discuss the question of calling off the strike and are still deliberating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7 p.m. Hope to send further report tomorrow.” On August 29, Gandhiji received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telegram: “Hunger-strike suspended unconditionally late last night by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overwhelming majority who broke their fast. Only seven remaining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</w:t>
      </w:r>
      <w:r>
        <w:rPr>
          <w:rFonts w:ascii="Times" w:hAnsi="Times" w:eastAsia="Times"/>
          <w:b w:val="0"/>
          <w:i w:val="0"/>
          <w:color w:val="000000"/>
          <w:sz w:val="18"/>
        </w:rPr>
        <w:t>hunger-strike.” For Gandhiji’s reply,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Andamans Prisoners”, </w:t>
      </w:r>
      <w:r>
        <w:rPr>
          <w:rFonts w:ascii="Times" w:hAnsi="Times" w:eastAsia="Times"/>
          <w:b w:val="0"/>
          <w:i w:val="0"/>
          <w:color w:val="000000"/>
          <w:sz w:val="18"/>
        </w:rPr>
        <w:t>30-8-1937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8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222. LETTER TO ZAKIR HUSAIN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ZAKIR,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only yesterday. I therefore sent a wire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Babu asking him to attend the Conference and seek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Maulvi Abdul Haq Saheb. It is tragic that Nagpur should have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upset him. I have not yet traced the reason for his displeasure.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you have sent Mujeeb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Patna. You will please tell me what </w:t>
      </w:r>
      <w:r>
        <w:rPr>
          <w:rFonts w:ascii="Times" w:hAnsi="Times" w:eastAsia="Times"/>
          <w:b w:val="0"/>
          <w:i w:val="0"/>
          <w:color w:val="000000"/>
          <w:sz w:val="22"/>
        </w:rPr>
        <w:t>happens there.</w:t>
      </w:r>
    </w:p>
    <w:p>
      <w:pPr>
        <w:autoSpaceDN w:val="0"/>
        <w:autoSpaceDE w:val="0"/>
        <w:widowControl/>
        <w:spacing w:line="220" w:lineRule="exact" w:before="3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AKIR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USAIN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AMIA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ILLIA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40" w:lineRule="exact" w:before="3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LETTER TO M. SUBRAHMANYA RAJU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12th August. Of course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revive peaceful picketing and to reconstitute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temperance committees. Both these things will, I have no doubt, take </w:t>
      </w:r>
      <w:r>
        <w:rPr>
          <w:rFonts w:ascii="Times" w:hAnsi="Times" w:eastAsia="Times"/>
          <w:b w:val="0"/>
          <w:i w:val="0"/>
          <w:color w:val="000000"/>
          <w:sz w:val="22"/>
        </w:rPr>
        <w:t>place if it becomes necessary.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YT</w:t>
      </w:r>
      <w:r>
        <w:rPr>
          <w:rFonts w:ascii="Times" w:hAnsi="Times" w:eastAsia="Times"/>
          <w:b w:val="0"/>
          <w:i w:val="0"/>
          <w:color w:val="000000"/>
          <w:sz w:val="20"/>
        </w:rPr>
        <w:t>. M. S. R</w:t>
      </w:r>
      <w:r>
        <w:rPr>
          <w:rFonts w:ascii="Times" w:hAnsi="Times" w:eastAsia="Times"/>
          <w:b w:val="0"/>
          <w:i w:val="0"/>
          <w:color w:val="000000"/>
          <w:sz w:val="16"/>
        </w:rPr>
        <w:t>AJU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 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ILLAGE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ARVATNAGAR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HITTOOR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G.N. 11518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Prof. Mohammed Mujeeb, Vice-Chancellor, Jamia Millia Islamia, Delhi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LETTER TO KASHI GANDHI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1937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KASHI,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getting along quite well there. Do not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hesitate to stay there as long as necessary. Amba, Prabhudas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 are bound to benefit. I at any rate have certainly liked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decision that the delivery also should take place there. Things </w:t>
      </w:r>
      <w:r>
        <w:rPr>
          <w:rFonts w:ascii="Times" w:hAnsi="Times" w:eastAsia="Times"/>
          <w:b w:val="0"/>
          <w:i w:val="0"/>
          <w:color w:val="000000"/>
          <w:sz w:val="22"/>
        </w:rPr>
        <w:t>are going on well here. I hope you yourself are keeping well.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33096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LETTER TO RAGHAVDAS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RAGHAVDAS,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say regarding machines is worth considering.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as it is; the hand-operated grinding-stones are going out of use.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even difficult to procure one. Even so, think over the matter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me. How many machines are operating in the U. P.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Gorakhpur? Find out if one can get as much flour as one needs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machines is discontinued. Also consider whether, if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smaller machines is stopped, the tons of white flour prepared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and other places will not find its way into the villages. The </w:t>
      </w:r>
      <w:r>
        <w:rPr>
          <w:rFonts w:ascii="Times" w:hAnsi="Times" w:eastAsia="Times"/>
          <w:b w:val="0"/>
          <w:i w:val="0"/>
          <w:color w:val="000000"/>
          <w:sz w:val="22"/>
        </w:rPr>
        <w:t>flour of the smaller machines is much better.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40" w:lineRule="exact" w:before="2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letters are in a different hand but the subscription in both is by Gandhiji.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LETTER TO RAMDAS GULATI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27, 1937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RAMDAS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work has increased 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told 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matters here. I am writing to Shankerlal about the Exhibition.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he will himself come over and attend to everything.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 the expense seems to be so great that the 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hold a session like this. This will not be a village Congress.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a Congress in a village is that all the expenses are kept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to three thousand rupees. Will not the expense on water supply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 a waste once the session is over? Isn’t there any way by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avoid all this expense? I feel that a Congress session for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people will cost less in a city. If this is true, there is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>wrong somewhere.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227. DISCUSSION ON PROHIBITION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August 28, 1937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If we can achieve prohibition within the next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and if we can demonstrate to the world that we can do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military in the provinces, we shall have raised India’s name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height that it had never reached before and to which no nation has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reached. The task of making people sober is a task of the most vital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and no amount of energy devoted to it is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wasted. It will at once be a kind of true adult education and [a means] </w:t>
      </w:r>
      <w:r>
        <w:rPr>
          <w:rFonts w:ascii="Times" w:hAnsi="Times" w:eastAsia="Times"/>
          <w:b w:val="0"/>
          <w:i w:val="0"/>
          <w:color w:val="000000"/>
          <w:sz w:val="22"/>
        </w:rPr>
        <w:t>of improving the taxable capacity of the citizen.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:] What are the most effective agencies for the creation of a sober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said already that the existing excise force may be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advantage. Up to now they had no belief in the Government’s </w:t>
      </w:r>
      <w:r>
        <w:rPr>
          <w:rFonts w:ascii="Times" w:hAnsi="Times" w:eastAsia="Times"/>
          <w:b w:val="0"/>
          <w:i/>
          <w:color w:val="000000"/>
          <w:sz w:val="22"/>
        </w:rPr>
        <w:t>bona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architect in charge of construction work at the Haripura Congress;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Vallabbhbhai Patel”, 26-9-1937.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Some words are illegible in the source.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>Extracted from Mahadev Desai’s “A Stupendous Task”, under “Notes”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fides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achieve prohibition at even a distant date. They now know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that the Congress will not rest in peace and will not let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in peace until it has achieved prohibition, and they will gladly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line with the new policy and programme. But the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agencies will be more effective. There are our professors and teachers,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students of colleges. They may well be called upon to devote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couple of hours each day to the task. They should go to the areas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frequented by the drinkers, associate with them, speak to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with them and do peaceful picketing of an educative character.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look to the medical profession to put their heads together to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people drink, how they can be weaned from drink, find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effective, wholesome and healthful substitutes of drink. Then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sisters. They did great work during the non-co-operation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be organized again to revive the work under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auspices now. Whilst their presence will be a sure deterrent,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few difficulties in the way. Before, the police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indifferently on, and even helped the ruffians in the days gone by.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women can count on their help in their holy crusade. Then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 temperance associations. Most of them have been up to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inert and inactive. We should now ask them to pull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and engage actively in the crusade. We might well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League under which all these agencies may work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 and systematic manner. The revenue drawn from excise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be used for the prohibition campaign. That will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forbidden use of tainted money, but something like turning a channel </w:t>
      </w:r>
      <w:r>
        <w:rPr>
          <w:rFonts w:ascii="Times" w:hAnsi="Times" w:eastAsia="Times"/>
          <w:b w:val="0"/>
          <w:i w:val="0"/>
          <w:color w:val="000000"/>
          <w:sz w:val="22"/>
        </w:rPr>
        <w:t>of foul water into the holy Ganges and making it pure.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Above all, find out the plague spots., concentrate your forces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them. Have meetings of the liquor contractors and liquor dealers,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 them how to turn an honest penny by converting their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booths into recreation centres. I have already described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how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may be turned into centres of harmless recreation and even of </w:t>
      </w:r>
      <w:r>
        <w:rPr>
          <w:rFonts w:ascii="Times" w:hAnsi="Times" w:eastAsia="Times"/>
          <w:b w:val="0"/>
          <w:i w:val="0"/>
          <w:color w:val="000000"/>
          <w:sz w:val="22"/>
        </w:rPr>
        <w:t>educative amusement.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28-8-1937</w:t>
      </w:r>
    </w:p>
    <w:p>
      <w:pPr>
        <w:autoSpaceDN w:val="0"/>
        <w:autoSpaceDE w:val="0"/>
        <w:widowControl/>
        <w:spacing w:line="240" w:lineRule="exact" w:before="1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“Discussion on Prohibition”, 21-8-1937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ANGEROUS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VEN IN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RIGID </w:t>
      </w: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>ONE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Apropos of my remark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alcohol might be required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frigid zone, a friend sends me the following interesting paragraph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Liquor Control by G. E. G. Catlin who while discussing the </w:t>
      </w:r>
      <w:r>
        <w:rPr>
          <w:rFonts w:ascii="Times" w:hAnsi="Times" w:eastAsia="Times"/>
          <w:b w:val="0"/>
          <w:i w:val="0"/>
          <w:color w:val="000000"/>
          <w:sz w:val="22"/>
        </w:rPr>
        <w:t>apparent warming effect of alcohol says: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simple mechanical consideration should, however, warn us against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misinterpretation of these results. The body temperature has not been changed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the warmer blood has been sent to the surface where, if it is chilled,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returns to reduce the temperature of the whole system. In cases where there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serious need of protection against cold, alcohol is not only useless but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dangerous. Fridtjof Nansen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stated that ‘my experience leads me to take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decided stand against the use of stimulants and narcotics of all sorts’ in Arctic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journeys—in the case of alcohol owing to the increased risk of death by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freezing.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in India, however, do not need such testimony. 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excuse apparent or real for taking alcoholic drinks in our temperate </w:t>
      </w:r>
      <w:r>
        <w:rPr>
          <w:rFonts w:ascii="Times" w:hAnsi="Times" w:eastAsia="Times"/>
          <w:b w:val="0"/>
          <w:i w:val="0"/>
          <w:color w:val="000000"/>
          <w:sz w:val="22"/>
        </w:rPr>
        <w:t>zone where the sun gives us all the warmth we need.</w:t>
      </w:r>
    </w:p>
    <w:p>
      <w:pPr>
        <w:autoSpaceDN w:val="0"/>
        <w:tabs>
          <w:tab w:pos="550" w:val="left"/>
          <w:tab w:pos="2250" w:val="left"/>
          <w:tab w:pos="2590" w:val="left"/>
        </w:tabs>
        <w:autoSpaceDE w:val="0"/>
        <w:widowControl/>
        <w:spacing w:line="248" w:lineRule="exact" w:before="4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EEDLESS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Liberal friend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highly appreciating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prohibition within three years thus expresses his fear </w:t>
      </w:r>
      <w:r>
        <w:rPr>
          <w:rFonts w:ascii="Times" w:hAnsi="Times" w:eastAsia="Times"/>
          <w:b w:val="0"/>
          <w:i w:val="0"/>
          <w:color w:val="000000"/>
          <w:sz w:val="22"/>
        </w:rPr>
        <w:t>about education:</w:t>
      </w:r>
    </w:p>
    <w:p>
      <w:pPr>
        <w:autoSpaceDN w:val="0"/>
        <w:autoSpaceDE w:val="0"/>
        <w:widowControl/>
        <w:spacing w:line="220" w:lineRule="exact" w:before="48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educational programme of the Congress seems to be causing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uneasiness. There is a fear that it may result in blocking the progress of higher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education. I hope that till a well-considered scheme is adumbrated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sufficient notice given of the changes proposed, no precipitate step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taken, at any rate without giving an opportunity to the public to discuss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proposals fully.</w:t>
      </w:r>
    </w:p>
    <w:p>
      <w:pPr>
        <w:autoSpaceDN w:val="0"/>
        <w:autoSpaceDE w:val="0"/>
        <w:widowControl/>
        <w:spacing w:line="260" w:lineRule="exact" w:before="34" w:after="228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fear is wholly needless. The Working Committee has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no general policy. The Congress, except for being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existence of many national educational institutions, e.g.,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Kashi Vidyapith, Jamia Millia, Tilak Vidyapith, Bihar Vidyapith,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Vidyapith and the like, has made no general announcement. </w:t>
      </w:r>
      <w:r>
        <w:rPr>
          <w:rFonts w:ascii="Times" w:hAnsi="Times" w:eastAsia="Times"/>
          <w:b w:val="0"/>
          <w:i w:val="0"/>
          <w:color w:val="000000"/>
          <w:sz w:val="22"/>
        </w:rPr>
        <w:t>What I have written is my personal contribution to the discussion.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43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1922</w:t>
            </w:r>
          </w:p>
          <w:p>
            <w:pPr>
              <w:autoSpaceDN w:val="0"/>
              <w:autoSpaceDE w:val="0"/>
              <w:widowControl/>
              <w:spacing w:line="294" w:lineRule="exact" w:before="4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166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“Against Ahimsa and Truth”, 14-8-1937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2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(1861-1930); Norwegian Polar explorer, who was awarded Nobel Prize in</w:t>
            </w:r>
          </w:p>
          <w:p>
            <w:pPr>
              <w:autoSpaceDN w:val="0"/>
              <w:autoSpaceDE w:val="0"/>
              <w:widowControl/>
              <w:spacing w:line="240" w:lineRule="exact" w:before="20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3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G. A. Natesan;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 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“Letter to G. A. Natesan”, 24-8-1937</w:t>
            </w:r>
          </w:p>
          <w:p>
            <w:pPr>
              <w:autoSpaceDN w:val="0"/>
              <w:autoSpaceDE w:val="0"/>
              <w:widowControl/>
              <w:spacing w:line="240" w:lineRule="exact" w:before="2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Indeed I feel most strongly about the vast injury that the existing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system of education has done to the youth of the country and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languages and general culture of India. I hold my views strongly. But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do not claim to have converted Congressmen in general. What then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be said of those educationists who are outside even the Congress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atmosphere and who dominate the Universities of India? It is no easy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task to convert them. My friend and those who share his fear may rest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assured that the advice given by Shri Shastriar will be taken to heart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those concerned and no serious step will be taken without due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consideration and consultation with the persons whose advice is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value in matters educational. I may add that I am already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correspondence with many educationists and am already receiving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valuable opinions which I am happy to be able to say are in general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agreement with my scheme.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ABOUT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ITERACY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many opinions on the ideas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propounding in these columns on education. I may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 the most important of them in these columns.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 wish to answer a grievance a learned correspondent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of the neglect of literacy of which he imagines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guilty. There is nothing in what I have written to warrant such a belief.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have I not contended that the children in the schools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will receive every instruction through the handicrafts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taught? That includes literacy. In my scheme of things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will handle tools before it draws or traces the writing. The eyes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read the pictures of letters and words as they will know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in life, the ears will catch the names and meanings of things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sentences. The whole training will be natural, responsive, and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quickest and the cheapest in the land. The children of my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therefore read much more quickly than they will write.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write they will not produce daubs as I do even now (thanks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teachers), but they will trace correct letters even as they will trace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figures of the objects they may see. If the schools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ever come into being, I make bold to say that they will vie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most advanced schools in quickness, so far as reading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and even writing if it is common ground that the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correct and not incorrect as now is in the vast majority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cases. The children of the Segaon school may be said to be writing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the orthodox standard; they spoil slate and paper </w:t>
      </w:r>
      <w:r>
        <w:rPr>
          <w:rFonts w:ascii="Times" w:hAnsi="Times" w:eastAsia="Times"/>
          <w:b w:val="0"/>
          <w:i w:val="0"/>
          <w:color w:val="000000"/>
          <w:sz w:val="22"/>
        </w:rPr>
        <w:t>according to my standard.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28-8-1937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229. THE GREATEST ACT</w:t>
      </w:r>
    </w:p>
    <w:p>
      <w:pPr>
        <w:autoSpaceDN w:val="0"/>
        <w:autoSpaceDE w:val="0"/>
        <w:widowControl/>
        <w:spacing w:line="240" w:lineRule="exact" w:before="14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as much as prohibition has been one of the chief planks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since the inauguration of the non-cooperation movement in 1920,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thousands of men and women have had to suffer imprisonment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physical injury in furtherance of this cause, the Working Committee is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opinion that it is incumbent upon the Congress Ministries to work for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end. The Committee expects them to bring about total prohibition in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respective provinces within three years. The Working Committee appeals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Ministries in other provinces, and to the Indian States also, to adopt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programme of moral and social uplift of the people.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regard this resolution as the greatest act of the Working 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any time of its chequered career. The cry of prohibition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always fashionable. In 1920 it became one of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items of the Congress. The Congress, therefore,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go in for total prohibition immediately it came into power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India. The Ministers had to have the courage to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Rs. eleven crores of revenue in the six provinces.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taken the risk for the sake of redeeming its pledge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conserving the moral and the material welfare of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addicted to intoxicants and narcotics. It is my fervent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provinces which have non-Congress majorities will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example of the six provinces. It is less difficult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for the six provinces to achieve prohibition. And is it too much </w:t>
      </w:r>
      <w:r>
        <w:rPr>
          <w:rFonts w:ascii="Times" w:hAnsi="Times" w:eastAsia="Times"/>
          <w:b w:val="0"/>
          <w:i w:val="0"/>
          <w:color w:val="000000"/>
          <w:sz w:val="22"/>
        </w:rPr>
        <w:t>to expect the States to fall in with British India?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many are sceptical about prohibition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achieved. They think that the financial lure will be too strong for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resist. They argue that the addicts will procure their drinks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drugs anyhow, and that when the Ministers discover that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mere loss of revenue without any appreciable diminution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consumption, though illicit, of drinks and drugs, they will revert to the </w:t>
      </w:r>
      <w:r>
        <w:rPr>
          <w:rFonts w:ascii="Times" w:hAnsi="Times" w:eastAsia="Times"/>
          <w:b w:val="0"/>
          <w:i w:val="0"/>
          <w:color w:val="000000"/>
          <w:sz w:val="22"/>
        </w:rPr>
        <w:t>tainted revenue and the then state will be worse than the present.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share any such fear. I believe there is the requisite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momentum in the nation to achieve the noble end.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is to be a reality, we shall begin to see the end not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the three years but inside of six months. And when the reality </w:t>
      </w:r>
      <w:r>
        <w:rPr>
          <w:rFonts w:ascii="Times" w:hAnsi="Times" w:eastAsia="Times"/>
          <w:b w:val="0"/>
          <w:i w:val="0"/>
          <w:color w:val="000000"/>
          <w:sz w:val="22"/>
        </w:rPr>
        <w:t>dawns upon India, those provinces or States that have lagged behind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Which met at Wardha from August 14 to 17, 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bound to bow to the inevitable.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the right, therefore, to expect the sympathy and support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of all the parties in India including the Europeans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mind of the whole world in this, perhaps the greatest moral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of the century.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then, prohibition is to mean a great moral awakening in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closing of liquor shops should merely mean the indispensable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of the movement ending in the complete weaning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and narcotics of those poor people and some rich people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habit has ruined, body and soul. Such a consummation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by mere State effort. At the risk of repetition of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by Mahadev Desai in his notes, let me summarize what should, </w:t>
      </w:r>
      <w:r>
        <w:rPr>
          <w:rFonts w:ascii="Times" w:hAnsi="Times" w:eastAsia="Times"/>
          <w:b w:val="0"/>
          <w:i w:val="0"/>
          <w:color w:val="000000"/>
          <w:sz w:val="22"/>
        </w:rPr>
        <w:t>in my opinion, be the comprehensive programme: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(1) A drink-drug map showing the locality of liquor and opium </w:t>
      </w:r>
      <w:r>
        <w:rPr>
          <w:rFonts w:ascii="Times" w:hAnsi="Times" w:eastAsia="Times"/>
          <w:b w:val="0"/>
          <w:i w:val="0"/>
          <w:color w:val="000000"/>
          <w:sz w:val="22"/>
        </w:rPr>
        <w:t>shops in each province.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(2)  Closing them as liquor shops on the expiry of the licences.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(3) Immediate earmarking of liquor revenue, whilst it is still </w:t>
      </w:r>
      <w:r>
        <w:rPr>
          <w:rFonts w:ascii="Times" w:hAnsi="Times" w:eastAsia="Times"/>
          <w:b w:val="0"/>
          <w:i w:val="0"/>
          <w:color w:val="000000"/>
          <w:sz w:val="22"/>
        </w:rPr>
        <w:t>being received, exclusively for the purpose of prohibition.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(4) Conversion, wherever possible, of the liquor shops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refreshment and recreation rooms in the hope that the original visitors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continue to use them, liquor contractors being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persuaded to conduct them if they will.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(5) Employment of the existing excise staff for detection of </w:t>
      </w:r>
      <w:r>
        <w:rPr>
          <w:rFonts w:ascii="Times" w:hAnsi="Times" w:eastAsia="Times"/>
          <w:b w:val="0"/>
          <w:i w:val="0"/>
          <w:color w:val="000000"/>
          <w:sz w:val="22"/>
        </w:rPr>
        <w:t>illicit distillation and drinking.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(6) Appeal to the educational institutions to devote a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of teachers and students to temperance work.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(7) Appeal to the women to organize visits to the persons given </w:t>
      </w:r>
      <w:r>
        <w:rPr>
          <w:rFonts w:ascii="Times" w:hAnsi="Times" w:eastAsia="Times"/>
          <w:b w:val="0"/>
          <w:i w:val="0"/>
          <w:color w:val="000000"/>
          <w:sz w:val="22"/>
        </w:rPr>
        <w:t>to the drink and opium habits.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(8) Negotiation with the neighbouring States to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>simultaneous prohibition.</w:t>
      </w:r>
    </w:p>
    <w:p>
      <w:pPr>
        <w:autoSpaceDN w:val="0"/>
        <w:autoSpaceDE w:val="0"/>
        <w:widowControl/>
        <w:spacing w:line="28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(9) Engaging the voluntary or, if necessary, paid assistance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medical profession for suggesting non-alcoholic drinks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substitutes for intoxicants and methods of weaning the addicts from </w:t>
      </w:r>
      <w:r>
        <w:rPr>
          <w:rFonts w:ascii="Times" w:hAnsi="Times" w:eastAsia="Times"/>
          <w:b w:val="0"/>
          <w:i w:val="0"/>
          <w:color w:val="000000"/>
          <w:sz w:val="22"/>
        </w:rPr>
        <w:t>their habit.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(10) Revival of the activities of temperance associations in </w:t>
      </w:r>
      <w:r>
        <w:rPr>
          <w:rFonts w:ascii="Times" w:hAnsi="Times" w:eastAsia="Times"/>
          <w:b w:val="0"/>
          <w:i w:val="0"/>
          <w:color w:val="000000"/>
          <w:sz w:val="22"/>
        </w:rPr>
        <w:t>support of the campaign against drink.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(11) Requiring employers of labour to open and maintain,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first-class management, refreshment, recreation and educational </w:t>
      </w:r>
      <w:r>
        <w:rPr>
          <w:rFonts w:ascii="Times" w:hAnsi="Times" w:eastAsia="Times"/>
          <w:b w:val="0"/>
          <w:i w:val="0"/>
          <w:color w:val="000000"/>
          <w:sz w:val="22"/>
        </w:rPr>
        <w:t>rooms for the use of their employees.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(12) Toddy-tappers to be used for drawing sweet toddy for sale,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such, or conversion into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understand that the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 sweet toddy for drinking, as such, or for making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>different from the one for fermenting toddy.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much for the campaign against drink and drugs.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as to how to make up for the loss of revenue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to the extent of one-third. I have unhesitatingly suggested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cutting out the educational budget for which purpose mainly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excise revenue is used. I still maintain that education can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self-supporting. With this I must deal elsewhere.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cannot be made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day even if the possibility of its being made self-supporting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accepted. Existing obligations have to be met. Therefore,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sources of revenue have to be tapped. Death duties, tax on tobacco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</w:t>
      </w:r>
      <w:r>
        <w:rPr>
          <w:rFonts w:ascii="Times" w:hAnsi="Times" w:eastAsia="Times"/>
          <w:b w:val="0"/>
          <w:i/>
          <w:color w:val="000000"/>
          <w:sz w:val="22"/>
        </w:rPr>
        <w:t>bidis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have already been given as some suggestions. If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considered impossible of immediate accomplishment, short-term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loans may be devised to tide over the deficit; and if even that fails,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Government should be approached to curtail the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budget and give the provinces the proportionate grant. The demand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irresistible especially if it is demonstrated by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 that they do not need the military, at any rate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>internal peace and tranquillity.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28-8-1937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230. “SUFFICIENTLY ACQUAINTED”</w:t>
      </w:r>
    </w:p>
    <w:p>
      <w:pPr>
        <w:autoSpaceDN w:val="0"/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professor writes: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suggested that even if an M. L. A. can express himself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English it is open to him to declare that he is not ‘sufficiently’ acquainted with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and thus enable the Speaker, who is of course not expected to question 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bona fides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to allow him to speak in Hindustani. I have read your remarks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greatest care but have not been able to see how a person having 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scrupulous regard for truth can take this course, much less how you can suggest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it. Section 85 obviously refers to persons who find themselves unable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express their meaning in English well enough to make it intelligible to those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know English and not to those who do not know it. There can be no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“Self-supporting Education”, 11-9-1937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reference is to Mahadev Desai’s interpretation of Section 85 of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of India Act of 1935;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V.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 of ‘sufficient’ acquaintance with English for making oneself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intelligible to the latter. The wording is too clear to permit any other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interpretation, and in face of it for anybody to declare himself insufficiently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acquainted with English simply because there arc some fellow Members who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not understand English, looks like mere casuistry. In U.P. they have got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 of the difficulty by interpreting the words, ‘unacquainted or not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sufficiently acquainted with the English language’ to mean less acquainted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the English language than with Hindi. But I think the question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comparative acquaintance is also ruled out by the context. I agree that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Section is highly obnoxious and must go. If you suggested that it should be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deliberately disobeyed, it would be a perfectly straightforward course and there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could be no objection at least of the conscientious type. As it is, however, you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must have some justification for the course you have suggested, which I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unable to see. There must be others in the same position and we shall all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benefit if you elucidate the point in the </w:t>
      </w:r>
      <w:r>
        <w:rPr>
          <w:rFonts w:ascii="Times" w:hAnsi="Times" w:eastAsia="Times"/>
          <w:b w:val="0"/>
          <w:i/>
          <w:color w:val="000000"/>
          <w:sz w:val="18"/>
        </w:rPr>
        <w:t>Harijan.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“Sufficient” can only have a relative meaning, not absolute.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an M. A. may not have “sufficient acquaintance” with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before him. Thus an M. A. from U. P. will surely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sufficient knowledge of English to make himself understood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Hindustani-speaking matriculates. My teachers had often to speak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in order to make themselves understood to the class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teaching. The reason was that they, most of them graduates,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through their English to make themselves intelligible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class. Speaking in Gujarati they became fluent, and our eyes sparkled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drank in the wisdom they distilled into us. If I was Speaker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Assembly, I would certainly allow a most polished speaker in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speak in Hindustani if he believed that he did not know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for the audience before him. It is not a question of grammar </w:t>
      </w:r>
      <w:r>
        <w:rPr>
          <w:rFonts w:ascii="Times" w:hAnsi="Times" w:eastAsia="Times"/>
          <w:b w:val="0"/>
          <w:i w:val="0"/>
          <w:color w:val="000000"/>
          <w:sz w:val="22"/>
        </w:rPr>
        <w:t>or fluency. It is a question of intelligibility. To give any other mean-</w:t>
      </w:r>
      <w:r>
        <w:rPr>
          <w:rFonts w:ascii="Times" w:hAnsi="Times" w:eastAsia="Times"/>
          <w:b w:val="0"/>
          <w:i w:val="0"/>
          <w:color w:val="000000"/>
          <w:sz w:val="22"/>
        </w:rPr>
        <w:t>ing to the Section would be to frustrate its very object. An ungram-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matical English speech would amount to sufficient acquaintance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if the audience could only understand English and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Such things have often happened during my numerous </w:t>
      </w:r>
      <w:r>
        <w:rPr>
          <w:rFonts w:ascii="Times" w:hAnsi="Times" w:eastAsia="Times"/>
          <w:b w:val="0"/>
          <w:i w:val="0"/>
          <w:color w:val="000000"/>
          <w:sz w:val="22"/>
        </w:rPr>
        <w:t>tours in India. The meaning given in these columns is an honest atte-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mpt to deal with a difficult situation. My well-known partiality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languages for India had nothing to do with the inter-pretation.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could not have honestly subscribed to the interpretation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Desai’s ingenious brain conceived, I would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allowed it to go in and would have gladly advised a battle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for a just and workable interpretation of the phrase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“sufficiently acquianted”. No doubt the proper course is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>Section amended as the Punjab Premier has already suggested.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28-8-1937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231. LETTER TO J. C. KUMARAPPA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KU.,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wonder if Rao has left Maganwadi. Particulars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pouring in upon me about his dishonest ways. Pandit Hrishikesh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Sharma walked with me today—he seems to know him most, he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cheated every institution to which he has gone; he has spent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extravagantly; he has quarrelled everywhere and nowhere has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earned a good name, and he instances Madras, Andhra, Benares,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and other places I cannot remember. He tells me he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to be trusted—his confession too has to be taken with a grain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salt. I think you should find out how his defalcations which went on </w:t>
      </w:r>
      <w:r>
        <w:rPr>
          <w:rFonts w:ascii="Times" w:hAnsi="Times" w:eastAsia="Times"/>
          <w:b w:val="0"/>
          <w:i w:val="0"/>
          <w:color w:val="000000"/>
          <w:sz w:val="22"/>
        </w:rPr>
        <w:t>for long remained undetected.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10131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232. LETTER TO ATULANAND CHAKRABARTY</w:t>
      </w:r>
    </w:p>
    <w:p>
      <w:pPr>
        <w:autoSpaceDN w:val="0"/>
        <w:autoSpaceDE w:val="0"/>
        <w:widowControl/>
        <w:spacing w:line="244" w:lineRule="exact" w:before="108" w:after="0"/>
        <w:ind w:left="4950" w:right="0" w:hanging="1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August 28,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ATULANAND,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glad your daughter is wholly out of </w:t>
      </w:r>
      <w:r>
        <w:rPr>
          <w:rFonts w:ascii="Times" w:hAnsi="Times" w:eastAsia="Times"/>
          <w:b w:val="0"/>
          <w:i w:val="0"/>
          <w:color w:val="000000"/>
          <w:sz w:val="22"/>
        </w:rPr>
        <w:t>danger. May she be found better still when this reaches you.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very carefully gone through your article “Not by Politics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Alone”. I still cannot visualize the “League”, much less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ramifications. Your article drives me to what I suggested before.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resolves itself—and quite properly—into spreading your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your book, other writings and through your speeches.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sale of your book would be simply a bye-product and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incidentally give you maintenance money. You seem to be a man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mission. The “League” of your imagination may come into being </w:t>
      </w:r>
      <w:r>
        <w:rPr>
          <w:rFonts w:ascii="Times" w:hAnsi="Times" w:eastAsia="Times"/>
          <w:b w:val="0"/>
          <w:i w:val="0"/>
          <w:color w:val="000000"/>
          <w:sz w:val="22"/>
        </w:rPr>
        <w:t>later when people recognize your mission. If you form a “League”</w:t>
      </w:r>
      <w:r>
        <w:rPr>
          <w:rFonts w:ascii="Times" w:hAnsi="Times" w:eastAsia="Times"/>
          <w:b w:val="0"/>
          <w:i w:val="0"/>
          <w:color w:val="000000"/>
          <w:sz w:val="22"/>
        </w:rPr>
        <w:t>now, you are in for a disaster. You will be enmeshed in humdrum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Atulanand Chakrabarty”, 23-6-1937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feel cramped and would want to bite your way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meshes of your own creation. You can see from what I am telling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is no lack of interest in you on my part. Only I cannot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eye to eye with you. It may be that there is something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understood. If such is the case you will continue to strive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until you make me see the thing as you see it. I know I am,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times, very dense. You will have to be patient with me. I am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unearth your book that you gave me and if I succeed I shall try to </w:t>
      </w:r>
      <w:r>
        <w:rPr>
          <w:rFonts w:ascii="Times" w:hAnsi="Times" w:eastAsia="Times"/>
          <w:b w:val="0"/>
          <w:i w:val="0"/>
          <w:color w:val="000000"/>
          <w:sz w:val="22"/>
        </w:rPr>
        <w:t>read it. Before, I merely glanced through the pages.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1477. Courtesy: A. K. Sen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233. LETTER TO D. B. KALELKAR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Nimu (Ramdas’s) has come here. I have encouraged 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Hindi, so that she may become qualified to spread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among women and may also, within limits, earn a living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work. She will need some knowledge of English, too, for my plan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her is that she should go to the South. She has now become eager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learn Hindi as soon as possible. I also suggested Allahabad to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purpose, for she will hear nothing but Hindi there. But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got ready to go to Allahabad, I was in a fix. Where in Allahabad?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decided to send her to Vidyavati of the Kanya Gurukul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Dehradun. But as soon as I started thinking about the matter last night,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felt I might ask your opinion too. Would you prefer that she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taught here? Or would you like some other arrangement? Give me </w:t>
      </w:r>
      <w:r>
        <w:rPr>
          <w:rFonts w:ascii="Times" w:hAnsi="Times" w:eastAsia="Times"/>
          <w:b w:val="0"/>
          <w:i w:val="0"/>
          <w:color w:val="000000"/>
          <w:sz w:val="22"/>
        </w:rPr>
        <w:t>your considered opinion.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7704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234. UNDER SHADOW OF LYNCH LAW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a free translation of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Shri Narahari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Parikh on the conditions of Harijans in Kheda District.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this is a correct picture of the actual state of things, it should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be beyond the power of the Kheda District Congress Committee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cope with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4-9-1937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235. A SUPERSTITION</w:t>
      </w:r>
    </w:p>
    <w:p>
      <w:pPr>
        <w:autoSpaceDN w:val="0"/>
        <w:autoSpaceDE w:val="0"/>
        <w:widowControl/>
        <w:spacing w:line="24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limit to superstitions in Kathiawar. One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 concerns the taboo on the castration of calves. It is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particularly in Kathiawar. Peasants cannot earn their livelihood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oxen. Hence they would buy oxen, allowing their own calves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wander about or die or let them be led to the slaughter-house,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this as their dharma. Such superstitions can be wiped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when the rulers and the intelligent section of the public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them whole-heartedly. A policy of punishment is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pardonable in such instances. Such a policy, when aimed at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and not meant as punishment for its own sake,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 devised. Depriving the owners of their calves if they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get them castrated may be the best punishment, and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by the condition that the owner could have his calf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he pays the charge of castrating it and the cost of keeping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fees for castration and the daily expense are fixed in advance,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would not be handicapped and even a superstitious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feel satisfied that the sin of castration is committed not by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by the State. The State must have a team of workers who would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necessary propaganda about it, and it should be their job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such superstitions. I would consider such a thing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for, what value can knowledge have if it is not used for </w:t>
      </w:r>
      <w:r>
        <w:rPr>
          <w:rFonts w:ascii="Times" w:hAnsi="Times" w:eastAsia="Times"/>
          <w:b w:val="0"/>
          <w:i w:val="0"/>
          <w:color w:val="000000"/>
          <w:sz w:val="22"/>
        </w:rPr>
        <w:t>ending wrong practices among people?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29-8-1937</w:t>
      </w:r>
    </w:p>
    <w:p>
      <w:pPr>
        <w:autoSpaceDN w:val="0"/>
        <w:autoSpaceDE w:val="0"/>
        <w:widowControl/>
        <w:spacing w:line="240" w:lineRule="exact" w:before="10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. 29-8-1937.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Not reproduced here. Narahari Parikh had written about the Harijans of Kheda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District who could not get their children admitted to pubilc schools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236. LETTER TO NARANDAS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been able to draw up Rameshwari’s programme,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it to me. When should she reach there, by which train and for </w:t>
      </w:r>
      <w:r>
        <w:rPr>
          <w:rFonts w:ascii="Times" w:hAnsi="Times" w:eastAsia="Times"/>
          <w:b w:val="0"/>
          <w:i w:val="0"/>
          <w:color w:val="000000"/>
          <w:sz w:val="22"/>
        </w:rPr>
        <w:t>how many days will you want her there?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read the few lines written by Jayantilal.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8537: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237. LETTER TO JETHALAL G. SAMPAT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29,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JETHALAL,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keep writing something or other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cow. Write to me when you have ghee made from cow’s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for sale. It is not difficult to sell your ghee but there are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methods you must learn. Just now if you come over to Segaon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be trained. You should visit a few places in order to learn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machine in Segaon, too, and it is operated every day.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make the ghee yourself. You must collect only milk.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able to judge which cows would yield milk.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about the bulls. You ought to know something about all this.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tell Parnerkar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is here, to write something on this and send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you. There is no alternative to buying a machine. I think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do something about what you wrote regarding forced labour, </w:t>
      </w:r>
      <w:r>
        <w:rPr>
          <w:rFonts w:ascii="Times" w:hAnsi="Times" w:eastAsia="Times"/>
          <w:b w:val="0"/>
          <w:i w:val="0"/>
          <w:color w:val="000000"/>
          <w:sz w:val="22"/>
        </w:rPr>
        <w:t>etc.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9863. Courtesy: Narayan J. Sampat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Yashwant Mahadev Parnerkar, a dairy expert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238. TELEGRAM TO ANDAMANS PRISONERS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30, 1937</w:t>
      </w:r>
    </w:p>
    <w:p>
      <w:pPr>
        <w:autoSpaceDN w:val="0"/>
        <w:tabs>
          <w:tab w:pos="910" w:val="left"/>
          <w:tab w:pos="2070" w:val="left"/>
          <w:tab w:pos="2770" w:val="left"/>
          <w:tab w:pos="3330" w:val="left"/>
          <w:tab w:pos="3890" w:val="left"/>
          <w:tab w:pos="4650" w:val="left"/>
          <w:tab w:pos="5570" w:val="left"/>
          <w:tab w:pos="6250" w:val="left"/>
        </w:tabs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GLAD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BROKEN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FAST.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DO</w:t>
      </w:r>
    </w:p>
    <w:p>
      <w:pPr>
        <w:autoSpaceDN w:val="0"/>
        <w:tabs>
          <w:tab w:pos="770" w:val="left"/>
          <w:tab w:pos="1410" w:val="left"/>
          <w:tab w:pos="2370" w:val="left"/>
          <w:tab w:pos="2930" w:val="left"/>
          <w:tab w:pos="4230" w:val="left"/>
          <w:tab w:pos="4950" w:val="left"/>
          <w:tab w:pos="5270" w:val="left"/>
          <w:tab w:pos="605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REASONS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CONTINUING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FAST?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PLEAD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</w:t>
      </w:r>
    </w:p>
    <w:p>
      <w:pPr>
        <w:autoSpaceDN w:val="0"/>
        <w:tabs>
          <w:tab w:pos="710" w:val="left"/>
          <w:tab w:pos="1290" w:val="left"/>
          <w:tab w:pos="2130" w:val="left"/>
          <w:tab w:pos="3290" w:val="left"/>
          <w:tab w:pos="4330" w:val="left"/>
          <w:tab w:pos="5250" w:val="left"/>
          <w:tab w:pos="591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COUNTRY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RELIEF.</w:t>
      </w:r>
    </w:p>
    <w:p>
      <w:pPr>
        <w:autoSpaceDN w:val="0"/>
        <w:autoSpaceDE w:val="0"/>
        <w:widowControl/>
        <w:spacing w:line="230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WILL    DETENUS    NOT    ANSWER   MY   QUESTION   ABOUT    NON-VIOLENCE?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C.W. 7796. Courtesy: G. D. Birla. Also </w:t>
      </w:r>
      <w:r>
        <w:rPr>
          <w:rFonts w:ascii="Times" w:hAnsi="Times" w:eastAsia="Times"/>
          <w:b w:val="0"/>
          <w:i/>
          <w:color w:val="000000"/>
          <w:sz w:val="18"/>
        </w:rPr>
        <w:t>Congress Bulletin</w:t>
      </w:r>
      <w:r>
        <w:rPr>
          <w:rFonts w:ascii="Times" w:hAnsi="Times" w:eastAsia="Times"/>
          <w:b w:val="0"/>
          <w:i w:val="0"/>
          <w:color w:val="000000"/>
          <w:sz w:val="18"/>
        </w:rPr>
        <w:t>, No.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6, September 1937; File No. 4/15/37 Home, Political. Courtesy: National Archives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239. STATEMENT TO THE PRESS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August 31,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release the messages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passed between the Andamans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prisoners and me. In view of the prisoners’ noble response to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appeal for a declaration of their present attitude on terrorist methods,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let us hope that all of them will be unconditionally discharged.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appealed to the proper quarters for relief, in which I am sure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whole country will join.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1-9-1937</w:t>
      </w:r>
    </w:p>
    <w:p>
      <w:pPr>
        <w:autoSpaceDN w:val="0"/>
        <w:autoSpaceDE w:val="0"/>
        <w:widowControl/>
        <w:spacing w:line="240" w:lineRule="exact" w:before="1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At 7 p.m. on the same day, Gandhiii received the following reply from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prisoners: “Touched by nationwide appeal and your message. We supend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hunger-strike on assurance that the whole country has taken up our demands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because we are confidently hoping that within a reasonable period of time you will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succeed in getting all our demands fulfilled. We are glad you have given us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opportunity to express our firm opinion on terrorism. We feel honoured to inform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and through you the nation that those of us who ever believed terrorism do not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hold to it any more and are convinced of its futility as a political weapon or creed. We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declare that it definitely retards rather than advances the cause of our county.”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Mahadev Desai released the correspondence to the Press on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Viceroy”, 27-8-1937, and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240. LETTER TO PRABHASHANKAR PATTANI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last evening. I am sending a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today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coming here or sending Nrisinhprasad. If you can, please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You do not seem to have improved in spite of such a long tour.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cause for worry about me. The hand and the brain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plenty of rest, which I am giving them. How can your coming here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someone be any trouble to me? Can a friend ever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inconvenience? I used to receive your cables. They didn’t call for a </w:t>
      </w:r>
      <w:r>
        <w:rPr>
          <w:rFonts w:ascii="Times" w:hAnsi="Times" w:eastAsia="Times"/>
          <w:b w:val="0"/>
          <w:i w:val="0"/>
          <w:color w:val="000000"/>
          <w:sz w:val="22"/>
        </w:rPr>
        <w:t>reply.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Vandematarm from</w:t>
      </w:r>
    </w:p>
    <w:p>
      <w:pPr>
        <w:autoSpaceDN w:val="0"/>
        <w:autoSpaceDE w:val="0"/>
        <w:widowControl/>
        <w:spacing w:line="266" w:lineRule="exact" w:before="22" w:after="0"/>
        <w:ind w:left="0" w:right="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 N. 5952. Also C.W. 3269.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Mahesh Pattani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241. TELEGRAM TO PRABHASHANKAR PATTANI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August 31, 1937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RABHASHANKAR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HAVNAGAR</w:t>
      </w:r>
    </w:p>
    <w:p>
      <w:pPr>
        <w:autoSpaceDN w:val="0"/>
        <w:autoSpaceDE w:val="0"/>
        <w:widowControl/>
        <w:spacing w:line="212" w:lineRule="exact" w:before="1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  LETTER.    SEND     NARSINHPRASAD.    BETTER    COME     YOURSELF.</w:t>
      </w:r>
    </w:p>
    <w:p>
      <w:pPr>
        <w:autoSpaceDN w:val="0"/>
        <w:autoSpaceDE w:val="0"/>
        <w:widowControl/>
        <w:spacing w:line="266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5953. Also C.W. 3270. Courtesy: Mahesh Pattani</w:t>
      </w:r>
    </w:p>
    <w:p>
      <w:pPr>
        <w:autoSpaceDN w:val="0"/>
        <w:autoSpaceDE w:val="0"/>
        <w:widowControl/>
        <w:spacing w:line="240" w:lineRule="exact" w:before="2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72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242. LETTER TO J. C. KUMARAPPA</w:t>
      </w:r>
    </w:p>
    <w:p>
      <w:pPr>
        <w:autoSpaceDN w:val="0"/>
        <w:autoSpaceDE w:val="0"/>
        <w:widowControl/>
        <w:spacing w:line="244" w:lineRule="exact" w:before="108" w:after="0"/>
        <w:ind w:left="4790" w:right="0" w:firstLine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1, I937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KU.,</w:t>
      </w:r>
    </w:p>
    <w:p>
      <w:pPr>
        <w:autoSpaceDN w:val="0"/>
        <w:tabs>
          <w:tab w:pos="550" w:val="left"/>
          <w:tab w:pos="32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nothing is required to be done before the meeting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Association about the President.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considered Shankar Lal’s suggestion that the meeting </w:t>
      </w:r>
      <w:r>
        <w:rPr>
          <w:rFonts w:ascii="Times" w:hAnsi="Times" w:eastAsia="Times"/>
          <w:b w:val="0"/>
          <w:i w:val="0"/>
          <w:color w:val="000000"/>
          <w:sz w:val="22"/>
        </w:rPr>
        <w:t>be held on the 23rd instead of the 16th inst.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understand what you say about Rao. If missing Chhotelal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found when you get this letter, apply your ingenuity and see </w:t>
      </w:r>
      <w:r>
        <w:rPr>
          <w:rFonts w:ascii="Times" w:hAnsi="Times" w:eastAsia="Times"/>
          <w:b w:val="0"/>
          <w:i w:val="0"/>
          <w:color w:val="000000"/>
          <w:sz w:val="22"/>
        </w:rPr>
        <w:t>whether you can find a way of tracing him.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not done so already I suggest your collecting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specimens of all hand-made paper that is produced in India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>present prices.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Joshi can come here on Saturday at 3 p.m.,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convenient for me but if the morning is more convenient you can </w:t>
      </w:r>
      <w:r>
        <w:rPr>
          <w:rFonts w:ascii="Times" w:hAnsi="Times" w:eastAsia="Times"/>
          <w:b w:val="0"/>
          <w:i w:val="0"/>
          <w:color w:val="000000"/>
          <w:sz w:val="22"/>
        </w:rPr>
        <w:t>bring him at 8 a.m.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10132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243. LETTER TO MAHADEV DESAI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“Let neither joy nor grief affect you, for both are with the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born.” Considering all the circumstances, I feel that Chhotelal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suicide but has run away somewhere. But who can say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what has happened? Do you expect to go over there in the car?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help can I give in the search for a man who is missing?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definitely go there for the sake of anybody who was ill. If Chhotelal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found, then also I would go there to twist his ears. If, therefore,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is called for, please come yourself. If none is needed,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too should save your time. If Chhotelal is not found or no </w:t>
      </w:r>
      <w:r>
        <w:rPr>
          <w:rFonts w:ascii="Times" w:hAnsi="Times" w:eastAsia="Times"/>
          <w:b w:val="0"/>
          <w:i w:val="0"/>
          <w:color w:val="000000"/>
          <w:sz w:val="22"/>
        </w:rPr>
        <w:t>information about him is received by the time you get this letter,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Shrikrishnadas Jaju had resigned from the Presidentship of the All India </w:t>
      </w:r>
      <w:r>
        <w:rPr>
          <w:rFonts w:ascii="Times" w:hAnsi="Times" w:eastAsia="Times"/>
          <w:b w:val="0"/>
          <w:i w:val="0"/>
          <w:color w:val="000000"/>
          <w:sz w:val="18"/>
        </w:rPr>
        <w:t>Village Industries Association.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report at the police station. Inquire at Bhaiya’s place. I won’t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if Chhotelal comes here. Make sure that his body is not in </w:t>
      </w:r>
      <w:r>
        <w:rPr>
          <w:rFonts w:ascii="Times" w:hAnsi="Times" w:eastAsia="Times"/>
          <w:b w:val="0"/>
          <w:i w:val="0"/>
          <w:color w:val="000000"/>
          <w:sz w:val="22"/>
        </w:rPr>
        <w:t>the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need for any special search.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11568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244. LETTER TO P. G. MATHEW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MATHEW,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I write “love” or do not makes no difference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towards you. It all depends under what pressure I write letters.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royal road to becoming moral. You do so by prayer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penance and by living for the service of humanity. When you do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 time to become immoral. Of course, marriage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thing for all. I overcame the impulse to the extent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simply because the impulse for service was greater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sexual impulse. I do not know how many people who are associated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are pure—nor have I any desire to pry into their lives.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assume their purity until their impurity obtrudes itself upon my gaze.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celibate is wedded to his work with which he has fallen in love. If </w:t>
      </w:r>
      <w:r>
        <w:rPr>
          <w:rFonts w:ascii="Times" w:hAnsi="Times" w:eastAsia="Times"/>
          <w:b w:val="0"/>
          <w:i w:val="0"/>
          <w:color w:val="000000"/>
          <w:sz w:val="22"/>
        </w:rPr>
        <w:t>you see any difference between the two states I must accept defeat.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9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245. LETTER TO S. AMBUJAMMAL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I, 1937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AMBUJAM,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enclose herewith the name and address of Kamala’s mother.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like you to send her or pay her on my behalf Rs. 10,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5 p. m. as from her daughter. This Rs. 10 will, therefore, be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months. I am asking you to undertake this commission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the trouble of having to send an M. O. per month. To send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you means the saving of some expense also. But you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receive this amount from me. I propose to send it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lump sum. If this mission of sending the money to Kamala’s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proves in any way embarrassing to you inasmuch as you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have any relations with her, you will not hesitate to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In that case I shall make other arrangements.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immediate hurry.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the usual basket of fruit. You will take care not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expensive and no fruit that is not grown in the South—for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fruit is cheapest when imported from Delhi. 1 hope Father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>keeping good health and you yourself are well and cheerful.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address: Sri Lakshmi Ammal, 29 M. P. Koi1 Street, </w:t>
      </w:r>
      <w:r>
        <w:rPr>
          <w:rFonts w:ascii="Times" w:hAnsi="Times" w:eastAsia="Times"/>
          <w:b w:val="0"/>
          <w:i w:val="0"/>
          <w:color w:val="000000"/>
          <w:sz w:val="22"/>
        </w:rPr>
        <w:t>Mylapore, Madras.</w:t>
      </w:r>
    </w:p>
    <w:p>
      <w:pPr>
        <w:autoSpaceDN w:val="0"/>
        <w:autoSpaceDE w:val="0"/>
        <w:widowControl/>
        <w:spacing w:line="240" w:lineRule="exact" w:before="68" w:after="0"/>
        <w:ind w:left="4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Ambujammal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20" w:lineRule="exact" w:before="210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superscription is in Hindi.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S. Srinivasa Iyengar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246. LETTER TO JETHALAL G. SAMPAT</w:t>
      </w:r>
    </w:p>
    <w:p>
      <w:pPr>
        <w:autoSpaceDN w:val="0"/>
        <w:autoSpaceDE w:val="0"/>
        <w:widowControl/>
        <w:spacing w:line="244" w:lineRule="exact" w:before="108" w:after="0"/>
        <w:ind w:left="4730" w:right="0" w:firstLine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1, I 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JETHALAL,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accompanying letters were written on the same day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had the postcard written [to you]. They are, however,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dispatched two days later since I had not been able to read them </w:t>
      </w:r>
      <w:r>
        <w:rPr>
          <w:rFonts w:ascii="Times" w:hAnsi="Times" w:eastAsia="Times"/>
          <w:b w:val="0"/>
          <w:i w:val="0"/>
          <w:color w:val="000000"/>
          <w:sz w:val="22"/>
        </w:rPr>
        <w:t>whereas the postcard was ready.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please acquaint yourself, within a month, with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that Bhai Parnerkar has listed under the different heads.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simplify your task. I would therefore advise you to cheerfully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one month. I believe this will satisfy you. I stipulate one month </w:t>
      </w:r>
      <w:r>
        <w:rPr>
          <w:rFonts w:ascii="Times" w:hAnsi="Times" w:eastAsia="Times"/>
          <w:b w:val="0"/>
          <w:i w:val="0"/>
          <w:color w:val="000000"/>
          <w:sz w:val="22"/>
        </w:rPr>
        <w:t>at the most.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9864. Courtesy: Narayan J. Sampat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247. A SILENT CO-WORKER GONE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1, 1937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inmates of the Satyagraha Ashram of Sabarmati are today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scattered family, joined together only by their common vow of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No one, perhaps, with the exception of the late Shri Maganlal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Gandhi, personified so nearly this self-effacing ideal as Shri Chhotelal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Jain whose death, through suicide, has just stunned me.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adequate language to describe his insatiable capacity for silent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dreaded publicity and loved to live and serve unknown. In fact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said of him that his right hand did not know what his left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doing. I do not remember his ever visting his relations or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visited by them. He never even mentioned them to anyone. At the </w:t>
      </w:r>
      <w:r>
        <w:rPr>
          <w:rFonts w:ascii="Times" w:hAnsi="Times" w:eastAsia="Times"/>
          <w:b w:val="0"/>
          <w:i w:val="0"/>
          <w:color w:val="000000"/>
          <w:sz w:val="22"/>
        </w:rPr>
        <w:t>time of writing I do not even know their names or whereabouts.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the good luck to have a band of co-workers who 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my hands and feet. Without their willing and loyal cooperation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I should feel utterly helpless. Prominent among these was Chhotelal.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original in Gujarati of which this is an adaptation by Pyarelal appeared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5-9-1937.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a versatile and powerful intelligence which shirked no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difficult. He was a born linguist. Rajputana being his home,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was his mother tongue, but he knew Gujarati, Marathi, Bengali,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Tamil, Sanskrit and English as well. He knew the Urdu script.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seldom seen anybody with such aptitude for quickly mastering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or a new task. He was one of the foundation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Sabarmati Ashram. He went through the whole range of Ashram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with natural ease, and hardly touched anything that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adorn. Thus he felt equally at home whether he was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kitchen work, conservancy, spinning or weaving, accounts,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work, or correspondence. He had an equal share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 Maganlal in the writing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Vanatshastra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riskier a job the more it was welcomed by Chhotelal,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he took it up, he knew no rest till he had seen it through.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threw himself, with the indefatigable energy which was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characteristic, into any task that he took up, and at the end of it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still be fresh and ready for the next. The words weariness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fatigue were not in his dictionary. To render service only, never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any, was the passion of his life. When the All-India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 Association was started at Wardha, it was Chhotelal who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and then introduced the art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ghani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Maganwadi. It was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introduced the wooden hand-mill for rice-husking. Again,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started bee-culture there. Today I feel disconsolate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crippled by his loss. And I am sure, if we could only know it,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the feeling of the bees whom he had gathered and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looking after with a mother’s care. I do not know who else will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them with the loving care of Chhotelal. For, Chhotelal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literally become apiculture-mad. In the course of his quest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contracted paratyphoid fever which had a fatal ending. He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bed-ridden for hardly six or seven days, but the very thought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helpless charge upon others evidently ate into him, and on Tuesday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night, the 31st of August, leaving everybody asleep, he put an 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life by throwing himself into the Maganwadi well. The corpse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 from the well today, Wednesday, at 4 p. m. and even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 these lines at Segaon, at 8 p. m., his body is being cremated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I have not the heart to rebuke Chhotelal for his suicide. He </w:t>
      </w:r>
      <w:r>
        <w:rPr>
          <w:rFonts w:ascii="Times" w:hAnsi="Times" w:eastAsia="Times"/>
          <w:b w:val="0"/>
          <w:i w:val="0"/>
          <w:color w:val="000000"/>
          <w:sz w:val="22"/>
        </w:rPr>
        <w:t>was no coward. He was guilty of no unworthy deed. He could laugh at</w:t>
      </w:r>
    </w:p>
    <w:p>
      <w:pPr>
        <w:autoSpaceDN w:val="0"/>
        <w:autoSpaceDE w:val="0"/>
        <w:widowControl/>
        <w:spacing w:line="220" w:lineRule="exact" w:before="34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Gujarati treatise on the science of weaving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Oil-press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I cannot account for this self-immolation except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supposition that he could no longer brook to be nursed.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a sign of subtle pride. But there it was. He was not conscious of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name figured in the Delhi Conspiracy Case of 1915.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acquitted. He had told me he did not desire acquittal. A casual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some of my writings gave a new turn to his life and outlook.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my activities in South Africa, and from a violent revolutionary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a votary of ahimsa. He shed his cult of violence as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naturally as a snake does its outworn skin, but he could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control the proneness to anger and pride that were deeply </w:t>
      </w:r>
      <w:r>
        <w:rPr>
          <w:rFonts w:ascii="Times" w:hAnsi="Times" w:eastAsia="Times"/>
          <w:b w:val="0"/>
          <w:i w:val="0"/>
          <w:color w:val="000000"/>
          <w:sz w:val="22"/>
        </w:rPr>
        <w:t>ingrained in his nature. Did he expiate with his life for these?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his death (he was 42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) he has left me heavily in his debt.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entertained high hopes of him. I could not tolerate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imperfection in him and so he had often to bear the brunt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 as, perhaps, only one or two besides him have borne.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never complained, never even winced. Had I any right to put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this fire as I used to? I had hoped one day to discharge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 towards him by offering him as a sacrifice at the altar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unity, untouchability or cow-protection. To my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some of the altars in the great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swaraj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dream. And Chhotelal was in the front rank of the few who, to my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knowledge, had the strength and capacity to claim this privilege.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needs an army of silent warriors like him.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achievement of swaraj, which to me is synonymous with </w:t>
      </w:r>
      <w:r>
        <w:rPr>
          <w:rFonts w:ascii="Times" w:hAnsi="Times" w:eastAsia="Times"/>
          <w:b w:val="0"/>
          <w:i/>
          <w:color w:val="000000"/>
          <w:sz w:val="22"/>
        </w:rPr>
        <w:t>Ramaraj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joke. Let these few glimpses of Chhotelal’s life serve as an </w:t>
      </w:r>
      <w:r>
        <w:rPr>
          <w:rFonts w:ascii="Times" w:hAnsi="Times" w:eastAsia="Times"/>
          <w:b w:val="0"/>
          <w:i w:val="0"/>
          <w:color w:val="000000"/>
          <w:sz w:val="22"/>
        </w:rPr>
        <w:t>inspiration in our striving for India’s freedom.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11-9-1937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248. LETTER TO AMRIT KAUR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1937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Still the right hand rests. Your good wire has come. I am better.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3799. Courtesy: Amrit Kaur. Also G.N. 6955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18"/>
        </w:rPr>
        <w:t>has “45”.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This is a postscript to Mirabehn’s letter to the addressee.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249. LETTER TO MAHADEV DESAI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all waited eagerly for the car for a long time.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it every moment. But it didn’t turn up. At last I thought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you might have forgotten about it because I could tell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at the last minute when you were leaving. But it doesn’t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either send or bring, a cart or a car tomorrow.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arranging for a cart, then it would be better if it comes empty. 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Gosibehn wants to reach Wardha today at two o’clock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afternoon. The car, therefore, should be sent for her. Just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and Chimanlal have come in the cart. The cart. will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 back to Wardha. If, therefore, the cart has to come again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afternoon, it will be hard on the bullocks. I am writing to Damodar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this. He will, therefore, make the arrangements for today.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needn’t do anything about it. I have written this in order that if you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else wishes to come here, you may ascertain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bungalow the time when the car will be leaving so that you can get a </w:t>
      </w:r>
      <w:r>
        <w:rPr>
          <w:rFonts w:ascii="Times" w:hAnsi="Times" w:eastAsia="Times"/>
          <w:b w:val="0"/>
          <w:i w:val="0"/>
          <w:color w:val="000000"/>
          <w:sz w:val="22"/>
        </w:rPr>
        <w:t>lift.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410" w:val="left"/>
          <w:tab w:pos="550" w:val="left"/>
          <w:tab w:pos="36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10.30 [a.m.]. I am going for my bath. I am detaining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shall write and send you a reply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after my meal.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11569</w:t>
      </w:r>
    </w:p>
    <w:p>
      <w:pPr>
        <w:autoSpaceDN w:val="0"/>
        <w:autoSpaceDE w:val="0"/>
        <w:widowControl/>
        <w:spacing w:line="240" w:lineRule="exact" w:before="2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The postscript was dictated to Kanu Gandhi.</w:t>
      </w:r>
    </w:p>
    <w:p>
      <w:pPr>
        <w:autoSpaceDN w:val="0"/>
        <w:autoSpaceDE w:val="0"/>
        <w:widowControl/>
        <w:spacing w:line="220" w:lineRule="exact" w:before="2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Shahji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Mahadev Desai”, 3-9-1937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250. TELEGRAM TO HOME SECRETARY, GOVERNMENT</w:t>
      </w:r>
    </w:p>
    <w:p>
      <w:pPr>
        <w:autoSpaceDN w:val="0"/>
        <w:autoSpaceDE w:val="0"/>
        <w:widowControl/>
        <w:spacing w:line="292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OF INDIA</w:t>
      </w:r>
    </w:p>
    <w:p>
      <w:pPr>
        <w:autoSpaceDN w:val="0"/>
        <w:autoSpaceDE w:val="0"/>
        <w:widowControl/>
        <w:spacing w:line="266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1937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OME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autoSpaceDN w:val="0"/>
        <w:tabs>
          <w:tab w:pos="890" w:val="left"/>
          <w:tab w:pos="1590" w:val="left"/>
          <w:tab w:pos="2470" w:val="left"/>
          <w:tab w:pos="2770" w:val="left"/>
          <w:tab w:pos="3570" w:val="left"/>
          <w:tab w:pos="4850" w:val="left"/>
          <w:tab w:pos="6050" w:val="left"/>
        </w:tabs>
        <w:autoSpaceDE w:val="0"/>
        <w:widowControl/>
        <w:spacing w:line="230" w:lineRule="exact" w:before="1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TELEGRAM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DESPATCHED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YESTERDAY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TWO-</w:t>
      </w:r>
    </w:p>
    <w:p>
      <w:pPr>
        <w:autoSpaceDN w:val="0"/>
        <w:tabs>
          <w:tab w:pos="790" w:val="left"/>
          <w:tab w:pos="1330" w:val="left"/>
          <w:tab w:pos="2330" w:val="left"/>
          <w:tab w:pos="3030" w:val="left"/>
          <w:tab w:pos="3750" w:val="left"/>
          <w:tab w:pos="4570" w:val="left"/>
          <w:tab w:pos="5350" w:val="left"/>
          <w:tab w:pos="597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THIRTY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AFTER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TODAY.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SEVEN</w:t>
      </w:r>
    </w:p>
    <w:p>
      <w:pPr>
        <w:autoSpaceDN w:val="0"/>
        <w:tabs>
          <w:tab w:pos="1070" w:val="left"/>
          <w:tab w:pos="1850" w:val="left"/>
          <w:tab w:pos="2650" w:val="left"/>
          <w:tab w:pos="3790" w:val="left"/>
          <w:tab w:pos="4710" w:val="left"/>
          <w:tab w:pos="5450" w:val="left"/>
          <w:tab w:pos="579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PRISONERS.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QUOTE.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DEEPLY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APPRECIATE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MESSAGE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HELPING</w:t>
      </w:r>
    </w:p>
    <w:p>
      <w:pPr>
        <w:autoSpaceDN w:val="0"/>
        <w:tabs>
          <w:tab w:pos="490" w:val="left"/>
          <w:tab w:pos="1490" w:val="left"/>
          <w:tab w:pos="2450" w:val="left"/>
          <w:tab w:pos="3430" w:val="left"/>
          <w:tab w:pos="4290" w:val="left"/>
          <w:tab w:pos="4590" w:val="left"/>
          <w:tab w:pos="589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GREATLY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ACHIEVE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COMMON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OBJECT.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PERSONALLY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ACCEPT</w:t>
      </w:r>
    </w:p>
    <w:p>
      <w:pPr>
        <w:autoSpaceDN w:val="0"/>
        <w:tabs>
          <w:tab w:pos="563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INTERPRETATION OF ‘RELIEF’ AND PROMISE TO WORK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 FULL</w:t>
      </w:r>
    </w:p>
    <w:p>
      <w:pPr>
        <w:autoSpaceDN w:val="0"/>
        <w:tabs>
          <w:tab w:pos="970" w:val="left"/>
          <w:tab w:pos="1610" w:val="left"/>
          <w:tab w:pos="2410" w:val="left"/>
          <w:tab w:pos="3750" w:val="left"/>
          <w:tab w:pos="4150" w:val="left"/>
          <w:tab w:pos="5130" w:val="left"/>
          <w:tab w:pos="605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FRUITION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COOPERATION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PRISONER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FRIENDS.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URGE</w:t>
      </w:r>
    </w:p>
    <w:p>
      <w:pPr>
        <w:autoSpaceDN w:val="0"/>
        <w:tabs>
          <w:tab w:pos="630" w:val="left"/>
          <w:tab w:pos="1810" w:val="left"/>
          <w:tab w:pos="2870" w:val="left"/>
          <w:tab w:pos="3490" w:val="left"/>
          <w:tab w:pos="4090" w:val="left"/>
          <w:tab w:pos="4750" w:val="left"/>
          <w:tab w:pos="5230" w:val="left"/>
          <w:tab w:pos="5990" w:val="left"/>
        </w:tabs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THEREFORE,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ABANDON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HAPPY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NEWS.</w:t>
      </w:r>
    </w:p>
    <w:p>
      <w:pPr>
        <w:autoSpaceDN w:val="0"/>
        <w:autoSpaceDE w:val="0"/>
        <w:widowControl/>
        <w:spacing w:line="212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UNQUOTE.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7797a. Courtesy: G. D. Birla</w:t>
      </w:r>
    </w:p>
    <w:p>
      <w:pPr>
        <w:autoSpaceDN w:val="0"/>
        <w:autoSpaceDE w:val="0"/>
        <w:widowControl/>
        <w:spacing w:line="240" w:lineRule="exact" w:before="1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Dated September 2, 1937, which read: “The seven prisoners are continuing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hunger-strike send you following message. Begins: Thanks for your telegram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regarding terrorism. We declared it will harm rather than help the cause of country. We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take this opportunity to convey through you our appeal to all sufferers in jails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detention camps, and to all organizations if there be any who still believe to attain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independence of India through terrorism, to give it up, once for all. We further request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to clarify what you mean by ‘relief’. We think after Government inaugurating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provincial autonomy, relief can only mean release of all political prisoners, detenus,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State prisoners, interners, removal of ban on exiles and repeal of all repressive laws.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If we get assurance from you on these questions, we can suspend hunger-strike. Ends.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Telegram therein mentioned is your message of August 27th. Your message of August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30th had not by then been delivered.” For Gandhiji’s telegrams dated August 27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30,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“</w:t>
      </w:r>
      <w:r>
        <w:rPr>
          <w:rFonts w:ascii="Times" w:hAnsi="Times" w:eastAsia="Times"/>
          <w:b w:val="0"/>
          <w:i w:val="0"/>
          <w:color w:val="000000"/>
          <w:sz w:val="18"/>
        </w:rPr>
        <w:t>Telegram to Viceroy” and Telegram to Anandmans Prisoners. For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telegrams dated September 8 and 11,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‘A Telegram”, 8-9-1937 and “A Telegram”,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11-9-1937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7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251. LETTER TO MAHADEV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received your letter it was time for me to take my bath.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am, therefore, writing this after finishing the daily morning routine. </w:t>
      </w:r>
      <w:r>
        <w:rPr>
          <w:rFonts w:ascii="Times" w:hAnsi="Times" w:eastAsia="Times"/>
          <w:b w:val="0"/>
          <w:i w:val="0"/>
          <w:color w:val="000000"/>
          <w:sz w:val="22"/>
        </w:rPr>
        <w:t>Shahji has had his meal 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mistake which occurred about the car today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 occasionally. It was good that today’s trip was not so important.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assume that the car will definitely come tomorrow. Send a wire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when Nimu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entrains.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sent to the Home [Secretary] is on the back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telegram. Since all the wires are with you, preserve this also there. </w:t>
      </w:r>
      <w:r>
        <w:rPr>
          <w:rFonts w:ascii="Times" w:hAnsi="Times" w:eastAsia="Times"/>
          <w:b w:val="0"/>
          <w:i w:val="0"/>
          <w:color w:val="000000"/>
          <w:sz w:val="22"/>
        </w:rPr>
        <w:t>Please send [me] a copy of this correspondence.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preserve Chhotelal’s ashes in a box. I am [not]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all inclined to send them as far as the Ganga, nor to have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immersed even in the liver Paunar. But I don’t wish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thrown away either. Ba says that his father may, perhaps,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them immersed. This seems likely. From that point of view also, </w:t>
      </w:r>
      <w:r>
        <w:rPr>
          <w:rFonts w:ascii="Times" w:hAnsi="Times" w:eastAsia="Times"/>
          <w:b w:val="0"/>
          <w:i w:val="0"/>
          <w:color w:val="000000"/>
          <w:sz w:val="22"/>
        </w:rPr>
        <w:t>it is better to preserve the ashes in a box.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Rameshwar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very straightforward man. What does he say </w:t>
      </w:r>
      <w:r>
        <w:rPr>
          <w:rFonts w:ascii="Times" w:hAnsi="Times" w:eastAsia="Times"/>
          <w:b w:val="0"/>
          <w:i w:val="0"/>
          <w:color w:val="000000"/>
          <w:sz w:val="22"/>
        </w:rPr>
        <w:t>about the two persons from Dhulia? Ask Ganga to go over to Wardha.</w:t>
      </w:r>
    </w:p>
    <w:p>
      <w:pPr>
        <w:autoSpaceDN w:val="0"/>
        <w:tabs>
          <w:tab w:pos="550" w:val="left"/>
          <w:tab w:pos="950" w:val="left"/>
        </w:tabs>
        <w:autoSpaceDE w:val="0"/>
        <w:widowControl/>
        <w:spacing w:line="260" w:lineRule="exact" w:before="34" w:after="6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at all satisfied with Khanchand’s letter. Report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Kishorelal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you have heard.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news indeed that Bablo </w:t>
      </w:r>
      <w:r>
        <w:rPr>
          <w:rFonts w:ascii="Times" w:hAnsi="Times" w:eastAsia="Times"/>
          <w:b w:val="0"/>
          <w:i w:val="0"/>
          <w:color w:val="000000"/>
          <w:sz w:val="22"/>
        </w:rPr>
        <w:t>may become loose even through fear.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 w:num="2" w:equalWidth="0">
            <w:col w:w="3727" w:space="0"/>
            <w:col w:w="278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26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took an enema. The bowels</w:t>
      </w:r>
    </w:p>
    <w:p>
      <w:pPr>
        <w:sectPr>
          <w:type w:val="nextColumn"/>
          <w:pgSz w:w="9360" w:h="12960"/>
          <w:pgMar w:top="726" w:right="1404" w:bottom="468" w:left="1440" w:header="720" w:footer="720" w:gutter="0"/>
          <w:cols w:num="2" w:equalWidth="0">
            <w:col w:w="3727" w:space="0"/>
            <w:col w:w="278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did well of course in sending the letters sealed.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3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11563</w:t>
      </w:r>
    </w:p>
    <w:p>
      <w:pPr>
        <w:autoSpaceDN w:val="0"/>
        <w:autoSpaceDE w:val="0"/>
        <w:widowControl/>
        <w:spacing w:line="220" w:lineRule="exact" w:before="240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Nirmala, wife of Ramdas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20" w:lineRule="exact" w:before="2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Rameshwardas Poddar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Kishorelal Mashruwala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5  </w:t>
      </w:r>
      <w:r>
        <w:rPr>
          <w:rFonts w:ascii="Times" w:hAnsi="Times" w:eastAsia="Times"/>
          <w:b w:val="0"/>
          <w:i w:val="0"/>
          <w:color w:val="000000"/>
          <w:sz w:val="18"/>
        </w:rPr>
        <w:t>Narayan, addressee’s 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252. LETTER TO BEHRAMJI KHAMBHATTA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BEHRAMJI,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both your letters, and also the bank-notes for Rs. 1,000,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Rs. 500 from Behn Dinbai Khan and Rs. 500 from you.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send Behn Dinbai Khan’s amount to Verrier Elwin for constru-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cting wells for the Gonds and use your amount for Harijans. I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publish your or Dinbai’s name. Please thank Dinbai on my behalf.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7560. Also C.W. 5035.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Tehmina Khambhatta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253. NOTES</w:t>
      </w:r>
    </w:p>
    <w:p>
      <w:pPr>
        <w:autoSpaceDN w:val="0"/>
        <w:autoSpaceDE w:val="0"/>
        <w:widowControl/>
        <w:spacing w:line="294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PPEAL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ISCHARGED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RISONERS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congratulations to the Congress Ministries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discharging prisoners who had been condemned for proved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from political motives, and also the discharged prisoners.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 I draw no distinction between violence done from a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 or from a political motive. The effect on the sufferers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vary with the motive of the authors of violence. But as an out and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believer in non-violence I do not believe in the system of punishments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crimes, whether private or public. Therefore, I should welcome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extension of the principle which guides the Ministers in discharging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prisoners; but I am aware that they do not share my extreme views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Their reason, therefore, for discharging the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 for violence is not the same as I would apply.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guided, naturally and rightly, by the purely political motive, viz.,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establish contact with those who have hitherto believed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efficacy of a species of violence for the attainment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They want to wean these men from violence and harness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energy for the Congress method of non-violence. If my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method is correct, the large public demonstration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place on the discharge of Kakori prisoners was, to say the least, a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mistake. Did the thousands of demonstrators approve of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acts said to have been committed by these prisoners, let me hope,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mistaken zeal? If they did, they have evidently not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method; what is more, they have embarrassed the Ministry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made more difficult the task of giving the fullest liberty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their Provinces. We ought to learn to take such ministerial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acts as in the natural course and, therefore, with calmness. Kakori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are no fools. They are able, intelligent men, with unyielding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of their country. They and all such prisoners will pave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liberty of others, if they use their liberty to help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by their exemplary conduct and by proving themselves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Congressmen, taking their full share in strengthening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by silent and selfless service. For they should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Ministers seem to be having their own way in many matters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they have inspired the respective Governors with confidence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ability to handle efficiently all the departments under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charge, especially that of law and order, without the intervention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and military. The moment they lose their credit in this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obliged to fall back on these two so-called limbs of the law,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confidence will be weakened and their authority all but gone.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power, superimposed, always needs the help of police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military, power generated from within should have little or no use for </w:t>
      </w:r>
      <w:r>
        <w:rPr>
          <w:rFonts w:ascii="Times" w:hAnsi="Times" w:eastAsia="Times"/>
          <w:b w:val="0"/>
          <w:i w:val="0"/>
          <w:color w:val="000000"/>
          <w:sz w:val="22"/>
        </w:rPr>
        <w:t>them.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AMBLING AND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provinces where the Congress has a majority, all kinds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 have been raised. Some are legitimate and will, no doubt,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fulfilled. Some others cannot be. Thus the people who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gambling, which unfortunately is ever on the increase in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Presidency, think that gambling will be legalized and surreptitious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dens that cover Bombay will be no longer required. I am not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even if gambling is legalized on a universal scale,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in a restricted manner, there will be no illegal dens. Thus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suggested that the Turf Club, which has the monopoly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gambling on the racecourse, should be allowed to open an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entrance to make it easier for poor people to gamble. The bait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larger revenue. A similar suggestion has been made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 and licensing of brothels. The argument advanced, as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cases, is that the vice will continue whether it is legalized or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it is better to legalize it and make it safe for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visit the brothels. Let me hope that the Ministers will not fall into this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trap. The proper method of dealing with brothels is for the women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on a double propaganda, (a) amongst women who sell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for a livelihood and (b) amongst men whom they must shame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behaving better towards their sisters whom they ignorantly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insolently call the weaker sex. I remember years and years ago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 nineties when the brave Salvation Army people, at the risk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lives, used to carry on picketing at the corners of notorious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streets of Bombay which were filled with houses of ill fame.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reason why some such thing should not be organized on a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scale. As for gambling on the racecourse, it is, so far as I am aware,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importation, like many other importations, from the West, and if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way [I] would withdraw the protection of the law that gambling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racecourse enjoys even to the extent it does.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being one of self-purification, as is stated in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in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1920, the Congress can have nothing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income derived from any vice. The Ministers will, therefore,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authority that they have obtained for educating public opinion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direction and for stopping gambling in high quarters.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to hope that the unwary public will not copy the bad manners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so-called high-placed people. I have heard it argued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horse-racing is necessary for breeding good horses. There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in this. Is it not possible to have horse-racing without gambling, </w:t>
      </w:r>
      <w:r>
        <w:rPr>
          <w:rFonts w:ascii="Times" w:hAnsi="Times" w:eastAsia="Times"/>
          <w:b w:val="0"/>
          <w:i w:val="0"/>
          <w:color w:val="000000"/>
          <w:sz w:val="22"/>
        </w:rPr>
        <w:t>or is gambling also an aid to the good breeding of horses?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4-9-1937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254. MY MEANING OF OFFICE-ACCEPTANCE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Shankerrao Deo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your note “Not Instrument of Instructions”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last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say in the second paragraph, “For me office-acceptance has a special meaning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even in the terms of the Congress manifesto and resolutions. It would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wrong if I did not put before the Ministers and the public my meaning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office-acceptance.” As I have understood you, you arefor office-acceptance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serving the masses and consolidating the Congress position through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constructive programme. But I think you should explain in greater detail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meaning of office-acceptance.</w:t>
      </w:r>
    </w:p>
    <w:p>
      <w:pPr>
        <w:autoSpaceDN w:val="0"/>
        <w:autoSpaceDE w:val="0"/>
        <w:widowControl/>
        <w:spacing w:line="220" w:lineRule="exact" w:before="34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 Congress Resolution on Non-Co-Operation”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President, Maharashtra Provincial Congress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sub-title”Not Instrument of Instructions”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or wrongly, since 1920 the Congress-minded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firmly held the view that the British domination of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on the whole a curse. It has been as much sustained by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 as it has been through the legislatures, distribution of titles,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law-courts, the educational institutions, the financial policy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The Congress came to the conclusion that the guns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feared, but that the organized violence of which the British guns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naked emblem should be met by the organized non-violence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and the legislatures and the rest by non-co-operating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There was a strong and effective, positive side to the foregoing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 of non-co-operation, which became known as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programme. The nation succeeded to the exact extent of its success in </w:t>
      </w:r>
      <w:r>
        <w:rPr>
          <w:rFonts w:ascii="Times" w:hAnsi="Times" w:eastAsia="Times"/>
          <w:b w:val="0"/>
          <w:i w:val="0"/>
          <w:color w:val="000000"/>
          <w:sz w:val="22"/>
        </w:rPr>
        <w:t>the programme of action laid down in 1920.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this policy has never changed; not even the terms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revoked by the Congress. In my opinion all the resolutions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by the Congress are not a repudiation but a fulfilment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original, so long as the mentality behind all of them remains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as in 1920.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corner-stone of the policy of 1920 was organized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The British system was wooden, even Satanic; not 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behind the system. Our non-violence,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that we were out to convert the administrators of the system,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destroy them; the conversion may or may not be willing.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notwithstanding their desire to the contrary, they saw that their guns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everything they had created for the consolidation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were useless because of our non-use of them, they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otherwise than bow to the inevitable and either retire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scene, or remain on our terms, i. e., as friends to co-operate with us, </w:t>
      </w:r>
      <w:r>
        <w:rPr>
          <w:rFonts w:ascii="Times" w:hAnsi="Times" w:eastAsia="Times"/>
          <w:b w:val="0"/>
          <w:i w:val="0"/>
          <w:color w:val="000000"/>
          <w:sz w:val="22"/>
        </w:rPr>
        <w:t>not as rulers to impose their will upon us.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Congressmen have entered the legislatures and have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with that mentality, and if the British administrators tolerate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Ministries indefinitely, the Congress will be on a fair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wreck the Act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to achieve complete independence. For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 prolongation of the Ministries on the terms mentioned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means an ever-increasing power of the Congress till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irresistible and is able to have its way all along the line.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>indispensable condition of the attainment of such a consummation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Government of India Act of 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willing exercise of non-violence by the whole mass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That means perfect communal co-operation and friendship,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eradication of untouchability, willing restraint of the addicts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 and opium habits, the social enfranchisement of women,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progressive amelioration of the toiling millions in the villages,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compulsory primary education—not in name as it is today,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reality, as I have ventured to adumbrate—the gradual eradication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superstitions of proved harmfulness through adult mass education,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overhauling of the system of higher education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the wants of the millions instead of the few middle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a radical change in the legal machinery so as to make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and inexpensive, conversion of jails into reformatories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detention would be not a course of punishment but a complete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education of those miscalled convicts but who are in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temporarily deranged. This is not conceived as a terribly long plan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action. Every one of the items suggested by me can be put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motion today, without let or hindrance, if we have the will. I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studied the Act when I advised office-acceptance. I have since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Provincial Autonomy by Prof. K. T. Shah. It is an energetic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true indictment of the Act from the orthodox standpoint.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months’ self-denial of the Congress has changed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atmosphere. I see nothing in the Act to prevent the Congress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undertaking the programme suggested by me. The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 and safeguards come into play only when there is 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country, or a clash between minorities and the so-called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community, which is another word for violence. I detect in the Act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profound distrust of the nation’s capacity to rule itself running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every Section and an inevitable desire to perpetuate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rule, but at the same time a bold experiment of wooing the masses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side, and, failing that, a resignation to their will to reject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domination. The Congress has gone in to convert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missionaries. And I have not a shadow of doubt that if the Congress is </w:t>
      </w:r>
      <w:r>
        <w:rPr>
          <w:rFonts w:ascii="Times" w:hAnsi="Times" w:eastAsia="Times"/>
          <w:b w:val="0"/>
          <w:i w:val="0"/>
          <w:color w:val="000000"/>
          <w:sz w:val="22"/>
        </w:rPr>
        <w:t>true to the spirit of non-violence, non-co-operation and self-</w:t>
      </w:r>
      <w:r>
        <w:rPr>
          <w:rFonts w:ascii="Times" w:hAnsi="Times" w:eastAsia="Times"/>
          <w:b w:val="0"/>
          <w:i w:val="0"/>
          <w:color w:val="000000"/>
          <w:sz w:val="22"/>
        </w:rPr>
        <w:t>purification, it will succeed in its mission.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4-9-1937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255. THE NATIONAL TRICOLOUR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accordance with President Jawaharlal’s instructions Cawnpore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observed the 1st of August as a National Flag Day and national flags were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flown from all parts of the city. But these flags were manufactured anyhow by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individuals concerned according to their whims without any regard . . . 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uniformity of size, shape or colour. . . . Some of the flags had the figure of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spinning-wheel printed on them; in others it was conspicuous by its absence.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Today, after the lapse of a fortnight, most of these flags present a sorry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spectacle. . . . I would, therefore, suggest that arrangements should be made to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see that only flags of standard sizes, shape and colour are manufactured. . . .</w:t>
      </w:r>
    </w:p>
    <w:p>
      <w:pPr>
        <w:autoSpaceDN w:val="0"/>
        <w:autoSpaceDE w:val="0"/>
        <w:widowControl/>
        <w:spacing w:line="240" w:lineRule="exact" w:before="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seems to me that this can be effectively done only by bringing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manufacture and sale of national flags under a centralized control. . . 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facts are as described by my correspondent, it calls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serious thought. We have been using this flag for the last seventeen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national flag would lose all its value if it did not strictly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 to the standard laid down. Even in the matter of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we like to satisfy ourselves as to their size, shape, colour, etc.,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go in for them. How much more so must it be, then,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national flag for which we are pledged to live and die?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flag symbolizes a nation’s self-respect and dignity its ideals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aspirations. It must, therefore, be capable of easy identification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coins. Only the strictest conformity to the standard specifications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invest it with the desired sanctity. It should hurt our sense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pride and self-respect to use a flag that is slipshod or slovenly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How can a flag that is a mere clout and is dyed anyhow evoke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feelings of deep reverence that one associates with a national flag?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am, therefore, in entire agreement with my correspondent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flag should be strictly standardized. And this can be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by having its manufacture centralized as coins are in mint.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the All-India Spinners’ Association, working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theguidance of the All-India Congress Committee, would be the fittest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Hindi original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18"/>
        </w:rPr>
        <w:t>11-9-1937.</w:t>
      </w:r>
    </w:p>
    <w:p>
      <w:pPr>
        <w:autoSpaceDN w:val="0"/>
        <w:autoSpaceDE w:val="0"/>
        <w:widowControl/>
        <w:spacing w:line="220" w:lineRule="exact" w:before="2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sentence is from </w:t>
      </w:r>
      <w:r>
        <w:rPr>
          <w:rFonts w:ascii="Times" w:hAnsi="Times" w:eastAsia="Times"/>
          <w:b w:val="0"/>
          <w:i/>
          <w:color w:val="000000"/>
          <w:sz w:val="18"/>
        </w:rPr>
        <w:t>Harijan Sevak.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agency for this purpose. The collaboration of the two bodies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the surest guarantee of strict conformity to the standard </w:t>
      </w:r>
      <w:r>
        <w:rPr>
          <w:rFonts w:ascii="Times" w:hAnsi="Times" w:eastAsia="Times"/>
          <w:b w:val="0"/>
          <w:i w:val="0"/>
          <w:color w:val="000000"/>
          <w:sz w:val="22"/>
        </w:rPr>
        <w:t>specifications as to its size, shape, colour, etc.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4-9-1937, and </w:t>
      </w:r>
      <w:r>
        <w:rPr>
          <w:rFonts w:ascii="Times" w:hAnsi="Times" w:eastAsia="Times"/>
          <w:b w:val="0"/>
          <w:i/>
          <w:color w:val="000000"/>
          <w:sz w:val="18"/>
        </w:rPr>
        <w:t>Harijan Sevak</w:t>
      </w:r>
      <w:r>
        <w:rPr>
          <w:rFonts w:ascii="Times" w:hAnsi="Times" w:eastAsia="Times"/>
          <w:b w:val="0"/>
          <w:i w:val="0"/>
          <w:color w:val="000000"/>
          <w:sz w:val="18"/>
        </w:rPr>
        <w:t>, 11-9-1937</w:t>
      </w:r>
    </w:p>
    <w:p>
      <w:pPr>
        <w:autoSpaceDN w:val="0"/>
        <w:autoSpaceDE w:val="0"/>
        <w:widowControl/>
        <w:spacing w:line="292" w:lineRule="exact" w:before="3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256. LETTER TO PYARELAL</w:t>
      </w:r>
    </w:p>
    <w:p>
      <w:pPr>
        <w:autoSpaceDN w:val="0"/>
        <w:autoSpaceDE w:val="0"/>
        <w:widowControl/>
        <w:spacing w:line="270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1937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fasted yesterday and you are fasting today also. For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reason? Is it because of Yoga’s engagement?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that be so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I do not interfere because I think you do everything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consideration. I wanted to talk to you after I had the news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Yoga. But where was the time? My health too did not permit it.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strength at all to talk. I am dieting because of my illness.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257. LETTER TO SARASWATI</w:t>
      </w:r>
    </w:p>
    <w:p>
      <w:pPr>
        <w:autoSpaceDN w:val="0"/>
        <w:autoSpaceDE w:val="0"/>
        <w:widowControl/>
        <w:spacing w:line="294" w:lineRule="exact" w:before="1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1937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SARASWATI,</w:t>
      </w:r>
    </w:p>
    <w:p>
      <w:pPr>
        <w:autoSpaceDN w:val="0"/>
        <w:autoSpaceDE w:val="0"/>
        <w:widowControl/>
        <w:spacing w:line="260" w:lineRule="exact" w:before="7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Amtul Salaam has arrived and has given me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news. Now you have to concentrate on your studies and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After that you can come over as and when you please. But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two years away. Let us see what God wills.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regularly. Amazing that the sick ones here should go to Travancore,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about all the sick persons in Travancore itself? If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expert vaidyas in Travancore who can cure even leprosy,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should there be any sick people there at all? Are you taught in </w:t>
      </w:r>
      <w:r>
        <w:rPr>
          <w:rFonts w:ascii="Times" w:hAnsi="Times" w:eastAsia="Times"/>
          <w:b w:val="0"/>
          <w:i w:val="0"/>
          <w:color w:val="000000"/>
          <w:sz w:val="22"/>
        </w:rPr>
        <w:t>your school answers to such questions?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Amtul Salaam enquired if I had sent you blessings on your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Yoga was betrothed to Ramachandra J. Soman.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birthday.I do not remember distinctly. If I have been remiss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have them fourfold and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sood. Sood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vyaja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learn at least one of the two words or even both.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 N. 6164. Also C.W. 3437.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258. LETTER TO H. L. SHARMA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4,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SHARMA,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Amtul Salaam has arrived here. It was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for you to accompany Ramdas as he himselfleft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Kallenbach. Let us see what happens now.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Tell me what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 you admit. Is fruit available there? And vegetables? Can you </w:t>
      </w:r>
      <w:r>
        <w:rPr>
          <w:rFonts w:ascii="Times" w:hAnsi="Times" w:eastAsia="Times"/>
          <w:b w:val="0"/>
          <w:i w:val="0"/>
          <w:color w:val="000000"/>
          <w:sz w:val="22"/>
        </w:rPr>
        <w:t>get cow’s milk?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 Chhayamen Mere Jivanke Solah Varsh</w:t>
      </w:r>
      <w:r>
        <w:rPr>
          <w:rFonts w:ascii="Times" w:hAnsi="Times" w:eastAsia="Times"/>
          <w:b w:val="0"/>
          <w:i w:val="0"/>
          <w:color w:val="000000"/>
          <w:sz w:val="18"/>
        </w:rPr>
        <w:t>, p. 264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259. MY NOTES</w:t>
      </w:r>
    </w:p>
    <w:p>
      <w:pPr>
        <w:autoSpaceDN w:val="0"/>
        <w:autoSpaceDE w:val="0"/>
        <w:widowControl/>
        <w:spacing w:line="266" w:lineRule="exact" w:before="3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ARIPURA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ECEPTION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0" w:lineRule="exact" w:before="18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Darbar Saheb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chosen President, that three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made Vice-Presidents, that a woman has been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commander of women volunteers—all these are auspicious signs.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the Reception Committee has a good number of members.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has begun on schedule. If all the members have been chosen for </w:t>
      </w:r>
      <w:r>
        <w:rPr>
          <w:rFonts w:ascii="Times" w:hAnsi="Times" w:eastAsia="Times"/>
          <w:b w:val="0"/>
          <w:i w:val="0"/>
          <w:color w:val="000000"/>
          <w:sz w:val="22"/>
        </w:rPr>
        <w:t>actual ‘work and not for mere names’ sake; the forthcoming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Interest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Darbar Gopaldas, ex-ruler of Dhasa, who had been deposed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>non-co-operation days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ought to prove the most successful and the simplest held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far. Often it so happens that everything goes well without any effort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because of elaborate arrangements. The hand of God is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there in a great task such as the Congress and even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failures are got over. The forthcoming Congress should be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from now on that there should be no error which human </w:t>
      </w:r>
      <w:r>
        <w:rPr>
          <w:rFonts w:ascii="Times" w:hAnsi="Times" w:eastAsia="Times"/>
          <w:b w:val="0"/>
          <w:i w:val="0"/>
          <w:color w:val="000000"/>
          <w:sz w:val="22"/>
        </w:rPr>
        <w:t>endeavour can avoid and everything should come off as planned.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5-9-1937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260. LETTER TO GLADYS OWEN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GLADYS,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like your idea of throwing yourself heart and soul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Chinese movement. But I do not know how I can give the lead.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external power can guide you. The direction and the strength have to </w:t>
      </w:r>
      <w:r>
        <w:rPr>
          <w:rFonts w:ascii="Times" w:hAnsi="Times" w:eastAsia="Times"/>
          <w:b w:val="0"/>
          <w:i w:val="0"/>
          <w:color w:val="000000"/>
          <w:sz w:val="22"/>
        </w:rPr>
        <w:t>come from within.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heard from Muriel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She too wants me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for China. I must confess that I am fairly groping. China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give battle to Japan on her own ground. And in this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I am totally at sea. I do not know how the message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can be delivered to China as I do not know how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to Spain. My theatre of action is, therefore, only India.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imbibes the message through and through, then there is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whole world. If India does not, so far as I can see, a world </w:t>
      </w:r>
      <w:r>
        <w:rPr>
          <w:rFonts w:ascii="Times" w:hAnsi="Times" w:eastAsia="Times"/>
          <w:b w:val="0"/>
          <w:i w:val="0"/>
          <w:color w:val="000000"/>
          <w:sz w:val="22"/>
        </w:rPr>
        <w:t>catastrophe  cannot be prevented.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10571</w:t>
      </w:r>
    </w:p>
    <w:p>
      <w:pPr>
        <w:autoSpaceDN w:val="0"/>
        <w:autoSpaceDE w:val="0"/>
        <w:widowControl/>
        <w:spacing w:line="240" w:lineRule="exact" w:before="1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Muriel Lester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261. LETTER TO AMRIT KAUR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6,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 than a few words. Your telegrams duly came in and so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letter. The last was destroyed as soon as read.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well, b. p. 160/105. Of course I am weak. Am taking plenty </w:t>
      </w:r>
      <w:r>
        <w:rPr>
          <w:rFonts w:ascii="Times" w:hAnsi="Times" w:eastAsia="Times"/>
          <w:b w:val="0"/>
          <w:i w:val="0"/>
          <w:color w:val="000000"/>
          <w:sz w:val="22"/>
        </w:rPr>
        <w:t>of rest.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3800. Courtesy: Amrit Kaur. Also G.N. 6956</w:t>
      </w:r>
    </w:p>
    <w:p>
      <w:pPr>
        <w:autoSpaceDN w:val="0"/>
        <w:autoSpaceDE w:val="0"/>
        <w:widowControl/>
        <w:spacing w:line="292" w:lineRule="exact" w:before="3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262. LETTER TO AMRIT KAUR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1937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occasionally write in Hindi also, may I not? I am </w:t>
      </w:r>
      <w:r>
        <w:rPr>
          <w:rFonts w:ascii="Times" w:hAnsi="Times" w:eastAsia="Times"/>
          <w:b w:val="0"/>
          <w:i w:val="0"/>
          <w:color w:val="000000"/>
          <w:sz w:val="22"/>
        </w:rPr>
        <w:t>improving day by day, and I sleep a great deal.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C.W. 3801. Courtesy: Amrit Kaur. Also G.N. 6957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263. LETTER TO PYARELAL</w:t>
      </w:r>
    </w:p>
    <w:p>
      <w:pPr>
        <w:autoSpaceDN w:val="0"/>
        <w:autoSpaceDE w:val="0"/>
        <w:widowControl/>
        <w:spacing w:line="270" w:lineRule="exact" w:before="1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7, 1937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can I write to you? I dare not send for you. I am scared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Everyone is. Your mother is scared, your sister is scared,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is scared and even Mahadev is scared. Ba says she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herself to speak to you at all. The girls are also unhappy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enquiring. I might not have been scared but now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left. In the morning I could not bear your silence,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appearance and then your mutterings. Every fibre of my being </w:t>
      </w:r>
      <w:r>
        <w:rPr>
          <w:rFonts w:ascii="Times" w:hAnsi="Times" w:eastAsia="Times"/>
          <w:b w:val="0"/>
          <w:i w:val="0"/>
          <w:color w:val="000000"/>
          <w:sz w:val="22"/>
        </w:rPr>
        <w:t>became filled with tension.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find enlightenment or peace in your letter. If it is not ill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postscript to Mirabehn’s letter to the addressee.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or anger you have against Panditji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what is it? You are being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grossly unfair to him. Everyone can see your weakness. Even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sake of thinking calmly you need to eat. In the present condition,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impossible to have any conversation with you. If you haveeven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ounce of pity and wisdom, have patience, eat and help me in my work.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have so many ideas, but so long as your fast continues I am helpless.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264. TELEGRAM TO DESHBANDHU GUPTA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8,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250" w:val="left"/>
          <w:tab w:pos="690" w:val="left"/>
          <w:tab w:pos="1790" w:val="left"/>
          <w:tab w:pos="2690" w:val="left"/>
          <w:tab w:pos="3110" w:val="left"/>
          <w:tab w:pos="3630" w:val="left"/>
          <w:tab w:pos="4490" w:val="left"/>
          <w:tab w:pos="5310" w:val="left"/>
          <w:tab w:pos="5570" w:val="left"/>
          <w:tab w:pos="5970" w:val="left"/>
          <w:tab w:pos="6230" w:val="left"/>
        </w:tabs>
        <w:autoSpaceDE w:val="0"/>
        <w:widowControl/>
        <w:spacing w:line="23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CERTAINLY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OPPOSED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LAHORE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ABATTOIR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AM</w:t>
      </w:r>
    </w:p>
    <w:p>
      <w:pPr>
        <w:autoSpaceDN w:val="0"/>
        <w:tabs>
          <w:tab w:pos="850" w:val="left"/>
          <w:tab w:pos="2690" w:val="left"/>
          <w:tab w:pos="5350" w:val="left"/>
          <w:tab w:pos="58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SLAUGHTER-HOUSES.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MUSSALMANS ALSO JOIN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LAHORE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ONE   WILL   NOT   BE    BUILT.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 </w:t>
      </w:r>
      <w:r>
        <w:rPr>
          <w:rFonts w:ascii="Times" w:hAnsi="Times" w:eastAsia="Times"/>
          <w:b w:val="0"/>
          <w:i w:val="0"/>
          <w:color w:val="000000"/>
          <w:sz w:val="22"/>
        </w:rPr>
        <w:t>8-9-1937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265. 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1937</w:t>
      </w:r>
    </w:p>
    <w:p>
      <w:pPr>
        <w:autoSpaceDN w:val="0"/>
        <w:tabs>
          <w:tab w:pos="1550" w:val="left"/>
          <w:tab w:pos="2290" w:val="left"/>
          <w:tab w:pos="2550" w:val="left"/>
          <w:tab w:pos="3690" w:val="left"/>
          <w:tab w:pos="4110" w:val="left"/>
          <w:tab w:pos="4830" w:val="left"/>
          <w:tab w:pos="5870" w:val="left"/>
        </w:tabs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REFERENCE 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MESSAGE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ADDRESSED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PRISONERS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AWAIT-</w:t>
      </w:r>
    </w:p>
    <w:p>
      <w:pPr>
        <w:autoSpaceDN w:val="0"/>
        <w:tabs>
          <w:tab w:pos="470" w:val="left"/>
          <w:tab w:pos="2230" w:val="left"/>
          <w:tab w:pos="2950" w:val="left"/>
          <w:tab w:pos="3270" w:val="left"/>
          <w:tab w:pos="4750" w:val="left"/>
          <w:tab w:pos="53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ANXIOUSLY 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REPLY.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HUNGER-STRIKE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CONTINUING?</w:t>
      </w:r>
    </w:p>
    <w:p>
      <w:pPr>
        <w:autoSpaceDN w:val="0"/>
        <w:tabs>
          <w:tab w:pos="330" w:val="left"/>
          <w:tab w:pos="670" w:val="left"/>
          <w:tab w:pos="1050" w:val="left"/>
          <w:tab w:pos="1830" w:val="left"/>
          <w:tab w:pos="2430" w:val="left"/>
          <w:tab w:pos="3090" w:val="left"/>
          <w:tab w:pos="3550" w:val="left"/>
          <w:tab w:pos="4770" w:val="left"/>
          <w:tab w:pos="54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ENDEAVOUR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FRUSTRATED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TILL    THEY    BREAK    FAST. </w:t>
      </w:r>
      <w:r>
        <w:rPr>
          <w:rFonts w:ascii="Times" w:hAnsi="Times" w:eastAsia="Times"/>
          <w:b w:val="0"/>
          <w:i w:val="0"/>
          <w:color w:val="000000"/>
          <w:sz w:val="10"/>
        </w:rPr>
        <w:t>7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16-9-1937</w:t>
      </w:r>
    </w:p>
    <w:p>
      <w:pPr>
        <w:autoSpaceDN w:val="0"/>
        <w:autoSpaceDE w:val="0"/>
        <w:widowControl/>
        <w:spacing w:line="240" w:lineRule="exact" w:before="7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Narayan Moreshwar Khare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M. L. A. from the Punjab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is date-lined “New Delhi, Wednesday”. Wednesday fell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September 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Cantonment area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addressed to the Andamans authorities at Port Blair.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September 3, 1937;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Home Secretary Government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India”, 3-9-1937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the authorities telegraphed: “Your telegram delivered yesterday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hunger-strikers who although appreciating your acceptance of their interpretation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‘relief’ decline to suspend strike.”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266. TELEGRAM TO AMRIT KAUR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1937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AUR</w:t>
      </w:r>
    </w:p>
    <w:p>
      <w:pPr>
        <w:autoSpaceDN w:val="0"/>
        <w:autoSpaceDE w:val="0"/>
        <w:widowControl/>
        <w:spacing w:line="294" w:lineRule="exact" w:before="6" w:after="2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UMMER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2"/>
        <w:gridCol w:w="932"/>
        <w:gridCol w:w="932"/>
        <w:gridCol w:w="932"/>
        <w:gridCol w:w="932"/>
        <w:gridCol w:w="932"/>
        <w:gridCol w:w="932"/>
      </w:tblGrid>
      <w:tr>
        <w:trPr>
          <w:trHeight w:hRule="exact" w:val="27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JAMNALALJI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PRESS 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STATEMENT </w:t>
            </w:r>
          </w:p>
        </w:tc>
        <w:tc>
          <w:tcPr>
            <w:tcW w:type="dxa" w:w="1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OVERDRAWN.</w:t>
            </w:r>
          </w:p>
        </w:tc>
        <w:tc>
          <w:tcPr>
            <w:tcW w:type="dxa" w:w="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2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REALLY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BETTER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THAN      YOU     LEFT.    PRESSURE    160/105.     LOVE.</w:t>
      </w:r>
    </w:p>
    <w:p>
      <w:pPr>
        <w:autoSpaceDN w:val="0"/>
        <w:autoSpaceDE w:val="0"/>
        <w:widowControl/>
        <w:spacing w:line="266" w:lineRule="exact" w:before="26" w:after="0"/>
        <w:ind w:left="0" w:right="1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3803. Courtesy: Amrit Kaur. Also G.N. 6959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267. LETTER TO VICEROY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frank and exhaustive reply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telegraphic solicitation. I will not try to combat the position taken up </w:t>
      </w:r>
      <w:r>
        <w:rPr>
          <w:rFonts w:ascii="Times" w:hAnsi="Times" w:eastAsia="Times"/>
          <w:b w:val="0"/>
          <w:i w:val="0"/>
          <w:color w:val="000000"/>
          <w:sz w:val="22"/>
        </w:rPr>
        <w:t>by you which I understand.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incompleteness you see in the prisoners’ reply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 had not escaped me, but I was very much struck by the frank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unequivocal manner in which they gave me satisfaction so far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terrorist methods are concerned. I shall not despair of enlisting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co-operation in the pursuit of my mission of procuring a lasting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honourable understanding with the class of patriots whom the </w:t>
      </w:r>
      <w:r>
        <w:rPr>
          <w:rFonts w:ascii="Times" w:hAnsi="Times" w:eastAsia="Times"/>
          <w:b w:val="0"/>
          <w:i w:val="0"/>
          <w:color w:val="000000"/>
          <w:sz w:val="22"/>
        </w:rPr>
        <w:t>Andaman friends represent.</w:t>
      </w:r>
    </w:p>
    <w:p>
      <w:pPr>
        <w:autoSpaceDN w:val="0"/>
        <w:autoSpaceDE w:val="0"/>
        <w:widowControl/>
        <w:spacing w:line="220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8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XCELLENCY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</w:p>
    <w:p>
      <w:pPr>
        <w:autoSpaceDN w:val="0"/>
        <w:autoSpaceDE w:val="0"/>
        <w:widowControl/>
        <w:spacing w:line="240" w:lineRule="exact" w:before="354" w:after="84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7798. Courtesy: G. D. Birla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119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2" w:lineRule="exact" w:before="2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1937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198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footnote 1, “Note to Amrit Kaur”, 8-9-1937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footnote 4, “Telegram to Home Secretary, Government of India”, 3-9-</w:t>
            </w:r>
          </w:p>
          <w:p>
            <w:pPr>
              <w:autoSpaceDN w:val="0"/>
              <w:autoSpaceDE w:val="0"/>
              <w:widowControl/>
              <w:spacing w:line="240" w:lineRule="exact" w:before="44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268. LETTER TO G. CUNNINGHAM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understand what you expect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hope not to disappoint you for the simple reason that I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accumulate more credit than I possess with the powers that be, so that I </w:t>
      </w:r>
      <w:r>
        <w:rPr>
          <w:rFonts w:ascii="Times" w:hAnsi="Times" w:eastAsia="Times"/>
          <w:b w:val="0"/>
          <w:i w:val="0"/>
          <w:color w:val="000000"/>
          <w:sz w:val="22"/>
        </w:rPr>
        <w:t>can trade upon it with them on better terms.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present moment I am trying to rest under medicalorders,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asked my friend the Khan Saheb not to hurry to call me to </w:t>
      </w:r>
      <w:r>
        <w:rPr>
          <w:rFonts w:ascii="Times" w:hAnsi="Times" w:eastAsia="Times"/>
          <w:b w:val="0"/>
          <w:i w:val="0"/>
          <w:color w:val="000000"/>
          <w:sz w:val="22"/>
        </w:rPr>
        <w:t>the Frontier.</w:t>
      </w:r>
    </w:p>
    <w:p>
      <w:pPr>
        <w:autoSpaceDN w:val="0"/>
        <w:autoSpaceDE w:val="0"/>
        <w:widowControl/>
        <w:spacing w:line="220" w:lineRule="exact" w:before="46" w:after="0"/>
        <w:ind w:left="0" w:right="48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4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XCELLENCY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OVERNOR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N. W. F. P.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7798a. Courtesy: G. D. Birla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269. LETTER TO M. V. SRINIVASAN</w:t>
      </w:r>
    </w:p>
    <w:p>
      <w:pPr>
        <w:autoSpaceDN w:val="0"/>
        <w:autoSpaceDE w:val="0"/>
        <w:widowControl/>
        <w:spacing w:line="218" w:lineRule="exact" w:before="120" w:after="0"/>
        <w:ind w:left="4750" w:right="0" w:firstLine="1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8, 1937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FRIEND,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your conference will be a success, and that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marked by a whole-hearted endorsement of the programme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prohibition. Also that it will supply a large enough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volunteers who will offer their services for carrying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amongst those who are to be weaned from the drink habit </w:t>
      </w:r>
      <w:r>
        <w:rPr>
          <w:rFonts w:ascii="Times" w:hAnsi="Times" w:eastAsia="Times"/>
          <w:b w:val="0"/>
          <w:i w:val="0"/>
          <w:color w:val="000000"/>
          <w:sz w:val="22"/>
        </w:rPr>
        <w:t>by loving care and attention.</w:t>
      </w:r>
    </w:p>
    <w:p>
      <w:pPr>
        <w:autoSpaceDN w:val="0"/>
        <w:autoSpaceDE w:val="0"/>
        <w:widowControl/>
        <w:spacing w:line="220" w:lineRule="exact" w:before="66" w:after="262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HAIRMAN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ECEPTION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ECOND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OLITICAL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ONFERENCE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IRUCHENGODU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ALUK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ALLPALAYAM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(via)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RODE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99</w:t>
      </w:r>
    </w:p>
    <w:p>
      <w:pPr>
        <w:sectPr>
          <w:type w:val="continuous"/>
          <w:pgSz w:w="9360" w:h="12960"/>
          <w:pgMar w:top="526" w:right="1396" w:bottom="478" w:left="1440" w:header="720" w:footer="720" w:gutter="0"/>
          <w:cols w:num="2" w:equalWidth="0">
            <w:col w:w="3992" w:space="0"/>
            <w:col w:w="2531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814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6" w:right="1396" w:bottom="478" w:left="1440" w:header="720" w:footer="720" w:gutter="0"/>
          <w:cols w:num="2" w:equalWidth="0">
            <w:col w:w="3992" w:space="0"/>
            <w:col w:w="2531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in reply to Gandhiji’s dated August 24;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</w:t>
      </w:r>
      <w:r>
        <w:rPr>
          <w:rFonts w:ascii="Times" w:hAnsi="Times" w:eastAsia="Times"/>
          <w:b w:val="0"/>
          <w:i w:val="0"/>
          <w:color w:val="000000"/>
          <w:sz w:val="18"/>
        </w:rPr>
        <w:t>Cunningham”, 24-8-1937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type w:val="continuous"/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270. LETTER TO D. B. BARVE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1937</w:t>
      </w:r>
    </w:p>
    <w:p>
      <w:pPr>
        <w:autoSpaceDN w:val="0"/>
        <w:autoSpaceDE w:val="0"/>
        <w:widowControl/>
        <w:spacing w:line="260" w:lineRule="exact" w:before="342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and your suggestions.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shall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[of] all of them in my talks with the Ministers in charge of Village </w:t>
      </w:r>
      <w:r>
        <w:rPr>
          <w:rFonts w:ascii="Times" w:hAnsi="Times" w:eastAsia="Times"/>
          <w:b w:val="0"/>
          <w:i w:val="0"/>
          <w:color w:val="000000"/>
          <w:sz w:val="22"/>
        </w:rPr>
        <w:t>Industries.</w:t>
      </w:r>
    </w:p>
    <w:p>
      <w:pPr>
        <w:autoSpaceDN w:val="0"/>
        <w:autoSpaceDE w:val="0"/>
        <w:widowControl/>
        <w:spacing w:line="266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B. G. Kher Papers.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271. LETTER TO LILAVATI ASAR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LILAVATI,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you have ceased to be Lila and become Lilavati.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follow what this means, ask Mahadev. It will do you no good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 away without my permission. By all means leave if you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But not in anger like this. I am hoping that you will return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evening. Bring with you half a maund or a maund of dates. </w:t>
      </w:r>
      <w:r>
        <w:rPr>
          <w:rFonts w:ascii="Times" w:hAnsi="Times" w:eastAsia="Times"/>
          <w:b w:val="0"/>
          <w:i w:val="0"/>
          <w:color w:val="000000"/>
          <w:sz w:val="22"/>
        </w:rPr>
        <w:t>Have a frank talk with me and then do what you like.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9367. Also C.W. 6642.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tabs>
          <w:tab w:pos="550" w:val="left"/>
          <w:tab w:pos="5650" w:val="left"/>
        </w:tabs>
        <w:autoSpaceDE w:val="0"/>
        <w:widowControl/>
        <w:spacing w:line="220" w:lineRule="exact" w:before="7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Business Manager, U.P. Government Arts and Crafts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Emporium,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Lucknow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who felt that Indian handicrafts had great potential value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markets had suggested a co-ordinated effort on the following lines: “To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organize the supply centres by keeping ready the raw materials to be provided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artisans; to supply the designs in demand in various foreign markets; to distribute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goods through the canvassing agents in India and abroad; to find finances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for supporting these industries; all the provinces to join in the effort;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exchange the goods of different provinces and States and thus find new markets;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produce the goods on mass scale and to get the same facilities from the foreign </w:t>
      </w:r>
      <w:r>
        <w:rPr>
          <w:rFonts w:ascii="Times" w:hAnsi="Times" w:eastAsia="Times"/>
          <w:b w:val="0"/>
          <w:i w:val="0"/>
          <w:color w:val="000000"/>
          <w:sz w:val="18"/>
        </w:rPr>
        <w:t>countries for Indian handicrafts which they enjoy in India for their goods”.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272. LETTER TO J. P. BHANSALI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BHANSALI,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even dream of going away. You must not leave.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cave is here and so is your cremation-ground. Most probably Lilavati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return today. If not today, certainly within a few days. Please write </w:t>
      </w:r>
      <w:r>
        <w:rPr>
          <w:rFonts w:ascii="Times" w:hAnsi="Times" w:eastAsia="Times"/>
          <w:b w:val="0"/>
          <w:i w:val="0"/>
          <w:color w:val="000000"/>
          <w:sz w:val="22"/>
        </w:rPr>
        <w:t>a note to her and give it to me.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8357. Also C.W. 7021.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273. NOTE TO AMRIT KAUR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1937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Only time for love today.</w:t>
      </w:r>
    </w:p>
    <w:p>
      <w:pPr>
        <w:autoSpaceDN w:val="0"/>
        <w:autoSpaceDE w:val="0"/>
        <w:widowControl/>
        <w:spacing w:line="266" w:lineRule="exact" w:before="108" w:after="0"/>
        <w:ind w:left="0" w:right="1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3802. Courtesy: Amrit Kaur. Also G.N. 6958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274. LETTER TO AMRIT KAUR</w:t>
      </w:r>
    </w:p>
    <w:p>
      <w:pPr>
        <w:autoSpaceDN w:val="0"/>
        <w:autoSpaceDE w:val="0"/>
        <w:widowControl/>
        <w:spacing w:line="294" w:lineRule="exact" w:before="1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11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being written after the evening walk. No cause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me. You must not be shocked to learn that I am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specialist’s ampules. He has given me full details. It is a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herb treated with the sun’s rays. He says it has never failed to give </w:t>
      </w:r>
      <w:r>
        <w:rPr>
          <w:rFonts w:ascii="Times" w:hAnsi="Times" w:eastAsia="Times"/>
          <w:b w:val="0"/>
          <w:i w:val="0"/>
          <w:color w:val="000000"/>
          <w:sz w:val="22"/>
        </w:rPr>
        <w:t>lasting relief. It can do no harm. Of course it deprives me of one food</w:t>
      </w:r>
    </w:p>
    <w:p>
      <w:pPr>
        <w:autoSpaceDN w:val="0"/>
        <w:autoSpaceDE w:val="0"/>
        <w:widowControl/>
        <w:spacing w:line="220" w:lineRule="exact" w:before="36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postscript to Mirabehn’s letter to the addressee which </w:t>
      </w:r>
      <w:r>
        <w:rPr>
          <w:rFonts w:ascii="Times" w:hAnsi="Times" w:eastAsia="Times"/>
          <w:b w:val="0"/>
          <w:i/>
          <w:color w:val="000000"/>
          <w:sz w:val="18"/>
        </w:rPr>
        <w:t>inter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alia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read: “Bapu sent you a reassuring wire this morning, and this is just to add a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words. He really is much better today. The tiredness to which Jamnalalji refers in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 message is the end of the tiredness of which you saw the beginning. It was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interviews and Chhotelal’s death all one on top of another. Now rest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plenty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18"/>
        </w:rPr>
        <w:t>sleep have made a wonderful difference.”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56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substance.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drug.</w:t>
            </w:r>
          </w:p>
        </w:tc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But that does not matter. It would be wrong not to try this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Khan Saheb’s letter is worthy of him.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taking ice and steam. You must add the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bandage. What had Shummy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say to your health? I would like his </w:t>
      </w:r>
      <w:r>
        <w:rPr>
          <w:rFonts w:ascii="Times" w:hAnsi="Times" w:eastAsia="Times"/>
          <w:b w:val="0"/>
          <w:i w:val="0"/>
          <w:color w:val="000000"/>
          <w:sz w:val="22"/>
        </w:rPr>
        <w:t>opinion. Tell him this with my love.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S. and J. have to say about Charlie.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only regulate his food whilst he is with you but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>also draw his attention to his weakness.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was looking at that note on education. Do you still want me to </w:t>
      </w:r>
      <w:r>
        <w:rPr>
          <w:rFonts w:ascii="Times" w:hAnsi="Times" w:eastAsia="Times"/>
          <w:b w:val="0"/>
          <w:i w:val="0"/>
          <w:color w:val="000000"/>
          <w:sz w:val="22"/>
        </w:rPr>
        <w:t>study it and give you my opinion on it?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 is getting on. She is doing some writing work. A[mtul]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Salaam is fairly happy just now. Sharda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flourishing. Lilavati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in a huff because I lost my temper with her. I can become an ass.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I doubt the reality of my ahimsa. Why can I not curb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 for ever? If my ahimsa is worth anything, surely it ought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all temptation and provocation. Please don’t defend me but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me. If Lilavati is lost to me, I shall be largely to blame. She is too </w:t>
      </w:r>
      <w:r>
        <w:rPr>
          <w:rFonts w:ascii="Times" w:hAnsi="Times" w:eastAsia="Times"/>
          <w:b w:val="0"/>
          <w:i w:val="0"/>
          <w:color w:val="000000"/>
          <w:sz w:val="22"/>
        </w:rPr>
        <w:t>good not to return to me. If she does, the credit will be hers.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YRANT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J. is due tomorrow.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3805. Courtesy: Amrit Kaur. Also G.N. 6961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7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Since 1915 Gandhiji had been observing a vow of restricting his meals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five substances of food;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 Autobiography”, sub-title “Lakshman Jhula”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brother, Kunwar Shamshere Singh, a retired surgeon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F. Andrews was convalescing in Simla after a serious illness.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Chimanlal N. Shah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275.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September 8,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half a maund, or even one maund, of dates with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available. We should get three dozen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mosambis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two dozen </w:t>
      </w:r>
      <w:r>
        <w:rPr>
          <w:rFonts w:ascii="Times" w:hAnsi="Times" w:eastAsia="Times"/>
          <w:b w:val="0"/>
          <w:i w:val="0"/>
          <w:color w:val="000000"/>
          <w:sz w:val="22"/>
        </w:rPr>
        <w:t>bananas daily.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a wire for Rajkumari. The one to Andrews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dispatched. The wire received from the seven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seem to have been given to the Press. If possible give it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with my reply to it. I am afraid we have delayed it rather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long. I have kept copies of the wires. Have the wire of these seven </w:t>
      </w:r>
      <w:r>
        <w:rPr>
          <w:rFonts w:ascii="Times" w:hAnsi="Times" w:eastAsia="Times"/>
          <w:b w:val="0"/>
          <w:i w:val="0"/>
          <w:color w:val="000000"/>
          <w:sz w:val="22"/>
        </w:rPr>
        <w:t>prisoners and my reply been released?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painful incident took place this morning. Lilavati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lazy girl. She is careless, suffers from no end of pride and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nothing. The incident was trivial. Nanavati drew her attention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carelessness, which she couldn’t bear. Nanavati reported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 to me. I was busy with my own work and was trying to avoid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to take notice of it. I had said a few words half jokingly,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lady sailed in. She emphasized each sentence as she spoke,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at the top of her voice. I asked her to speak calmly. But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wouldn’t listen. She then started saying silly things. And so I said,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my voice, “There is no door here—the only one there is open.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can’t stand it, you may leave.” I had lost my senses while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this and so barked even louder than she. She has now left.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would she go, except to the temple of Mahadev? She must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come to you. If she realizes that she has been cruel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 her into returning here. If she doesn’t realize the gravity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misbehaviour, she may do as she pleases. She has no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Ashram. She shouldn’t be sent there. You may, if you wish,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her under your charge.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11567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“a wire for Rajkumari”,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Amrit Kaur”,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8-9-1937, and Lilavati’s departure “in a huff”,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preceding item.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Lilavati Asar”, “Letter to Lilavati Asar”, 8-9-1937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incomplete.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276.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September 8,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send back Lilavati. She must have gone to the doctor, since a </w:t>
      </w:r>
      <w:r>
        <w:rPr>
          <w:rFonts w:ascii="Times" w:hAnsi="Times" w:eastAsia="Times"/>
          <w:b w:val="0"/>
          <w:i w:val="0"/>
          <w:color w:val="000000"/>
          <w:sz w:val="22"/>
        </w:rPr>
        <w:t>visit was due today.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nothing private to speak to you. But it was good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your time. It was not Lilavati’s fault, but mine, that you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some of your time for her. Had I remained silent she woudn’t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had to leave this place. It was your fault that you lost your sleep, </w:t>
      </w:r>
      <w:r>
        <w:rPr>
          <w:rFonts w:ascii="Times" w:hAnsi="Times" w:eastAsia="Times"/>
          <w:b w:val="0"/>
          <w:i w:val="0"/>
          <w:color w:val="000000"/>
          <w:sz w:val="22"/>
        </w:rPr>
        <w:t>for in such cases you should remain undisturbed.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Kanu junior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fallen ill today after a long interval.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the signatures.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Let Ishwardas come. But he should not stay on here at present.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277. LETTER TO RANI VIDYAVATI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9,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instructed the Charkha Sangh office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 charkha, the spindle, etc., by railway freight. You will get the </w:t>
      </w:r>
      <w:r>
        <w:rPr>
          <w:rFonts w:ascii="Times" w:hAnsi="Times" w:eastAsia="Times"/>
          <w:b w:val="0"/>
          <w:i w:val="0"/>
          <w:color w:val="000000"/>
          <w:sz w:val="22"/>
        </w:rPr>
        <w:t>things in a few days.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you are in good health.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IDYAVATI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ARUA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OTHI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ANDILA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ARDOI </w:t>
      </w:r>
      <w:r>
        <w:rPr>
          <w:rFonts w:ascii="Times" w:hAnsi="Times" w:eastAsia="Times"/>
          <w:b w:val="0"/>
          <w:i w:val="0"/>
          <w:color w:val="000000"/>
          <w:sz w:val="20"/>
        </w:rPr>
        <w:t>(U. P.)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Hindi original: Rani Vidyavati Papers. Courtesy: Gandhi National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2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is evident from the text that the letter was written after the preceding item.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Kanam, son of Ramdas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278. LETTER TO NIRMALA GANDHI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yesterday. Replying immediately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my delaying the posting of the other letters. I therefore put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this morning. I am glad I dictated the Gurukul’s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address. I will await a letter from you after you have settled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Do not be lazy in writing. Kano had forgotten you quite soon,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at any rate seemed to have done so. One cannot say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about him. About constipation, follow what Saraswati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to you. I have of course heard from many that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milk with bread, but so far I have not acted upon it. But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rate you should try to put it into practice and see whether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helps. Inquire how much fruit, milk, vegetables, flour etc.,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Do they buy flour in the. market, or do they have a flour mill?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there any girls of Sumi’s age? Do they run any industry? Do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music? Did you leave Delhi the same day or after staying for a </w:t>
      </w:r>
      <w:r>
        <w:rPr>
          <w:rFonts w:ascii="Times" w:hAnsi="Times" w:eastAsia="Times"/>
          <w:b w:val="0"/>
          <w:i w:val="0"/>
          <w:color w:val="000000"/>
          <w:sz w:val="22"/>
        </w:rPr>
        <w:t>day or two? Nothing more in particular.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Mrs. Sumitra Kulkarni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279. DISCUSSION WITH EDUCATIONISTS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11, 1937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It is by making the children return to the State a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they receive from it that I propose to make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self-supporting. I should combine into one what you call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education and [the] secondary or high-school education.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conviction that our children get nothing more in the high schools </w:t>
      </w:r>
      <w:r>
        <w:rPr>
          <w:rFonts w:ascii="Times" w:hAnsi="Times" w:eastAsia="Times"/>
          <w:b w:val="0"/>
          <w:i w:val="0"/>
          <w:color w:val="000000"/>
          <w:sz w:val="22"/>
        </w:rPr>
        <w:t>than a half-baked knowledge of English, besides a superficial</w:t>
      </w:r>
    </w:p>
    <w:p>
      <w:pPr>
        <w:autoSpaceDN w:val="0"/>
        <w:autoSpaceDE w:val="0"/>
        <w:widowControl/>
        <w:spacing w:line="220" w:lineRule="exact" w:before="36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Extracted from Mahadev Desai’s article “The Meaning of Manual Work”.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Ravishanker Shukla, Education Minister, C. P., met Gandhiji with his educational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experts including the Director of Education, Owen, and De Silva. They wanted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understand from Gandhiji his idea of the revolution he intended to bring about in the </w:t>
      </w:r>
      <w:r>
        <w:rPr>
          <w:rFonts w:ascii="Times" w:hAnsi="Times" w:eastAsia="Times"/>
          <w:b w:val="0"/>
          <w:i w:val="0"/>
          <w:color w:val="000000"/>
          <w:sz w:val="18"/>
        </w:rPr>
        <w:t>system of education.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221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mathematics and history and geography some of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learnt in their own language in the primary classes.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 out English from the curriculum altogether, without cutting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subjects you teach, you can make the children go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course in seven years, instead of eleven, besides giving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manual work whereby they can make a fair return to the State.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Manual work will have to be the very centre of the whole thing.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that Messrs Abbot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Wood recognize the value of manual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as an important part of rural education. I am glad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 by reputed educationists. But I do not suppose they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manual work the kind of emphasis I place. For I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development of the mind should come through manual training.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manual training will not consist in producing articles for a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museum, or toys which have no value. It should produce marketable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articles. The children will not do this as children used to do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whip in the early days of the factories. They will do it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>entertains them and stimulates their intellect.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DE SILVA</w:t>
      </w:r>
      <w:r>
        <w:rPr>
          <w:rFonts w:ascii="Times" w:hAnsi="Times" w:eastAsia="Times"/>
          <w:b w:val="0"/>
          <w:i w:val="0"/>
          <w:color w:val="000000"/>
          <w:sz w:val="18"/>
        </w:rPr>
        <w:t>:] But whilst I accept the proposition that we must teach through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creative work, how can we expect an immature child to compete with a mature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individual?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 will not compete with the mature individual.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over the articles and find a market for them. Teach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things suitable for the requirements. Take mats for instance.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do at home as tedious labour they will do here intelligenty.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tremendous problem will become easy when the education you </w:t>
      </w:r>
      <w:r>
        <w:rPr>
          <w:rFonts w:ascii="Times" w:hAnsi="Times" w:eastAsia="Times"/>
          <w:b w:val="0"/>
          <w:i w:val="0"/>
          <w:color w:val="000000"/>
          <w:sz w:val="22"/>
        </w:rPr>
        <w:t>give will become both self-supporting and self-acting.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before we can give them this kind of education, we shall have to wipe out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present generation of teachers.</w:t>
      </w:r>
    </w:p>
    <w:p>
      <w:pPr>
        <w:autoSpaceDN w:val="0"/>
        <w:tabs>
          <w:tab w:pos="550" w:val="left"/>
          <w:tab w:pos="50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No. There is no intermediate stage. You must make a start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the teachers whilst you go through the process.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11-9-1937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Claude Colleer Abbot, an English educationist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Later, Gandhiji requested the visitors to discuss the subject at length with </w:t>
      </w:r>
      <w:r>
        <w:rPr>
          <w:rFonts w:ascii="Times" w:hAnsi="Times" w:eastAsia="Times"/>
          <w:b w:val="0"/>
          <w:i w:val="0"/>
          <w:color w:val="000000"/>
          <w:sz w:val="18"/>
        </w:rPr>
        <w:t>Aryanayakam, Bharatan, Kumarappa and D. B. Kalelkar.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280. ARE CHRISTIANS AGAINST PROHIBITION?</w:t>
      </w:r>
    </w:p>
    <w:p>
      <w:pPr>
        <w:autoSpaceDN w:val="0"/>
        <w:autoSpaceDE w:val="0"/>
        <w:widowControl/>
        <w:spacing w:line="30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received protests from Christian correspondents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prohibition, I asked Mahadev Desai to write to a few representative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friends to ascertain their views on the question. Here are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answers. Shri P. O. Phillip, Indian Secretary of the National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of India,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8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not surprised to hear that a number of Christian friends are writing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you to say that ‘the policy of prohibition trenches upon their privilege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drink’. I may not be far wrong in thinking that most of the correspondents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write to you in that strain are Roman Catholics or those brought up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Anglo-Catholic traditions. . . . There is . . . no social or religious disapproval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Roman Catholics in India in regard to drinking in moderation as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among Muslims and higher caste Hindus. Among Protestant Christians the </w:t>
      </w:r>
      <w:r>
        <w:rPr>
          <w:rFonts w:ascii="Times" w:hAnsi="Times" w:eastAsia="Times"/>
          <w:b w:val="0"/>
          <w:i w:val="0"/>
          <w:color w:val="000000"/>
          <w:sz w:val="18"/>
        </w:rPr>
        <w:t>attitude toward drink is different.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The use of alcoholic drink even in moderation is looked upon with </w:t>
      </w:r>
      <w:r>
        <w:rPr>
          <w:rFonts w:ascii="Times" w:hAnsi="Times" w:eastAsia="Times"/>
          <w:b w:val="0"/>
          <w:i w:val="0"/>
          <w:color w:val="000000"/>
          <w:sz w:val="18"/>
        </w:rPr>
        <w:t>social and religious disapprobation among Protestant Christian communities.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Among Roman Catholics also there is awakening to the evils of drink.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the authorities of the Catholic Church may officially maintain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nothing wrong in drinking in moderation, they cannot shut their eyes </w:t>
      </w:r>
      <w:r>
        <w:rPr>
          <w:rFonts w:ascii="Times" w:hAnsi="Times" w:eastAsia="Times"/>
          <w:b w:val="0"/>
          <w:i w:val="0"/>
          <w:color w:val="000000"/>
          <w:sz w:val="18"/>
        </w:rPr>
        <w:t>to the moral and economic ruin that drink is causing among their people. . . .</w:t>
      </w:r>
    </w:p>
    <w:p>
      <w:pPr>
        <w:autoSpaceDN w:val="0"/>
        <w:autoSpaceDE w:val="0"/>
        <w:widowControl/>
        <w:spacing w:line="260" w:lineRule="exact" w:before="0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a Christian Indian I rejoice that the Congress Ministries have placed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prohibition in the very forefront of their programme. In the past, few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American missionaries lent support to the anti-drink campaign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under the mistaken notion that it was adopted only to harass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Government and not from a genuine desire for reform. Unfortunately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Christians also took their cue from the missionaries and generally kept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aloof from the movement. But the sincerity of the leaders of the Congress in </w:t>
      </w:r>
      <w:r>
        <w:rPr>
          <w:rFonts w:ascii="Times" w:hAnsi="Times" w:eastAsia="Times"/>
          <w:b w:val="0"/>
          <w:i w:val="0"/>
          <w:color w:val="000000"/>
          <w:sz w:val="18"/>
        </w:rPr>
        <w:t>advocating prohibition is beyond question. . . 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The poorer classes in the villages, including Christians, need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protection more than any other group of people from the temptations of drink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placed before them. Indian villages will have new life and prosperity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drink is abolished. The Christian Indian community along with other </w:t>
      </w:r>
      <w:r>
        <w:rPr>
          <w:rFonts w:ascii="Times" w:hAnsi="Times" w:eastAsia="Times"/>
          <w:b w:val="0"/>
          <w:i w:val="0"/>
          <w:color w:val="000000"/>
          <w:sz w:val="18"/>
        </w:rPr>
        <w:t>communities stands to gain immensely by this measure.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Christian Indians who love India and care for the real welfare of the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from the letter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rural masses cannot but rejoice at the prospect of prohibition in the six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. They should not have any difficulty in wholeheartedly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co-operating with their fellow-countrymen in making prohibition a complete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success.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Rev. A. Ralla Ram, General Secretary of the Student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 Movement of India, Burma and Ceylon, writes: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give my full support to the objective of the Congress to bring about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complete prohibition in the country and that those who are asking that we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satisfied with temperance should not be listened to. In my opinion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Europeans who come to this country should fall in with our aspirations,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 am afraid that if we should respect their feelings in this matter, we shall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leave a loophole for many others.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said before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for Europeans to make the choice.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how difficult it is for them to give up a habit of a lifetime,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respectable. But if they will fall in with the great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reform, the incentive should prove strong enough to wean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habit. Anyway, even if in the end exemption within well-defined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limits has to be given, let us hope that they will be graceful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taboo alcohol from their parties and banquets. Exemption will be,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to be, a concession to a lifelong habit and not to a weakness or </w:t>
      </w:r>
      <w:r>
        <w:rPr>
          <w:rFonts w:ascii="Times" w:hAnsi="Times" w:eastAsia="Times"/>
          <w:b w:val="0"/>
          <w:i w:val="0"/>
          <w:color w:val="000000"/>
          <w:sz w:val="22"/>
        </w:rPr>
        <w:t>to an extravagance.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11-9-1937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281.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ELCOME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OVE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joint statement issued by Moulvi Abdul Haq Saheb and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Rajendra Prasad over the Hindi-Urdu controversy leads one to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controversy will now end and those who are interested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evolution of an inter-provincial speech will be able to discuss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on its merits and discover a plan of joint action. 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had an opportunity, on the occasion of the meeting of the Bihar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Urdu Committee at Patna on 28-8-37, to discuss the problem of the Hindustani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language with each other and with some other friends. We were anxious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Congress Ministries were formed in Bombay, Madras, the United Provinces, </w:t>
      </w:r>
      <w:r>
        <w:rPr>
          <w:rFonts w:ascii="Times" w:hAnsi="Times" w:eastAsia="Times"/>
          <w:b w:val="0"/>
          <w:i w:val="0"/>
          <w:color w:val="000000"/>
          <w:sz w:val="18"/>
        </w:rPr>
        <w:t>Bihar, the Central Provinces and Orissa.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“Against Ahimsa and Truth?”,. Also “Citicism Answered”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 the misunderstandings which have been unfortunately created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the Urdu-Hindi-Hindustani controversy. We are glad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able to say that as a result of our discussions ranging over various aspects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problem, we found ourselves in substantial agreement about various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points raised. We are agreed that Hindustani should be the common language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and should be written in both the Urdu and [the] Nagari characters </w:t>
      </w:r>
      <w:r>
        <w:rPr>
          <w:rFonts w:ascii="Times" w:hAnsi="Times" w:eastAsia="Times"/>
          <w:b w:val="0"/>
          <w:i w:val="0"/>
          <w:color w:val="000000"/>
          <w:sz w:val="18"/>
        </w:rPr>
        <w:t>which should be recognized for all official and educational purposes. By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‘Hindustani’ we mean the largest common factor of the languages spoken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Northern India, and we believe that common usage should be the criterion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selection and inclusion of words in its vocabulary. We are further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that the fullest opportunities for development should be vouchsafed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to Urdu and Hindi and [the] literary languages. We suggest that an attempt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made to compile, through the co-operation of Urdu and Hindi </w:t>
      </w:r>
      <w:r>
        <w:rPr>
          <w:rFonts w:ascii="Times" w:hAnsi="Times" w:eastAsia="Times"/>
          <w:b w:val="0"/>
          <w:i w:val="0"/>
          <w:color w:val="000000"/>
          <w:sz w:val="18"/>
        </w:rPr>
        <w:t>scholars, a basic vocabulary of Hindustani words.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order to devise practical measures for the compilation of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vocabulary as well as for settling various outstanding problems like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selection of technical terms, we suggest that a small representative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consisting of influential advocates of Urdu and Hindi who believe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desirability of bringing the two languages nearer and of promoting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development of the Hindustani language and thereby creating goodwill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amongst the speakers of the two languages, should be convened at an early </w:t>
      </w:r>
      <w:r>
        <w:rPr>
          <w:rFonts w:ascii="Times" w:hAnsi="Times" w:eastAsia="Times"/>
          <w:b w:val="0"/>
          <w:i w:val="0"/>
          <w:color w:val="000000"/>
          <w:sz w:val="18"/>
        </w:rPr>
        <w:t>date.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hope that the authors of the statement will take prompt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to have the basic vocabulary of Hindustani words acceptable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parties, and that the small committee they have in view will be set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forthwith for this work and for “settling various outstanding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problems”. I would put emphasis on the smallness of the committee if </w:t>
      </w:r>
      <w:r>
        <w:rPr>
          <w:rFonts w:ascii="Times" w:hAnsi="Times" w:eastAsia="Times"/>
          <w:b w:val="0"/>
          <w:i w:val="0"/>
          <w:color w:val="000000"/>
          <w:sz w:val="22"/>
        </w:rPr>
        <w:t>promptness is to be ensured.</w:t>
      </w:r>
    </w:p>
    <w:p>
      <w:pPr>
        <w:autoSpaceDN w:val="0"/>
        <w:tabs>
          <w:tab w:pos="550" w:val="left"/>
          <w:tab w:pos="1750" w:val="left"/>
          <w:tab w:pos="2470" w:val="left"/>
        </w:tabs>
        <w:autoSpaceDE w:val="0"/>
        <w:widowControl/>
        <w:spacing w:line="264" w:lineRule="exact" w:before="50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USIC 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CHOOLS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Khare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Gandharva Mahavidyalaya, who has dedicated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life to the spread of pure music among boys and girls, reports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progress being made in Ahmedabad in particular and Gujarat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general, and he deplores the fact that the education authorities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countenance the introduction of music in the curricula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In the Pandit’s opinion, based upon wide experience,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form part of the syllabus of primary education. I heartily </w:t>
      </w:r>
      <w:r>
        <w:rPr>
          <w:rFonts w:ascii="Times" w:hAnsi="Times" w:eastAsia="Times"/>
          <w:b w:val="0"/>
          <w:i w:val="0"/>
          <w:color w:val="000000"/>
          <w:sz w:val="22"/>
        </w:rPr>
        <w:t>endorse the proposition. The modulation of the voice is as necessary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Narayan Moreshwar Khare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5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training of the hand. Physical drill, handicrafts, drawing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 should go hand in hand in order to draw the best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>boys and girls and create in them a real interest in their tuition.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this means a revolution in the system of training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admitted. If the future citizens of the State are to build a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for life’s work, these four things are necessary.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visit any primary school to have a striking demonstration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slovenliness, disorderliness and discordant speech. I have no doubt,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when the Education Ministers in the several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recast the system of education and make it answer the requirements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country, they will not omit the essentials to which I have drawn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My plan of primary education certainly comprises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which easily become possible the moment you remove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children’s shoulders the burden of having to master a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>foreign language.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we have not the staff of teachers who can cope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 method. But that difficulty applies to every new venture.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staff of teachers, if they are willing to learn, should be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opportunity of doing so, and should also have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prospect of a substantial increase in their salaries if they will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subjects. It is unthinkable that for all the new subjects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 become part of primary education separate teachers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provided. That would be a most expensive method and so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unnecessary. It may be that some of the primary school teachers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ill-equipped that they cannot learn the new subjects within a short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But a boy who has studied up to the matriculation standard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take more than three months to learn the elements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music, drawing, physical drill and a handicraft. If he acquires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knowledge of these, he will be able always to add to it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teaching. This presupposes, no doubt, eagerness and zeal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teachers to make themselves progressively fit for the task </w:t>
      </w:r>
      <w:r>
        <w:rPr>
          <w:rFonts w:ascii="Times" w:hAnsi="Times" w:eastAsia="Times"/>
          <w:b w:val="0"/>
          <w:i w:val="0"/>
          <w:color w:val="000000"/>
          <w:sz w:val="22"/>
        </w:rPr>
        <w:t>of national regeneration.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ONSTROUS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MPOSITION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recently, I reproduced a note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saying that there were money-lenders in and around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Sidhpur in the Gaekwar territories who lent money at exorbitant rates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interest and exacted security for due payment of capital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interest. The money-lenders, among other things, had a lien on the </w:t>
      </w:r>
      <w:r>
        <w:rPr>
          <w:rFonts w:ascii="Times" w:hAnsi="Times" w:eastAsia="Times"/>
          <w:b w:val="0"/>
          <w:i w:val="0"/>
          <w:color w:val="000000"/>
          <w:sz w:val="22"/>
        </w:rPr>
        <w:t>young girls of the borrowers. The result of this shameful imposition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“My Notes” sub-tite “Platt deed”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that sometimes parents have been obliged to part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girls when they have not been able to pay interest ranging from 100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cent upwards. I understand that some workers have brought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the notice of the district officers of Sidhpur, but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been visibly done in the matter. If the facts are as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correspondent— and there seems to be no cause to disbelieve </w:t>
      </w:r>
      <w:r>
        <w:rPr>
          <w:rFonts w:ascii="Times" w:hAnsi="Times" w:eastAsia="Times"/>
          <w:b w:val="0"/>
          <w:i w:val="0"/>
          <w:color w:val="000000"/>
          <w:sz w:val="22"/>
        </w:rPr>
        <w:t>him—the matter demands immediate redress.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11-9-1937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282. SELF-SUPPORTING EDUCATION</w:t>
      </w:r>
    </w:p>
    <w:p>
      <w:pPr>
        <w:autoSpaceDN w:val="0"/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A. Lakshmipathi writes:</w:t>
      </w:r>
    </w:p>
    <w:p>
      <w:pPr>
        <w:autoSpaceDN w:val="0"/>
        <w:autoSpaceDE w:val="0"/>
        <w:widowControl/>
        <w:spacing w:line="260" w:lineRule="exact" w:before="48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seen some institutions conducted by missionaries, where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schools are worked only in the mornings, the evenings being spent either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agricultural operations or in some handicraft work for which the students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paid some wages according to the quality and quantity of work done by them.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way, the institution is made more or less self-supporting,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students do not feel like fish out of water when they leave the school, as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learnt to do some work enabling them to earn at least their livelihood.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noticed that the atmosphere in which such schools are conducted is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from the dull routine of the stereotyped schools of the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Department. The boys look more healthy and happy in the idea that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turned out some useful work, and are physically of a better build.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schools are closed for a short period in the agricultural seasons when all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energy is required for field work. Even in cities, such of the boys as have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aptitude may be employed in trades and professions, thereby enabling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find a diversion. One meal may also be provided at school for those boys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in need, or for all who wish to partake of the same in an interval of half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hour during the morning classes. Poor boys may thus be persuaded to run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school with pleasure and their parents may also encourage them to go to </w:t>
      </w:r>
      <w:r>
        <w:rPr>
          <w:rFonts w:ascii="Times" w:hAnsi="Times" w:eastAsia="Times"/>
          <w:b w:val="0"/>
          <w:i w:val="0"/>
          <w:color w:val="000000"/>
          <w:sz w:val="18"/>
        </w:rPr>
        <w:t>school regularly.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this scheme of half-day school be adopted, the services of some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teachers may be utilized for promoting adult education in the villages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any extra payment for such services. The building and other apparatus </w:t>
      </w:r>
      <w:r>
        <w:rPr>
          <w:rFonts w:ascii="Times" w:hAnsi="Times" w:eastAsia="Times"/>
          <w:b w:val="0"/>
          <w:i w:val="0"/>
          <w:color w:val="000000"/>
          <w:sz w:val="18"/>
        </w:rPr>
        <w:t>may also be useful in the same way.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seen the Minister for Education, Madras, and presented a letter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stating that the deterioration of health of the present generation is mainly due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unsuitable hours of education at schools. I am of opinion that all schools </w:t>
      </w:r>
      <w:r>
        <w:rPr>
          <w:rFonts w:ascii="Times" w:hAnsi="Times" w:eastAsia="Times"/>
          <w:b w:val="0"/>
          <w:i w:val="0"/>
          <w:color w:val="000000"/>
          <w:sz w:val="18"/>
        </w:rPr>
        <w:t>and colleges should work only in the morning, i. e., between 6 and 11 a. m.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study of four hours at school must be quite enough. The afternoon should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spent at home, and the evening should be devoted to games and physical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development. Some of the boys may employ themselves in earning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livelihood, and some may help their parents in their business. The students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be more in touch with their parents, which is essential for development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vocational calling and hereditary aptitude.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we realize that body-building is nation-building, the proposed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change, though apparently revolutionary, is according to Indian customs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climate, and it would be welcome to most people.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Dr. Lakshmipathi’s suggestion for restricting school hours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mornings, I do not wish to say much save to commend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authorities. As to the more or less self-supporting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institutions, they could not do anything else if they were to pay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partly or wholly and make something of their pupils. Yet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has shocked some educationists because they have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method. The very idea of education being self-supporting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them to rob education of all value. They see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a mercenary motive. I have, however, just been reading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monograph on a Jewish effort in matters educational. In it the writer </w:t>
      </w:r>
      <w:r>
        <w:rPr>
          <w:rFonts w:ascii="Times" w:hAnsi="Times" w:eastAsia="Times"/>
          <w:b w:val="0"/>
          <w:i w:val="0"/>
          <w:color w:val="000000"/>
          <w:sz w:val="22"/>
        </w:rPr>
        <w:t>speaks thus of the vocational training imparted in the Jewish schools: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they find the labour of their hands to be worthy in itself. It is made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lighter by intellectual activity, it is ennobled by the patriotic ideal which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serves.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 right kind of teachers, our children will be taught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 of labour and learn to regard it as an integral part and a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intellectual growth, and to realize that it is patriotic to pay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training through their labour. The core of my suggestion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handicrafts are to be taught, not merely for productive work,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developing the intellect of the pupils. Surely, if the State takes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children between seven and fourteen, and trains their bodies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minds through productive labour, the public schools must be </w:t>
      </w:r>
      <w:r>
        <w:rPr>
          <w:rFonts w:ascii="Times" w:hAnsi="Times" w:eastAsia="Times"/>
          <w:b w:val="0"/>
          <w:i w:val="0"/>
          <w:color w:val="000000"/>
          <w:sz w:val="22"/>
        </w:rPr>
        <w:t>frauds and teachers idiots if they cannot become self-supporting.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that every boy and girl works, not as a machine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an intelligent unit, taking interest in the corporate work done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 guidance, the corporate labour should be, say, after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of the course, worth one anna per hour. Thus for twenty-six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days of four hours per day, each child will have earned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6-8-0 per month. The only question is whether millions of children </w:t>
      </w:r>
      <w:r>
        <w:rPr>
          <w:rFonts w:ascii="Times" w:hAnsi="Times" w:eastAsia="Times"/>
          <w:b w:val="0"/>
          <w:i w:val="0"/>
          <w:color w:val="000000"/>
          <w:sz w:val="22"/>
        </w:rPr>
        <w:t>can be so profitably employed. We should be intellectual bankrupts if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cannot direct the energy of our children so as to get from them,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after a year’s training, one anna worth of marketable labour per hour.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know that nowhere in India do villagers earn so much as one anna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 hour in the villages. That is because we have reconciled ourselves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the intense disparity between the haves and the have-nots,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because the city people have, perhaps unwittingly, joined in the British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exploitation of the village.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11-9-1937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283. A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1937</w:t>
      </w:r>
    </w:p>
    <w:p>
      <w:pPr>
        <w:autoSpaceDN w:val="0"/>
        <w:tabs>
          <w:tab w:pos="890" w:val="left"/>
          <w:tab w:pos="1310" w:val="left"/>
          <w:tab w:pos="1630" w:val="left"/>
          <w:tab w:pos="2430" w:val="left"/>
          <w:tab w:pos="3050" w:val="left"/>
          <w:tab w:pos="4030" w:val="left"/>
          <w:tab w:pos="4890" w:val="left"/>
          <w:tab w:pos="5570" w:val="left"/>
          <w:tab w:pos="6030" w:val="left"/>
        </w:tabs>
        <w:autoSpaceDE w:val="0"/>
        <w:widowControl/>
        <w:spacing w:line="230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THANKS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STRIKERS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DEEPLY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HURT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YOUR</w:t>
      </w:r>
    </w:p>
    <w:p>
      <w:pPr>
        <w:autoSpaceDN w:val="0"/>
        <w:autoSpaceDE w:val="0"/>
        <w:widowControl/>
        <w:spacing w:line="230" w:lineRule="exact" w:before="3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REFUSAL TO SUSPEND STRIKE. YOUR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SEEMED TO ASSURE ME</w:t>
      </w:r>
    </w:p>
    <w:p>
      <w:pPr>
        <w:autoSpaceDN w:val="0"/>
        <w:tabs>
          <w:tab w:pos="430" w:val="left"/>
          <w:tab w:pos="1610" w:val="left"/>
          <w:tab w:pos="1970" w:val="left"/>
          <w:tab w:pos="2250" w:val="left"/>
          <w:tab w:pos="3290" w:val="left"/>
          <w:tab w:pos="3990" w:val="left"/>
          <w:tab w:pos="5610" w:val="left"/>
          <w:tab w:pos="605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SUSPENSION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ACCEPTED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INTERPRETATION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TERM</w:t>
      </w:r>
    </w:p>
    <w:p>
      <w:pPr>
        <w:autoSpaceDN w:val="0"/>
        <w:tabs>
          <w:tab w:pos="910" w:val="left"/>
          <w:tab w:pos="1690" w:val="left"/>
          <w:tab w:pos="2230" w:val="left"/>
          <w:tab w:pos="3310" w:val="left"/>
          <w:tab w:pos="4270" w:val="left"/>
          <w:tab w:pos="4710" w:val="left"/>
          <w:tab w:pos="5930" w:val="left"/>
        </w:tabs>
        <w:autoSpaceDE w:val="0"/>
        <w:widowControl/>
        <w:spacing w:line="212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‘RELIEF’.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NATIONAL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ANXIETY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SUSPENDING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STRIKE</w:t>
      </w:r>
    </w:p>
    <w:p>
      <w:pPr>
        <w:autoSpaceDN w:val="0"/>
        <w:autoSpaceDE w:val="0"/>
        <w:widowControl/>
        <w:spacing w:line="23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AND  GIVE  WORKERS  LIKE  ME  THE  OPPORTUNITY  OF  SECURING  RELIEF.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16-9-1937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284. LETTER TO ATULANAND CHAKRABARTY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11,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ATULANAND,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glad you realize, at least partly, the soundness of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. If the League has to come into being it will do so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natural course. Even if you sent me some time ago a copy of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pamphlet on women, please send me another, so that 1 may look at it.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Tell me, also, what your monthly minimum expenses are. If you are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fulfil your self-imposed mission, I know that you will have to learn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art of making the two ends meet. And there are two royal roads to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consummation. One is to reduce one’s wants to a minimum, and the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to the Andamans authorities at Port Blair.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6, “A Telegram”, 8-9-1937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footnote 4, “Telegram to Home Secretary, Government of India”, 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3-9-1937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hunger-strikers, however, declined to suspend their strike.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Atulanand Chakrabarty”, 28-8-1937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2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is so to arrange one’s affairs as never to run into debt.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third way which is at once straight and dignified. And nothing can </w:t>
      </w:r>
      <w:r>
        <w:rPr>
          <w:rFonts w:ascii="Times" w:hAnsi="Times" w:eastAsia="Times"/>
          <w:b w:val="0"/>
          <w:i w:val="0"/>
          <w:color w:val="000000"/>
          <w:sz w:val="22"/>
        </w:rPr>
        <w:t>be royal that is undignified.</w:t>
      </w:r>
    </w:p>
    <w:p>
      <w:pPr>
        <w:autoSpaceDN w:val="0"/>
        <w:autoSpaceDE w:val="0"/>
        <w:widowControl/>
        <w:spacing w:line="220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1478. Courtesy: A. K. Sen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285. LETTER TO KANTILAL GANDHI</w:t>
      </w:r>
    </w:p>
    <w:p>
      <w:pPr>
        <w:autoSpaceDN w:val="0"/>
        <w:autoSpaceDE w:val="0"/>
        <w:widowControl/>
        <w:spacing w:line="294" w:lineRule="exact" w:before="1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6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1937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 I am not able to write to you myself. What is this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doing? You are making yourself needlessly unhappy. I can’t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anything. Amtul Salaam would never have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Trivandrum if you had forbidden her. No sooner did you ask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her back than I acted. But I was not ready to call her back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of displeasing everybody, Ramachandran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, Saraswati and Papara-</w:t>
      </w:r>
      <w:r>
        <w:rPr>
          <w:rFonts w:ascii="Times" w:hAnsi="Times" w:eastAsia="Times"/>
          <w:b w:val="0"/>
          <w:i w:val="0"/>
          <w:color w:val="000000"/>
          <w:sz w:val="22"/>
        </w:rPr>
        <w:t>mma, and interrupting the improvement in her health. Had I known—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now do—how sensitive you are even now,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incurred all these risks and called her back. But how was I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you, who show yourself off as a very brave person, are in fact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weak-hearted that you would fall ill to the point of being bed-ridden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by imagining things? When I talked to her under some pretext,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immediately agreed that not only would she never write to you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would not write to Saraswati or anybody else and would never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even so much as talk of going to Trivandrum. What more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do? Why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hatred? I see no blemish in her. She doesn’t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for anybody’s service but goes on silently serving others.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do you hate her so much? Wake up, pull yourself together,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profound darkness and come out into the light. How can one 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that has no basis at all? I have already sent you a wire and </w:t>
      </w:r>
      <w:r>
        <w:rPr>
          <w:rFonts w:ascii="Times" w:hAnsi="Times" w:eastAsia="Times"/>
          <w:b w:val="0"/>
          <w:i w:val="0"/>
          <w:color w:val="000000"/>
          <w:sz w:val="22"/>
        </w:rPr>
        <w:t>am awaiting a reply.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follows a postscript in Mahadev Desai’s hand which reads: “Please send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copy of your book also. The copy you gave to Gandhiji has been evidently given to </w:t>
      </w:r>
      <w:r>
        <w:rPr>
          <w:rFonts w:ascii="Times" w:hAnsi="Times" w:eastAsia="Times"/>
          <w:b w:val="0"/>
          <w:i w:val="0"/>
          <w:color w:val="000000"/>
          <w:sz w:val="18"/>
        </w:rPr>
        <w:t>the Vidyapith Library.”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Ramachandran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improving. I need rest.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returning herewith the account-sheet.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Ramachandran’s wire.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7330. Courtesy: 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286.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Your address keeps changing, like a big man’s.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day you are at Sitab Diara, another day at Siwan, then at Patna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God knows where. You don’t stick to one place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of time. Where should I then address my letters? I write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 given by you last, but by that time you have already left the </w:t>
      </w:r>
      <w:r>
        <w:rPr>
          <w:rFonts w:ascii="Times" w:hAnsi="Times" w:eastAsia="Times"/>
          <w:b w:val="0"/>
          <w:i w:val="0"/>
          <w:color w:val="000000"/>
          <w:sz w:val="22"/>
        </w:rPr>
        <w:t>place and the letter doesn’t reach you. What is the way out?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health is all right. I am weak, of course. I must have plenty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mental rest, as also physical. The latter I always have, but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is sometimes disturbed. I find it a problem to manage people. But </w:t>
      </w:r>
      <w:r>
        <w:rPr>
          <w:rFonts w:ascii="Times" w:hAnsi="Times" w:eastAsia="Times"/>
          <w:b w:val="0"/>
          <w:i w:val="0"/>
          <w:color w:val="000000"/>
          <w:sz w:val="22"/>
        </w:rPr>
        <w:t>I do it somehow.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One can’t say that Ba’s leg is completely all right.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else is normal. Should I conclude from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don’t intend to come here in the near future?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3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3505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287.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12,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The question is a little vexing. If no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found to work with you what can you do alone? I think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you should not persist. By all means do what you can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straining yourself. As for me I find such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suggestion frightful.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288. INTERVIEW TO WILLIAM B. BENTON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13, 1937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Motioning to a varnished box about half the size of an orange crate six feet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front of him, Gandhiji said: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You’d better sit over there.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ask him some questions about Indian politics, about the victorious Congress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party’s policies.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isn’t the time for such questions. I have work to do here,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take myself from it to answer them. You should ask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of the political leaders. Of course, I wouldn’t say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know anything about politics. But I have no time for such </w:t>
      </w:r>
      <w:r>
        <w:rPr>
          <w:rFonts w:ascii="Times" w:hAnsi="Times" w:eastAsia="Times"/>
          <w:b w:val="0"/>
          <w:i w:val="0"/>
          <w:color w:val="000000"/>
          <w:sz w:val="22"/>
        </w:rPr>
        <w:t>questions now.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feel that any form of co-operation is a mistake.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disagree, feeling that perhaps our objectives can best be achieved by </w:t>
      </w:r>
      <w:r>
        <w:rPr>
          <w:rFonts w:ascii="Times" w:hAnsi="Times" w:eastAsia="Times"/>
          <w:b w:val="0"/>
          <w:i w:val="0"/>
          <w:color w:val="000000"/>
          <w:sz w:val="22"/>
        </w:rPr>
        <w:t>giving ground now and then. Both groups are sincere.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just won a great victory and this brings us a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We had literally no opposition. This is what counts.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result didn’t surprise me, but it is a fine thing for others to see. It </w:t>
      </w:r>
      <w:r>
        <w:rPr>
          <w:rFonts w:ascii="Times" w:hAnsi="Times" w:eastAsia="Times"/>
          <w:b w:val="0"/>
          <w:i w:val="0"/>
          <w:color w:val="000000"/>
          <w:sz w:val="22"/>
        </w:rPr>
        <w:t>shows the world our strength.</w:t>
      </w:r>
    </w:p>
    <w:p>
      <w:pPr>
        <w:autoSpaceDN w:val="0"/>
        <w:autoSpaceDE w:val="0"/>
        <w:widowControl/>
        <w:spacing w:line="220" w:lineRule="exact" w:before="428" w:after="0"/>
        <w:ind w:left="432" w:right="4032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word is illegible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American journalist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talk then about American public opinion, its attitude toward India.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 opinion is of great importance to us and by our deeds </w:t>
      </w:r>
      <w:r>
        <w:rPr>
          <w:rFonts w:ascii="Times" w:hAnsi="Times" w:eastAsia="Times"/>
          <w:b w:val="0"/>
          <w:i w:val="0"/>
          <w:color w:val="000000"/>
          <w:sz w:val="22"/>
        </w:rPr>
        <w:t>we hope to win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agreed that British foreign policy is often influenced by American </w:t>
      </w:r>
      <w:r>
        <w:rPr>
          <w:rFonts w:ascii="Times" w:hAnsi="Times" w:eastAsia="Times"/>
          <w:b w:val="0"/>
          <w:i w:val="0"/>
          <w:color w:val="000000"/>
          <w:sz w:val="18"/>
        </w:rPr>
        <w:t>opinion. He is aware that England tries in many devious ways to mould it.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cannot compete for American attention on the same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English. We do not try, our methods must be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methods. We make no conscious effort to influence American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I believe that the American is emotionally sympathetic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cause, but he is profoundly ignorant of the real facts and of our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When the time is right the American will learn the truth by </w:t>
      </w:r>
      <w:r>
        <w:rPr>
          <w:rFonts w:ascii="Times" w:hAnsi="Times" w:eastAsia="Times"/>
          <w:b w:val="0"/>
          <w:i w:val="0"/>
          <w:color w:val="000000"/>
          <w:sz w:val="22"/>
        </w:rPr>
        <w:t>what we do.</w:t>
      </w:r>
    </w:p>
    <w:p>
      <w:pPr>
        <w:autoSpaceDN w:val="0"/>
        <w:autoSpaceDE w:val="0"/>
        <w:widowControl/>
        <w:spacing w:line="240" w:lineRule="exact" w:before="2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It’s a prevalent idea in America, that India requires England for defence.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the English, would there be civil and religious disturbances? As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party is successful in driving the English out of power in India, will India fall a prey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someone else? Or, for that matter, how will Congress deal with the native Princes </w:t>
      </w:r>
      <w:r>
        <w:rPr>
          <w:rFonts w:ascii="Times" w:hAnsi="Times" w:eastAsia="Times"/>
          <w:b w:val="0"/>
          <w:i w:val="0"/>
          <w:color w:val="000000"/>
          <w:sz w:val="18"/>
        </w:rPr>
        <w:t>right here at home?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gross superstitions. They have been propagated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Stories and many of such dangers are hopelessly exaggerated.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many English people sincerely believe them; there you </w:t>
      </w:r>
      <w:r>
        <w:rPr>
          <w:rFonts w:ascii="Times" w:hAnsi="Times" w:eastAsia="Times"/>
          <w:b w:val="0"/>
          <w:i w:val="0"/>
          <w:color w:val="000000"/>
          <w:sz w:val="22"/>
        </w:rPr>
        <w:t>have the power of such ideas oft repeated.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the native States, they’ll fall in line when India comes into </w:t>
      </w:r>
      <w:r>
        <w:rPr>
          <w:rFonts w:ascii="Times" w:hAnsi="Times" w:eastAsia="Times"/>
          <w:b w:val="0"/>
          <w:i w:val="0"/>
          <w:color w:val="000000"/>
          <w:sz w:val="22"/>
        </w:rPr>
        <w:t>her own.</w:t>
      </w:r>
    </w:p>
    <w:p>
      <w:pPr>
        <w:autoSpaceDN w:val="0"/>
        <w:autoSpaceDE w:val="0"/>
        <w:widowControl/>
        <w:spacing w:line="240" w:lineRule="exact" w:before="2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subject close to Gandhi’s heart, one of which he will talk freely, is his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to improve the lot of the Indian villager or farmer. . . . Experiments are </w:t>
      </w:r>
      <w:r>
        <w:rPr>
          <w:rFonts w:ascii="Times" w:hAnsi="Times" w:eastAsia="Times"/>
          <w:b w:val="0"/>
          <w:i w:val="0"/>
          <w:color w:val="000000"/>
          <w:sz w:val="18"/>
        </w:rPr>
        <w:t>constantly being made, designed to develop new ways to Progress the villager’s lot.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Mahatma told me: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is slow, but you must remember that our work is new.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started with nothing but faith. Only faith. Today knowledge is </w:t>
      </w:r>
      <w:r>
        <w:rPr>
          <w:rFonts w:ascii="Times" w:hAnsi="Times" w:eastAsia="Times"/>
          <w:b w:val="0"/>
          <w:i w:val="0"/>
          <w:color w:val="000000"/>
          <w:sz w:val="22"/>
        </w:rPr>
        <w:t>added.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breaks into his well-known toothless smile.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might add a third ingredient—give us part of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>you make when you sell your story.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think if faith plus knowledge are potent, faith plus knowledge plus capital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more so.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Yes. Yes.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cackles and rocks in a full laugh.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you ever seen an American movie or heard American jazz? These are our </w:t>
      </w:r>
      <w:r>
        <w:rPr>
          <w:rFonts w:ascii="Times" w:hAnsi="Times" w:eastAsia="Times"/>
          <w:b w:val="0"/>
          <w:i w:val="0"/>
          <w:color w:val="000000"/>
          <w:sz w:val="18"/>
        </w:rPr>
        <w:t>two most famous exports.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No, no, I haven’t.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laughs again.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There’s a good story for you. Do what you can with it. I’ve </w:t>
      </w:r>
      <w:r>
        <w:rPr>
          <w:rFonts w:ascii="Times" w:hAnsi="Times" w:eastAsia="Times"/>
          <w:b w:val="0"/>
          <w:i w:val="0"/>
          <w:color w:val="000000"/>
          <w:sz w:val="22"/>
        </w:rPr>
        <w:t>never been to a moving picture.</w:t>
      </w:r>
    </w:p>
    <w:p>
      <w:pPr>
        <w:autoSpaceDN w:val="0"/>
        <w:autoSpaceDE w:val="0"/>
        <w:widowControl/>
        <w:spacing w:line="292" w:lineRule="exact" w:before="16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Hasn’t one ever been brought to you, I query. He laughs again. </w:t>
      </w:r>
      <w:r>
        <w:rPr>
          <w:rFonts w:ascii="Times" w:hAnsi="Times" w:eastAsia="Times"/>
          <w:b w:val="0"/>
          <w:i w:val="0"/>
          <w:color w:val="000000"/>
          <w:sz w:val="22"/>
        </w:rPr>
        <w:t>No, I have never seen one.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I leave Gandhi . . . I produce a sheet of paper made in Wardha which I had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purchased for one anna. I ask the Mahatma if he will sign it.</w:t>
      </w:r>
    </w:p>
    <w:p>
      <w:pPr>
        <w:autoSpaceDN w:val="0"/>
        <w:autoSpaceDE w:val="0"/>
        <w:widowControl/>
        <w:spacing w:line="240" w:lineRule="exact" w:before="60" w:after="1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No. He smiles shyly and turns his head. Then he sees my paper and giggles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544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cheerfully.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No, even that does not tempt me</w:t>
            </w:r>
          </w:p>
        </w:tc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13-9-1937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289. LETTER TO AMRIT KAUR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6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13, 1937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Can’t give anything more today than my 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302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3806. Courtesy: Amrit Kaur. Also G.N. 6962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408"/>
        </w:trPr>
        <w:tc>
          <w:tcPr>
            <w:tcW w:type="dxa" w:w="2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0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 </w:t>
            </w:r>
          </w:p>
        </w:tc>
        <w:tc>
          <w:tcPr>
            <w:tcW w:type="dxa" w:w="51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290. TELEGRAM TO SURENDRANATH MOITRA</w:t>
            </w:r>
          </w:p>
        </w:tc>
        <w:tc>
          <w:tcPr>
            <w:tcW w:type="dxa" w:w="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  <w:tr>
        <w:trPr>
          <w:trHeight w:hRule="exact" w:val="420"/>
        </w:trPr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578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14,1937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</w:tr>
      <w:tr>
        <w:trPr>
          <w:trHeight w:hRule="exact" w:val="338"/>
        </w:trPr>
        <w:tc>
          <w:tcPr>
            <w:tcW w:type="dxa" w:w="652"/>
            <w:vMerge/>
            <w:tcBorders/>
          </w:tcPr>
          <w:p/>
        </w:tc>
        <w:tc>
          <w:tcPr>
            <w:tcW w:type="dxa" w:w="652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CONSTANT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TELEGRAPHIC 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COMMUNICATION 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WITH </w:t>
            </w:r>
          </w:p>
        </w:tc>
        <w:tc>
          <w:tcPr>
            <w:tcW w:type="dxa" w:w="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THE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AUTHORITIES   AND   THE    PRISONERS.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15-9-1937</w:t>
      </w:r>
    </w:p>
    <w:p>
      <w:pPr>
        <w:autoSpaceDN w:val="0"/>
        <w:autoSpaceDE w:val="0"/>
        <w:widowControl/>
        <w:spacing w:line="240" w:lineRule="exact" w:before="17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first appeared in </w:t>
      </w:r>
      <w:r>
        <w:rPr>
          <w:rFonts w:ascii="Times" w:hAnsi="Times" w:eastAsia="Times"/>
          <w:b w:val="0"/>
          <w:i/>
          <w:color w:val="000000"/>
          <w:sz w:val="18"/>
        </w:rPr>
        <w:t>The New York Times.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postscript to Mirabehn’s letter to the addressee.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the addressee’s telegram requesting Gandhiji to intervene again to </w:t>
      </w:r>
      <w:r>
        <w:rPr>
          <w:rFonts w:ascii="Times" w:hAnsi="Times" w:eastAsia="Times"/>
          <w:b w:val="0"/>
          <w:i w:val="0"/>
          <w:color w:val="000000"/>
          <w:sz w:val="18"/>
        </w:rPr>
        <w:t>end the hunger-strike of the remaining seven Andamans prisoners.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appeared under the date-line Calcutta, September 14”.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291. TELEGRAM TO NILRATAN SARKAR</w:t>
      </w:r>
    </w:p>
    <w:p>
      <w:pPr>
        <w:autoSpaceDN w:val="0"/>
        <w:autoSpaceDE w:val="0"/>
        <w:widowControl/>
        <w:spacing w:line="266" w:lineRule="exact" w:before="16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1937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ILRATAN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ARKAR</w:t>
      </w:r>
    </w:p>
    <w:p>
      <w:pPr>
        <w:autoSpaceDN w:val="0"/>
        <w:autoSpaceDE w:val="0"/>
        <w:widowControl/>
        <w:spacing w:line="266" w:lineRule="exact" w:before="3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ANTINIKETAN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2"/>
        <w:gridCol w:w="932"/>
        <w:gridCol w:w="932"/>
        <w:gridCol w:w="932"/>
        <w:gridCol w:w="932"/>
        <w:gridCol w:w="932"/>
        <w:gridCol w:w="932"/>
      </w:tblGrid>
      <w:tr>
        <w:trPr>
          <w:trHeight w:hRule="exact" w:val="274"/>
        </w:trPr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THANK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GOD.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MANY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HEARTS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SILENTLY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PRAYING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GURUDEV’S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SPEEDY    RECOVERY.    EXPECT      DAILY     WIRES.</w:t>
      </w:r>
    </w:p>
    <w:p>
      <w:pPr>
        <w:autoSpaceDN w:val="0"/>
        <w:autoSpaceDE w:val="0"/>
        <w:widowControl/>
        <w:spacing w:line="266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9877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292. LETTER TO NARANDAS GANDHI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14,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a letter written by Manu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behalf of Goki-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understood it to mean that it is proposed to raise the 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one rupee as electricity charge. 1 understand whatever is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paid by Behcharlal on behalf of Doctor or in memory of him.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interfered with this arrangement. Please make inquiries, if I </w:t>
      </w:r>
      <w:r>
        <w:rPr>
          <w:rFonts w:ascii="Times" w:hAnsi="Times" w:eastAsia="Times"/>
          <w:b w:val="0"/>
          <w:i w:val="0"/>
          <w:color w:val="000000"/>
          <w:sz w:val="22"/>
        </w:rPr>
        <w:t>am right. If the increase of Re. 1 is justified, tell Behcharlal accor-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dingly. If my impression is not correct, let me know ho Gokibehn’s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monthly expenses are met. Tell her that I acted as soon as I got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letter. Inform her about my health.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M.M.U./II. Also C.W. 8538.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Gandhi.</w:t>
      </w:r>
    </w:p>
    <w:p>
      <w:pPr>
        <w:autoSpaceDN w:val="0"/>
        <w:autoSpaceDE w:val="0"/>
        <w:widowControl/>
        <w:spacing w:line="220" w:lineRule="exact" w:before="180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Harilal Gandhi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Raliatbehn, Gandhiji’s sister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3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293. STATEMENT TO THE PRESS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1937</w:t>
      </w:r>
    </w:p>
    <w:p>
      <w:pPr>
        <w:autoSpaceDN w:val="0"/>
        <w:autoSpaceDE w:val="0"/>
        <w:widowControl/>
        <w:spacing w:line="280" w:lineRule="exact" w:before="42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held back these telegrams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hope of being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 the cheerful news that seven prisoners had broken the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acceptance of their meeting of the word ‘relief’. I am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failed in my attempt. I can only hope that those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special friends of these prisoners will persuade them to break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which alone can give the public time to consolidate its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>secure the very relief for which they are giving up their precious lives.</w:t>
      </w:r>
    </w:p>
    <w:p>
      <w:pPr>
        <w:autoSpaceDN w:val="0"/>
        <w:autoSpaceDE w:val="0"/>
        <w:widowControl/>
        <w:spacing w:line="280" w:lineRule="exact" w:before="1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also appeal to the authorities, whoever they may be,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relent and discharge the prisoners, if they will not give up their fast,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as I was discharged and left to my own resources when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give up my fast in 1933.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16-9-1937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294. LETTER TO AMRIT KAUR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AMRIT,</w:t>
      </w:r>
    </w:p>
    <w:p>
      <w:pPr>
        <w:autoSpaceDN w:val="0"/>
        <w:autoSpaceDE w:val="0"/>
        <w:widowControl/>
        <w:spacing w:line="240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Bapu has given me many messages for you today.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l. He wants you to move amongst the high-class Sikhs and awaken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interest in the Prohibition campaign. Those who drink should be weaned of it,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especially the women should be roused to draw up a resolution.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a declaration from notable Sikhs.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8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C. F. A. should eat exactly what the doctor says. Probably his condition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is one which can actually be harmed by fruit, etc. But now, of course, he may [have]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passed that stage. It should depend on what the doctor says. That C. F. A. eats meat</w:t>
      </w:r>
    </w:p>
    <w:p>
      <w:pPr>
        <w:autoSpaceDN w:val="0"/>
        <w:autoSpaceDE w:val="0"/>
        <w:widowControl/>
        <w:spacing w:line="240" w:lineRule="exact" w:before="20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open knowledge to Bapu.</w:t>
      </w:r>
    </w:p>
    <w:p>
      <w:pPr>
        <w:autoSpaceDN w:val="0"/>
        <w:tabs>
          <w:tab w:pos="1010" w:val="left"/>
        </w:tabs>
        <w:autoSpaceDE w:val="0"/>
        <w:widowControl/>
        <w:spacing w:line="240" w:lineRule="exact" w:before="6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Bapu entirely agrees with you that C. F. A. should not think about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answering Miss Mayo’s book. It is not needed either in India or the West. 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Home Secretary, Government of India”, 3-9-1937,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Deshbandhu Gupta”, 8-9-1937 and  “A Telegram”, 11-9-1937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May 1933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subscription have been added by Gandhiji.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“be”.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5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entirely independent book would be the only way of touching the matter.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650" w:val="left"/>
          <w:tab w:pos="1010" w:val="left"/>
          <w:tab w:pos="3030" w:val="left"/>
        </w:tabs>
        <w:autoSpaceDE w:val="0"/>
        <w:widowControl/>
        <w:spacing w:line="260" w:lineRule="exact" w:before="40" w:after="0"/>
        <w:ind w:left="1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likelihood of Bapu going to the Frontier before October.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depends on when and what Khan Saheb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writes.</w:t>
      </w:r>
    </w:p>
    <w:p>
      <w:pPr>
        <w:autoSpaceDN w:val="0"/>
        <w:tabs>
          <w:tab w:pos="650" w:val="left"/>
          <w:tab w:pos="1010" w:val="left"/>
        </w:tabs>
        <w:autoSpaceDE w:val="0"/>
        <w:widowControl/>
        <w:spacing w:line="260" w:lineRule="exact" w:before="40" w:after="0"/>
        <w:ind w:left="1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very good news that the Simla Khadi Bhandar has, become </w:t>
      </w:r>
      <w:r>
        <w:rPr>
          <w:rFonts w:ascii="Times" w:hAnsi="Times" w:eastAsia="Times"/>
          <w:b w:val="0"/>
          <w:i w:val="0"/>
          <w:color w:val="000000"/>
          <w:sz w:val="18"/>
        </w:rPr>
        <w:t>self-supporting.</w:t>
      </w:r>
    </w:p>
    <w:p>
      <w:pPr>
        <w:autoSpaceDN w:val="0"/>
        <w:tabs>
          <w:tab w:pos="650" w:val="left"/>
          <w:tab w:pos="1010" w:val="left"/>
        </w:tabs>
        <w:autoSpaceDE w:val="0"/>
        <w:widowControl/>
        <w:spacing w:line="260" w:lineRule="exact" w:before="40" w:after="0"/>
        <w:ind w:left="1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Bapu will look at your brass bucket, and if it is suitable, he will use it </w:t>
      </w:r>
      <w:r>
        <w:rPr>
          <w:rFonts w:ascii="Times" w:hAnsi="Times" w:eastAsia="Times"/>
          <w:b w:val="0"/>
          <w:i w:val="0"/>
          <w:color w:val="000000"/>
          <w:sz w:val="18"/>
        </w:rPr>
        <w:t>himself.</w:t>
      </w:r>
    </w:p>
    <w:p>
      <w:pPr>
        <w:autoSpaceDN w:val="0"/>
        <w:tabs>
          <w:tab w:pos="650" w:val="left"/>
          <w:tab w:pos="1010" w:val="left"/>
        </w:tabs>
        <w:autoSpaceDE w:val="0"/>
        <w:widowControl/>
        <w:spacing w:line="260" w:lineRule="exact" w:before="40" w:after="0"/>
        <w:ind w:left="1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fan is put away. There are plenty more here. Yours will be kept for </w:t>
      </w:r>
      <w:r>
        <w:rPr>
          <w:rFonts w:ascii="Times" w:hAnsi="Times" w:eastAsia="Times"/>
          <w:b w:val="0"/>
          <w:i w:val="0"/>
          <w:color w:val="000000"/>
          <w:sz w:val="18"/>
        </w:rPr>
        <w:t>you to use when you return.</w:t>
      </w:r>
    </w:p>
    <w:p>
      <w:pPr>
        <w:autoSpaceDN w:val="0"/>
        <w:tabs>
          <w:tab w:pos="650" w:val="left"/>
          <w:tab w:pos="1010" w:val="left"/>
        </w:tabs>
        <w:autoSpaceDE w:val="0"/>
        <w:widowControl/>
        <w:spacing w:line="260" w:lineRule="exact" w:before="40" w:after="0"/>
        <w:ind w:left="1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Bapu’s right hand is quite usable, but he feels the more rest he can give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better. And this, he points out, has the advantage of giving him enforced rest </w:t>
      </w:r>
      <w:r>
        <w:rPr>
          <w:rFonts w:ascii="Times" w:hAnsi="Times" w:eastAsia="Times"/>
          <w:b w:val="0"/>
          <w:i w:val="0"/>
          <w:color w:val="000000"/>
          <w:sz w:val="18"/>
        </w:rPr>
        <w:t>from too much writing.</w:t>
      </w:r>
    </w:p>
    <w:p>
      <w:pPr>
        <w:autoSpaceDN w:val="0"/>
        <w:tabs>
          <w:tab w:pos="650" w:val="left"/>
          <w:tab w:pos="1010" w:val="left"/>
        </w:tabs>
        <w:autoSpaceDE w:val="0"/>
        <w:widowControl/>
        <w:spacing w:line="260" w:lineRule="exact" w:before="40" w:after="0"/>
        <w:ind w:left="1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Bapu thinks your Hindi letters have much improved, and they are not too </w:t>
      </w:r>
      <w:r>
        <w:rPr>
          <w:rFonts w:ascii="Times" w:hAnsi="Times" w:eastAsia="Times"/>
          <w:b w:val="0"/>
          <w:i w:val="0"/>
          <w:color w:val="000000"/>
          <w:sz w:val="18"/>
        </w:rPr>
        <w:t>big now.</w:t>
      </w:r>
    </w:p>
    <w:p>
      <w:pPr>
        <w:autoSpaceDN w:val="0"/>
        <w:tabs>
          <w:tab w:pos="650" w:val="left"/>
          <w:tab w:pos="1650" w:val="left"/>
        </w:tabs>
        <w:autoSpaceDE w:val="0"/>
        <w:widowControl/>
        <w:spacing w:line="260" w:lineRule="exact" w:before="40" w:after="0"/>
        <w:ind w:left="1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10. Balkoba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slowly improving. He is able to take his full diet, and he has </w:t>
      </w:r>
      <w:r>
        <w:rPr>
          <w:rFonts w:ascii="Times" w:hAnsi="Times" w:eastAsia="Times"/>
          <w:b w:val="0"/>
          <w:i w:val="0"/>
          <w:color w:val="000000"/>
          <w:sz w:val="18"/>
        </w:rPr>
        <w:t>put on I lb. weight.</w:t>
      </w:r>
    </w:p>
    <w:p>
      <w:pPr>
        <w:autoSpaceDN w:val="0"/>
        <w:tabs>
          <w:tab w:pos="650" w:val="left"/>
        </w:tabs>
        <w:autoSpaceDE w:val="0"/>
        <w:widowControl/>
        <w:spacing w:line="260" w:lineRule="exact" w:before="40" w:after="0"/>
        <w:ind w:left="1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Bapu’s health is certainly improving. He is taking more of the medicine, as </w:t>
      </w:r>
      <w:r>
        <w:rPr>
          <w:rFonts w:ascii="Times" w:hAnsi="Times" w:eastAsia="Times"/>
          <w:b w:val="0"/>
          <w:i w:val="0"/>
          <w:color w:val="000000"/>
          <w:sz w:val="18"/>
        </w:rPr>
        <w:t>it suits him and helps to reduce the b. p. The weather is excellent.</w:t>
      </w:r>
    </w:p>
    <w:p>
      <w:pPr>
        <w:autoSpaceDN w:val="0"/>
        <w:autoSpaceDE w:val="0"/>
        <w:widowControl/>
        <w:spacing w:line="240" w:lineRule="exact" w:before="60" w:after="2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Much 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5"/>
        <w:gridCol w:w="3255"/>
      </w:tblGrid>
      <w:tr>
        <w:trPr>
          <w:trHeight w:hRule="exact" w:val="596"/>
        </w:trPr>
        <w:tc>
          <w:tcPr>
            <w:tcW w:type="dxa" w:w="3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Love.</w:t>
            </w:r>
          </w:p>
        </w:tc>
        <w:tc>
          <w:tcPr>
            <w:tcW w:type="dxa" w:w="2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IRA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3807. Courtesy: Amrit Kaur. Also G.N. 6963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summer of 1938 C. F. Andrews completed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True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reply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Catherine Mayo’s </w:t>
      </w:r>
      <w:r>
        <w:rPr>
          <w:rFonts w:ascii="Times" w:hAnsi="Times" w:eastAsia="Times"/>
          <w:b w:val="0"/>
          <w:i/>
          <w:color w:val="000000"/>
          <w:sz w:val="18"/>
        </w:rPr>
        <w:t>Mother India.</w:t>
      </w:r>
    </w:p>
    <w:p>
      <w:pPr>
        <w:autoSpaceDN w:val="0"/>
        <w:autoSpaceDE w:val="0"/>
        <w:widowControl/>
        <w:spacing w:line="220" w:lineRule="exact" w:before="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Abdul Ghaffar Khan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Balkrishna, younger brother of Vinoba Bhave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295. LETTER TO MANHARRAM MEHTA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MANHARRAM,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familiar with folk-theatre troupes and minstrels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bards right from my childhood days and I have been fascinated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ever since. But we have dubbed the poor fellowsas lowly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discredited them. In course of time even they have come to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[themselves as such]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like the idea very much but how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>implemented is a matter to be decided by a person like you.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296. LETTER TO CHANDRASHANKAR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CHANDRASHANKAR,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 too lay stress on spinning and especially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 confirms my belief that in India there is nothing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small, so cheap, so artistic, so useful and so beautiful [as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also my claim that except for the English language,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being taught in India today can be taught through craft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the same amount of time. In spite of all the assurances you may </w:t>
      </w:r>
      <w:r>
        <w:rPr>
          <w:rFonts w:ascii="Times" w:hAnsi="Times" w:eastAsia="Times"/>
          <w:b w:val="0"/>
          <w:i w:val="0"/>
          <w:color w:val="000000"/>
          <w:sz w:val="22"/>
        </w:rPr>
        <w:t>be able to give, if the parents start at the very mention of the word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‘craft’, if they [shudder]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hear 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 not send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if you pay them a stipend of eight annas or four annas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a rupee and a half, I should, if I were you, close down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and follow some other vocation. A true teacher would teach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terms, not on the terms laid down by parents [who]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under-</w:t>
      </w:r>
      <w:r>
        <w:rPr>
          <w:rFonts w:ascii="Times" w:hAnsi="Times" w:eastAsia="Times"/>
          <w:b w:val="0"/>
          <w:i w:val="0"/>
          <w:color w:val="000000"/>
          <w:sz w:val="22"/>
        </w:rPr>
        <w:t>stand nothing in the matter of education.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40" w:lineRule="exact" w:before="9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few words are illegible.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297. LETTER TO NARASINHBHAI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NARASINHBHAI,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little money has been received for the Kamala Memorial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Fund. The largest amount was collected in the course of Jawaharlal’s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tour. But that did not come in the name of poor Kamala. We might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say that it came in the name of her husband. What has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Kamala is something that happens to saintly women who pass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sleep without being a burden to others. This is how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Kamala Memorial originated. She had taken over the case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Prayag Congress Hospital. She collected funds for the hospital till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The hospital could be maintained only because of her efforts.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her death it was about to be closed down. And so, a few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 who knew her well decided that the hospital should be kept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going. The easiest way to do it was to make it the Kamala Memorial.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donated half of his small estate for the purpose. 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this amount of some 2_ lakhs be spent without a violation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morality? Moreover, those who have given the money have done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this. Hence we should regard it as our duty to use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the hospital at Prayag. And, if we cannot see that what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of Prayag gain is gained by all of us does it not mean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belong to India but only to our own province? Let us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whatever is dedicated to God in a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reaches God. And this dedication is for the sake of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Kamala Memorial. Hence, remove every other thought </w:t>
      </w:r>
      <w:r>
        <w:rPr>
          <w:rFonts w:ascii="Times" w:hAnsi="Times" w:eastAsia="Times"/>
          <w:b w:val="0"/>
          <w:i w:val="0"/>
          <w:color w:val="000000"/>
          <w:sz w:val="22"/>
        </w:rPr>
        <w:t>from your mind.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298. LETTER TO DR. DHANJI SHAW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DHANJI SHAW,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Your letter indicates that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dearth of khadi workers. There are plenty like you who wear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khadi workers are those who make and wear khadi and persuade </w:t>
      </w:r>
      <w:r>
        <w:rPr>
          <w:rFonts w:ascii="Times" w:hAnsi="Times" w:eastAsia="Times"/>
          <w:b w:val="0"/>
          <w:i w:val="0"/>
          <w:color w:val="000000"/>
          <w:sz w:val="22"/>
        </w:rPr>
        <w:t>others to wear it. The khadi programme would never work if every-</w:t>
      </w:r>
      <w:r>
        <w:rPr>
          <w:rFonts w:ascii="Times" w:hAnsi="Times" w:eastAsia="Times"/>
          <w:b w:val="0"/>
          <w:i w:val="0"/>
          <w:color w:val="000000"/>
          <w:sz w:val="22"/>
        </w:rPr>
        <w:t>one only wore khadi and no one produced it, just as Zoroaster’s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commands would not be effective if there were many to recite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Avesta but none to follow it in practice. Hence I suggest that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find people not wearing khadi, make an effort to have them </w:t>
      </w:r>
      <w:r>
        <w:rPr>
          <w:rFonts w:ascii="Times" w:hAnsi="Times" w:eastAsia="Times"/>
          <w:b w:val="0"/>
          <w:i w:val="0"/>
          <w:color w:val="000000"/>
          <w:sz w:val="22"/>
        </w:rPr>
        <w:t>wear it.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M.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HANJI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HAW</w:t>
      </w:r>
      <w:r>
        <w:rPr>
          <w:rFonts w:ascii="Times" w:hAnsi="Times" w:eastAsia="Times"/>
          <w:b w:val="0"/>
          <w:i w:val="0"/>
          <w:color w:val="000000"/>
          <w:sz w:val="20"/>
        </w:rPr>
        <w:t>, O</w:t>
      </w:r>
      <w:r>
        <w:rPr>
          <w:rFonts w:ascii="Times" w:hAnsi="Times" w:eastAsia="Times"/>
          <w:b w:val="0"/>
          <w:i w:val="0"/>
          <w:color w:val="000000"/>
          <w:sz w:val="16"/>
        </w:rPr>
        <w:t>CULIST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DYOUR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P. O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ANDYA </w:t>
      </w:r>
      <w:r>
        <w:rPr>
          <w:rFonts w:ascii="Times" w:hAnsi="Times" w:eastAsia="Times"/>
          <w:b w:val="0"/>
          <w:i w:val="0"/>
          <w:color w:val="000000"/>
          <w:sz w:val="20"/>
        </w:rPr>
        <w:t>(Mysore)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299. LETTER TO AMRIT KAUR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obliged to speak to you just now through Mira.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gone through your reply. It is quite good and quite firm,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like you. Your weakness is only for friends. I shall be interested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reply. What is the reason for changing the name?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money is to come from the memorial fund?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>made sure that your objection had valid ground for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Nabibuksh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almost due now. Give my love to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strange you do not get good earth there.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take enough sleep? It is nearing the curfew,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>good night and love.</w:t>
      </w:r>
    </w:p>
    <w:p>
      <w:pPr>
        <w:autoSpaceDN w:val="0"/>
        <w:autoSpaceDE w:val="0"/>
        <w:widowControl/>
        <w:spacing w:line="266" w:lineRule="exact" w:before="48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3808. Courtesy: Amrit Kaur. Also G.N. 6964</w:t>
      </w:r>
    </w:p>
    <w:p>
      <w:pPr>
        <w:autoSpaceDN w:val="0"/>
        <w:autoSpaceDE w:val="0"/>
        <w:widowControl/>
        <w:spacing w:line="292" w:lineRule="exact" w:before="362" w:after="6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300. TELEGRAM TO NILRATAN SARKAR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  <w:gridCol w:w="466"/>
      </w:tblGrid>
      <w:tr>
        <w:trPr>
          <w:trHeight w:hRule="exact" w:val="392"/>
        </w:trPr>
        <w:tc>
          <w:tcPr>
            <w:tcW w:type="dxa" w:w="4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GOD </w:t>
            </w:r>
          </w:p>
        </w:tc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4" w:after="0"/>
              <w:ind w:left="0" w:right="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IS </w:t>
            </w:r>
          </w:p>
        </w:tc>
        <w:tc>
          <w:tcPr>
            <w:tcW w:type="dxa" w:w="7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GREAT </w:t>
            </w:r>
          </w:p>
        </w:tc>
        <w:tc>
          <w:tcPr>
            <w:tcW w:type="dxa" w:w="4840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[On or before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September 17, 1937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  <w:tr>
        <w:trPr>
          <w:trHeight w:hRule="exact" w:val="280"/>
        </w:trPr>
        <w:tc>
          <w:tcPr>
            <w:tcW w:type="dxa" w:w="466"/>
            <w:vMerge/>
            <w:tcBorders/>
          </w:tcPr>
          <w:p/>
        </w:tc>
        <w:tc>
          <w:tcPr>
            <w:tcW w:type="dxa" w:w="466"/>
            <w:vMerge/>
            <w:tcBorders/>
          </w:tcPr>
          <w:p/>
        </w:tc>
        <w:tc>
          <w:tcPr>
            <w:tcW w:type="dxa" w:w="466"/>
            <w:vMerge/>
            <w:tcBorders/>
          </w:tcPr>
          <w:p/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MERCIFUL.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GREAT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COMFORT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6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FIND </w:t>
            </w:r>
          </w:p>
        </w:tc>
        <w:tc>
          <w:tcPr>
            <w:tcW w:type="dxa" w:w="46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</w:t>
            </w:r>
          </w:p>
        </w:tc>
      </w:tr>
      <w:tr>
        <w:trPr>
          <w:trHeight w:hRule="exact" w:val="268"/>
        </w:trPr>
        <w:tc>
          <w:tcPr>
            <w:tcW w:type="dxa" w:w="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BY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GURUDEV’S </w:t>
            </w:r>
          </w:p>
        </w:tc>
        <w:tc>
          <w:tcPr>
            <w:tcW w:type="dxa" w:w="9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BEDSIDE.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CONTINUE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DAILY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WIRES </w:t>
            </w:r>
          </w:p>
        </w:tc>
        <w:tc>
          <w:tcPr>
            <w:tcW w:type="dxa" w:w="5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TILL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COMPLETE     DISCHARGE.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17-9-1937</w:t>
      </w:r>
    </w:p>
    <w:p>
      <w:pPr>
        <w:autoSpaceDN w:val="0"/>
        <w:autoSpaceDE w:val="0"/>
        <w:widowControl/>
        <w:spacing w:line="220" w:lineRule="exact" w:before="32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Amrit Kaur”, 15-9-1937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servant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is date-lined “Santiniketan, September 17”.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301. LETTER TO AMRIT KAUR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6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1937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more today.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3809. Courtesy: Amrit Kaur. Also G.N. 6965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302. LETTER TO JAMNALAL BAJAJ</w:t>
      </w:r>
    </w:p>
    <w:p>
      <w:pPr>
        <w:autoSpaceDN w:val="0"/>
        <w:autoSpaceDE w:val="0"/>
        <w:widowControl/>
        <w:spacing w:line="294" w:lineRule="exact" w:before="12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6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Seeing how many members of the [Village] Industries Associa-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had come here yesterday, I felt ashamed and even distressed.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work I should myself go there. That would save expense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things, too. My health wouldn’t suffer in any way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travelling this far. On the other hand, I feel much hurt by not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dragging everybody here. Please, therefore, send me a car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cart, whichever is available, in time so that I may reach there at 1.45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latest. Get everybody to meet at your bungalow. But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is not possible in the bungalow, by all means arrange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Maganwadi. Dispose of the simple, straightforward business relating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Sangh yourself, and as much as possible even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complicated work, so that we may be able to discuss only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important matters.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2988</w:t>
      </w:r>
    </w:p>
    <w:p>
      <w:pPr>
        <w:autoSpaceDN w:val="0"/>
        <w:autoSpaceDE w:val="0"/>
        <w:widowControl/>
        <w:spacing w:line="240" w:lineRule="exact" w:before="1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postscript to Mirabehn’s letter to the addressee.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303. DISCUSSION WITH AN EDUCATIONIST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18, 1937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2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GANDHIJI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 sounded a warning against the assumption that the idea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self-supporting education sprang from the necessity of achieving total prohibition as </w:t>
      </w:r>
      <w:r>
        <w:rPr>
          <w:rFonts w:ascii="Times" w:hAnsi="Times" w:eastAsia="Times"/>
          <w:b w:val="0"/>
          <w:i w:val="0"/>
          <w:color w:val="000000"/>
          <w:sz w:val="18"/>
        </w:rPr>
        <w:t>soon as possible.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are independent necessities. You have to start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that total prohibition has to be achieved, revenue or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revenue, education or no education. Similarly, you have to start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conviction that looking to the needs of the villages of India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rural education ought to be made self-supporting if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>compulsory.</w:t>
      </w:r>
    </w:p>
    <w:p>
      <w:pPr>
        <w:autoSpaceDN w:val="0"/>
        <w:autoSpaceDE w:val="0"/>
        <w:widowControl/>
        <w:spacing w:line="22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THE EDUCATIONIST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:] I have the first conviction deep down in me. Prohibition </w:t>
      </w:r>
      <w:r>
        <w:rPr>
          <w:rFonts w:ascii="Times" w:hAnsi="Times" w:eastAsia="Times"/>
          <w:b w:val="0"/>
          <w:i w:val="0"/>
          <w:color w:val="000000"/>
          <w:sz w:val="18"/>
        </w:rPr>
        <w:t>to me is an end in itself, and I regard it as a great education in itself. I should, there-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fore, sacrifice education altogether to make prohibition a success. But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>conviction is lacking. I cannot yet believe that education can be made self-suppor-</w:t>
      </w:r>
      <w:r>
        <w:rPr>
          <w:rFonts w:ascii="Times" w:hAnsi="Times" w:eastAsia="Times"/>
          <w:b w:val="0"/>
          <w:i w:val="0"/>
          <w:color w:val="000000"/>
          <w:sz w:val="18"/>
        </w:rPr>
        <w:t>ting.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There, too, I want you to start with the conviction. The ways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will come as you begin to work it out. I regret that I woke up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necessity of this at this very late age. Otherwise I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the experiment myself. Even now, God willing, I shall do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to show that it can be self-supporting. But my time has been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by other things all these years, equally important perhaps,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stay in Segaon that brought the conviction home to me.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now concentrated on stuffing children’s minds with all kinds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information, without ever thinking of stimulating and developing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Let us now cry a halt and concentrate on educating the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through manual work, not as a side activity, but as the prime </w:t>
      </w:r>
      <w:r>
        <w:rPr>
          <w:rFonts w:ascii="Times" w:hAnsi="Times" w:eastAsia="Times"/>
          <w:b w:val="0"/>
          <w:i w:val="0"/>
          <w:color w:val="000000"/>
          <w:sz w:val="22"/>
        </w:rPr>
        <w:t>means of intellectual training.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see that too. But why should it also support the school?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be the test of its value. The child at the age of 14,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after finishing a seven years’ course, should be discharged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earning unit. Even now the poor people’s children automatically lend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helping hand to their parents—the feeling at the back of their minds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being, what shall my parents eat and what should they give me to eat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also work with them? That is an education in itself. Even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takes charge of the child at seven and returns it to the family </w:t>
      </w:r>
      <w:r>
        <w:rPr>
          <w:rFonts w:ascii="Times" w:hAnsi="Times" w:eastAsia="Times"/>
          <w:b w:val="0"/>
          <w:i w:val="0"/>
          <w:color w:val="000000"/>
          <w:sz w:val="22"/>
        </w:rPr>
        <w:t>as an earning unit. You impart education and simultaneously cut at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Mahadev Desai’s “Talks on Self-supporting Education”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root of unemployment. You have to train the boys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or another. Round this special occupation you will 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his mind, his body, his handwriting, his artistic sense, and so on. He </w:t>
      </w:r>
      <w:r>
        <w:rPr>
          <w:rFonts w:ascii="Times" w:hAnsi="Times" w:eastAsia="Times"/>
          <w:b w:val="0"/>
          <w:i w:val="0"/>
          <w:color w:val="000000"/>
          <w:sz w:val="22"/>
        </w:rPr>
        <w:t>will be master of the craft he learns.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supposing a boy takes up the art and science of making khadi. Do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think it must occupy him all the seven years to master the craft?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Yes. It must, if he will not learn it mechanically. Why do we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to the study of history or to the study of languages? Is a craft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the less important than these subjects which have been up to now </w:t>
      </w:r>
      <w:r>
        <w:rPr>
          <w:rFonts w:ascii="Times" w:hAnsi="Times" w:eastAsia="Times"/>
          <w:b w:val="0"/>
          <w:i w:val="0"/>
          <w:color w:val="000000"/>
          <w:sz w:val="22"/>
        </w:rPr>
        <w:t>given an artificial importance?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as you have been mainly thinking of spinning and weaving, evidently you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 thinking of making of these schools so many weaving schools. A child may have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aptitude for weaving and may have it for something else.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so. Then we will teach him some other craft. But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one school will not teach many crafts. The idea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one teacher for twenty-five boys, and you may have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classes or schools of twenty-five boys as you have teachers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available, and have each of these schools specializing in a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craft—carpentry, smithy, tanning or shoe-making. Only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in mind the fact that you develop the child’s mind through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crafts. And I would emphasize one more thing.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the cities and concentrate on the villages. They are an ocean.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cities are a mere drop in the ocean. That is why you cannot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subjects like brick-making. If they must be civil and mechanical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engineers, they will after the seven years’ course go to the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colleges meant for these higher and specialized courses. And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emphasize one more fact. We are apt to think lightly of the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crafts because we have divorced educational from manual training.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Manual work has been regarded as something inferior, and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wretched distortion of the varna we came to regard spinners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weavers and carpenters and shoe-makers as belonging to the inferior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castes and the proletariat. We have had no Cromptons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Hargreaves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because of this vicious system of considering the crafts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inferior divorced from the skilled. If they had been </w:t>
      </w:r>
      <w:r>
        <w:rPr>
          <w:rFonts w:ascii="Times" w:hAnsi="Times" w:eastAsia="Times"/>
          <w:b w:val="0"/>
          <w:i w:val="0"/>
          <w:color w:val="000000"/>
          <w:sz w:val="22"/>
        </w:rPr>
        <w:t>regarded as callings having an independent status of their own equal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Samuel Crompton, inventor of the spinning mule, and William Crompton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his son George Crompton, inventors of improved weaving loom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James Hargreaves, inventor of the spinning-jenny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status that learning enjoyed, we should have had great inventors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among our craftsmen. Of course the ‘spinning-jenny’ led 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discovery of water-power and other things which made the mill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displace the labour of thousands of people. That was, in my view,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monstrosity. We will by concentrating on the villages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inventive skill that an intensive learning of the craft will stimulate will </w:t>
      </w:r>
      <w:r>
        <w:rPr>
          <w:rFonts w:ascii="Times" w:hAnsi="Times" w:eastAsia="Times"/>
          <w:b w:val="0"/>
          <w:i w:val="0"/>
          <w:color w:val="000000"/>
          <w:sz w:val="22"/>
        </w:rPr>
        <w:t>subserve the needs of the villager as a whole.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18-9-1937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304. FOR MONKEYS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before me nearly fifty letters from America asking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what I can to prevent the export of Macacus Rhesus monkeys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to America for purposes of vivisection. Some of these letters are </w:t>
      </w:r>
      <w:r>
        <w:rPr>
          <w:rFonts w:ascii="Times" w:hAnsi="Times" w:eastAsia="Times"/>
          <w:b w:val="0"/>
          <w:i w:val="0"/>
          <w:color w:val="000000"/>
          <w:sz w:val="22"/>
        </w:rPr>
        <w:t>from humanitarian and anti-vivisection societies. They send interes-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ting literature containing harrowing details and pictures of vivisection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opinions of eminent medical men against the utility of the cruel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A typical letter enclosed a picture of St. Francis of Assisi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birds and beasts were as brothers and sisters. The reader will </w:t>
      </w:r>
      <w:r>
        <w:rPr>
          <w:rFonts w:ascii="Times" w:hAnsi="Times" w:eastAsia="Times"/>
          <w:b w:val="0"/>
          <w:i w:val="0"/>
          <w:color w:val="000000"/>
          <w:sz w:val="22"/>
        </w:rPr>
        <w:t>appreciate the following prayer of the saint: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Lord, make me an instrument of your peace; where there is hatred, let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 sow love; where there is injury, pardon; where there is doubt, faith; where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despair, hope; where there is darkness, light; and where there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sadness, joy.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 Divine Master, grant that I may not so much seek to be consoled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console; to be understood, as to understand; to be loved, as to love; for it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giving that we receive; it is in pardoning that we are pardoned, and it is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dying that we art born to eternal life.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sympathies are wholly with my correspondents. If I had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I would not send a single monkey abroad for vivisection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slaughter. My advice to my correspondents is that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 representations to the Government of India which,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supported are, bound to be listened to by them. The other way </w:t>
      </w:r>
      <w:r>
        <w:rPr>
          <w:rFonts w:ascii="Times" w:hAnsi="Times" w:eastAsia="Times"/>
          <w:b w:val="0"/>
          <w:i w:val="0"/>
          <w:color w:val="000000"/>
          <w:sz w:val="22"/>
        </w:rPr>
        <w:t>obviously is a strong public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agitation in India against the practice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monkeys abroad. Of this, so far as I can see, there is not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prospect. The public hardly know that there is any export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monkeys. And I do not know how to prevent private persons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what must be to them a lucrative trade. All, therefore, that </w:t>
      </w:r>
      <w:r>
        <w:rPr>
          <w:rFonts w:ascii="Times" w:hAnsi="Times" w:eastAsia="Times"/>
          <w:b w:val="0"/>
          <w:i w:val="0"/>
          <w:color w:val="000000"/>
          <w:sz w:val="22"/>
        </w:rPr>
        <w:t>I can do is to express the pious wish that India will be no party to what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undoubtedly an inhuman practice. It would be wrong to subject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 creation to living death even if it could be proved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contributed something to the alleviation of human suffering. Surely,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never be an end in itself justifying adoption of inhumanities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involved in vivisection. Rather, the end is for the human family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tenderness, even though the practice of that virtue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 continuation of human suffering or even an increase in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tenderness for others and other life itself promotes </w:t>
      </w:r>
      <w:r>
        <w:rPr>
          <w:rFonts w:ascii="Times" w:hAnsi="Times" w:eastAsia="Times"/>
          <w:b w:val="0"/>
          <w:i w:val="0"/>
          <w:color w:val="000000"/>
          <w:sz w:val="22"/>
        </w:rPr>
        <w:t>alleviation in that it makes pain bearable.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18-9-1937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305. THE SOCIAL SIDE OF PROHIBITION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excellent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studied by every Excise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who would make his prohibition policy a success.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liquor-shop should be turned into a refreshment club. The money is </w:t>
      </w:r>
      <w:r>
        <w:rPr>
          <w:rFonts w:ascii="Times" w:hAnsi="Times" w:eastAsia="Times"/>
          <w:b w:val="0"/>
          <w:i w:val="0"/>
          <w:color w:val="000000"/>
          <w:sz w:val="22"/>
        </w:rPr>
        <w:t>there: the excise revenue during the transition period.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18-9-1937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306. FOR MINISTERS OF EDUCATION</w:t>
      </w:r>
    </w:p>
    <w:p>
      <w:pPr>
        <w:autoSpaceDN w:val="0"/>
        <w:tabs>
          <w:tab w:pos="550" w:val="left"/>
          <w:tab w:pos="16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schoolmaster in a southern high school sends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extracts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showing some of the disabilities of students: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E. R. 99. No pupil convicted in a court of law for disloyal activities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be admitted into a school without the previous sanction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Government. No manager or member of the staff or of the establishment shall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 permitted to take part in political agitation directed against the authority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or to inculcate opinions tending to excite feelings of political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disloyalty or disaffection; and the pupil should not be permitted to attend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political meetings or to engage in any form of political agitation.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100. In the event of such misconduct being persisted in and encouraged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permitted by the masters or the managing authorities, the Director may, after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due warning, withdraw recognition from the offending school or withdraw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grant-in-aid or withhold the privilege of competing for Government</w:t>
      </w:r>
    </w:p>
    <w:p>
      <w:pPr>
        <w:autoSpaceDN w:val="0"/>
        <w:autoSpaceDE w:val="0"/>
        <w:widowControl/>
        <w:spacing w:line="220" w:lineRule="exact" w:before="3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article, not reproduced here, John Barnabas had discussed how various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circumstances—social and financial—drive an average man to drink and suggested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prohibition could be launched in an intelligent manner by providing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>labourer some substitutes such as entertainment and refreshment.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from which are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scholarships and receiving Government scholarships.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101. If the public utterances of a schoolmaster are of such a character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endanger the orderly development of the boys under his charge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introducing into their immature minds doctrines subversive of their respect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 and calculated to impair their usefulness as citizens and to hinder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advancement in after-life, or if he is found to have personally conducted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pupils to a political meeting or to have deliberately encouraged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attendance at such a meeting, his proceedings may be held to constitute a </w:t>
      </w:r>
      <w:r>
        <w:rPr>
          <w:rFonts w:ascii="Times" w:hAnsi="Times" w:eastAsia="Times"/>
          <w:b w:val="0"/>
          <w:i w:val="0"/>
          <w:color w:val="000000"/>
          <w:sz w:val="18"/>
        </w:rPr>
        <w:t>dereliction of duty and may be visited with disciplinary action.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79. No books (other than books for religious instruction)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authorized by Government shall be used in any case. Government reserve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the right to forbid or to prescribe the use of any book or books in </w:t>
      </w:r>
      <w:r>
        <w:rPr>
          <w:rFonts w:ascii="Times" w:hAnsi="Times" w:eastAsia="Times"/>
          <w:b w:val="0"/>
          <w:i w:val="0"/>
          <w:color w:val="000000"/>
          <w:sz w:val="18"/>
        </w:rPr>
        <w:t>schools.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80. (Insists on all children being vaccinated. Though a dead letter in </w:t>
      </w:r>
      <w:r>
        <w:rPr>
          <w:rFonts w:ascii="Times" w:hAnsi="Times" w:eastAsia="Times"/>
          <w:b w:val="0"/>
          <w:i w:val="0"/>
          <w:color w:val="000000"/>
          <w:sz w:val="18"/>
        </w:rPr>
        <w:t>practice, it should surely be cancelled.)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circulars still in force forbid the hoisting of the National Flag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recognized schools and discourage the exhibition of photographs of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in classrooms, and penalize schools where students express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views in answering papers at public examinations. . . 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these should be removed without a moment’s delay.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students’ minds must not be caged nor for that matter those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teachers. The teachers can only point to their pupils what they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considers is the best way. Having done so they have no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curb their pupils’ thoughts and feelings. This does not mean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to be subject to any discipline. No school can be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it. But discipline has nothing to do with artificial 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students’ all-round growth. This is impossible where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subjected to espionage. The fact is that hitherto they have been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atmosphere subtly anti-national where it has not been openly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should now be dispelled. The students should know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cultivation of nationalism is not a crime but a virtue.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18-9-1937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307. SELF-SUPPORTING SCHOOLS</w:t>
      </w:r>
    </w:p>
    <w:p>
      <w:pPr>
        <w:autoSpaceDN w:val="0"/>
        <w:autoSpaceDE w:val="0"/>
        <w:widowControl/>
        <w:spacing w:line="260" w:lineRule="exact" w:before="126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main cause of India’s economic decay is that her workers begin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 early. . . . The immature mind put to industrial apprenticeship gets dwarfed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fossilized; and there is no grasp of the economic significance of work.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Anybody can exploit such a worker. . . . When I visited the Ceylon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plantations what harrowed me most was the existence of child-labour.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in a country like Ceylon where the population is inadequate to exploit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natural resources, child-labour is indefensible; much more so is it in India </w:t>
      </w:r>
      <w:r>
        <w:rPr>
          <w:rFonts w:ascii="Times" w:hAnsi="Times" w:eastAsia="Times"/>
          <w:b w:val="0"/>
          <w:i w:val="0"/>
          <w:color w:val="000000"/>
          <w:sz w:val="18"/>
        </w:rPr>
        <w:t>where the employment of children may mean the unemployment of adults.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Let us not delude ourselves into believing that self-supporting work-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shop schools manufacturing and marketing goods will impart education.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actual practice it will be nothing but legalized child-labour. . . . I cannot agree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editor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mathematics can be studied by calculating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 much yarn would be needed for a piece, and science and geography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observing the growth and improvement of strains of cotton. . . . The training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eye, ear and hand is absolutely necessary, and manual labour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compulsory in all schools; but we must not forget that what is called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training of the hand is really a training of the brain. If a school aims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education, it must give up all ideas of producing standardized goods for sale.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give a variety of raw materials and machines for children to experiment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and spoil. Waste is inevitable. A careful study of Sjt. Parikh’s figures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current issue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shows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even when a school has specialized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one occupation and has trained grown-up children, waste is considerable.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vocational school, like a college of science, is a place for experimenting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wasting resources. A country like India with limited resources must start as few </w:t>
      </w:r>
      <w:r>
        <w:rPr>
          <w:rFonts w:ascii="Times" w:hAnsi="Times" w:eastAsia="Times"/>
          <w:b w:val="0"/>
          <w:i w:val="0"/>
          <w:color w:val="000000"/>
          <w:sz w:val="18"/>
        </w:rPr>
        <w:t>as necessary. . . 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 can force the pace and make the boy learn in two years what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learns in seven is a curious illusion. . . . A child cannot, and should not,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try to learn at eight what he can learn only at 16. The foreign language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cause of delay, nor are we giving as much extra time to it as people </w:t>
      </w:r>
      <w:r>
        <w:rPr>
          <w:rFonts w:ascii="Times" w:hAnsi="Times" w:eastAsia="Times"/>
          <w:b w:val="0"/>
          <w:i w:val="0"/>
          <w:color w:val="000000"/>
          <w:sz w:val="18"/>
        </w:rPr>
        <w:t>imagine. . . 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Let us not demand that schools should produce not only men but </w:t>
      </w:r>
      <w:r>
        <w:rPr>
          <w:rFonts w:ascii="Times" w:hAnsi="Times" w:eastAsia="Times"/>
          <w:b w:val="0"/>
          <w:i w:val="0"/>
          <w:color w:val="000000"/>
          <w:sz w:val="18"/>
        </w:rPr>
        <w:t>also goods.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sum up, it is bad economy to adopt a short-sighted policy which </w:t>
      </w:r>
      <w:r>
        <w:rPr>
          <w:rFonts w:ascii="Times" w:hAnsi="Times" w:eastAsia="Times"/>
          <w:b w:val="0"/>
          <w:i w:val="0"/>
          <w:color w:val="000000"/>
          <w:sz w:val="18"/>
        </w:rPr>
        <w:t>will make the schools solvent and the nation bankrupt.</w:t>
      </w:r>
    </w:p>
    <w:p>
      <w:pPr>
        <w:autoSpaceDN w:val="0"/>
        <w:autoSpaceDE w:val="0"/>
        <w:widowControl/>
        <w:spacing w:line="240" w:lineRule="exact" w:before="6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‘A P</w:t>
      </w:r>
      <w:r>
        <w:rPr>
          <w:rFonts w:ascii="Times" w:hAnsi="Times" w:eastAsia="Times"/>
          <w:b w:val="0"/>
          <w:i w:val="0"/>
          <w:color w:val="000000"/>
          <w:sz w:val="14"/>
        </w:rPr>
        <w:t>ROFESSOR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from a Professor in a well-known University.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covering letter to it but the article is unsigned. I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 from giving the writer’s name. After all the reader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with the matter, not its author. This article is a striking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preconceived notions blurring one’s vision. The writer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 trouble to understand my plan. He condemns himself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likens the boys in the schools of my imagination to the boys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semi-slave plantations of Ceylon. He forgets that the boys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plantations are not treated as students. Their labour is no part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training. In the schools I advocate boys have all that boys learn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schools less English but plus drill, music, drawing and, of course,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vocation. To call these schools factories amounts to an obstinate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refusal to appreciate a series of facts. It is very like a man refusing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the description of a human being and calling him a monkey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has seen no other animal but a monkey, and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in some particulars, but only in some, answers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monkeys. The Professor would have been on safe ground if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cautioned the public against expecting all that I have claimed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proposal. The caution would however be unnecessary because I have </w:t>
      </w:r>
      <w:r>
        <w:rPr>
          <w:rFonts w:ascii="Times" w:hAnsi="Times" w:eastAsia="Times"/>
          <w:b w:val="0"/>
          <w:i w:val="0"/>
          <w:color w:val="000000"/>
          <w:sz w:val="22"/>
        </w:rPr>
        <w:t>uttered it myself.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admit that my proposal is novel. But novelty is no crime.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it has not much experience behind it. But what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associates and I have encourages me to think that the plan,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faithfully, will succeed. The nation can lose nothing by trying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experiment even if it fails. And the gain will be immense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succeeds even partially. In no other way can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be made free, compulsory and effective.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primary education is admittedly a snare and delusion.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Narahari Parikh’s figures have been written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the plan to the extent they can. They are not conclusive.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encouraging. They supply good data to an enthusiast. Seven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an integral part of my plan. It may be that more time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to reach the intellectual level aimed at by me.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lose anything whatsoever by a prolongation of the period of </w:t>
      </w:r>
      <w:r>
        <w:rPr>
          <w:rFonts w:ascii="Times" w:hAnsi="Times" w:eastAsia="Times"/>
          <w:b w:val="0"/>
          <w:i w:val="0"/>
          <w:color w:val="000000"/>
          <w:sz w:val="22"/>
        </w:rPr>
        <w:t>instruction. The integral parts of the scheme are.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(1) Taken as a whole a vocation or vocations are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medium for the all-round development of a boy or a girl,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all syllabus should be woven round vocational training.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(2)  Primary education thus conceived as a whole is bound to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from which are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self-supporting even though for the first or even the second year’s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it may not be wholly so. Primary education here means as </w:t>
      </w:r>
      <w:r>
        <w:rPr>
          <w:rFonts w:ascii="Times" w:hAnsi="Times" w:eastAsia="Times"/>
          <w:b w:val="0"/>
          <w:i w:val="0"/>
          <w:color w:val="000000"/>
          <w:sz w:val="22"/>
        </w:rPr>
        <w:t>described above.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Professor questions the possibility of giving arithmetical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training through vocations. Here he speaks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I can speak from experience. I had no difficulty in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Tolstoy Farm (Transvaal) all-round development to the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girls for whose training I was directly responsible.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central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there was vocational training for nearly eight hours.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or, at the most, two hours of book learning. The vocations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digging, cooking, scavenging, sandal-making, simple carpentry,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messenger work. The ages of the children ranged from six to sixteen. </w:t>
      </w:r>
      <w:r>
        <w:rPr>
          <w:rFonts w:ascii="Times" w:hAnsi="Times" w:eastAsia="Times"/>
          <w:b w:val="0"/>
          <w:i w:val="0"/>
          <w:color w:val="000000"/>
          <w:sz w:val="22"/>
        </w:rPr>
        <w:t>That experiment has been since much enriched.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18-9-1937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308. INHUMANITY IN DELHI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606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Things seem to move slowly in Delhi, where the poor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The sweepers’ quarters in Delhi were the worst of any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seen. I do not know that they are much better today. Thakkar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Bapa now draws attention to the serious grievances of stone-breakers.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poor men are cheated of the price of their labour, and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is taken of their ignorance and poverty by the heartless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contractors. It is high time for the public of Delhi to wake up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the evil. If the contractors will not behave themselves,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should support a general strike by the stone-breakers and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some suitable occupation whilst the strike lasts.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this last step is taken there would be parleys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contractors.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18-9-1937</w:t>
      </w:r>
    </w:p>
    <w:p>
      <w:pPr>
        <w:autoSpaceDN w:val="0"/>
        <w:autoSpaceDE w:val="0"/>
        <w:widowControl/>
        <w:spacing w:line="220" w:lineRule="exact" w:before="208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 Autobiography” sub-title “As Schoolmaster”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article is not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309. LETTER TO NIRMALA GANDHI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second letter. What does Punditji teach you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comes? Does he give you reading and writing work? How do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 climate there? How much money is left with you now?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whenever you need it. Perhaps it will be better if I send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direct. If you can find any work there, do take it up.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much use as you can. You must have made friends with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as you are a sociable type. I hope Sumitra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nuisance of herself. It is a very good sign that the Principal himself </w:t>
      </w:r>
      <w:r>
        <w:rPr>
          <w:rFonts w:ascii="Times" w:hAnsi="Times" w:eastAsia="Times"/>
          <w:b w:val="0"/>
          <w:i w:val="0"/>
          <w:color w:val="000000"/>
          <w:sz w:val="22"/>
        </w:rPr>
        <w:t>teaches you English. Tell Vidyavati about your constipation also.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Kanam is enjoying himself. Gosibehn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Perinbehn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here. He gets on well with them. Gosibehn tells him stories.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he is told stories he needs nothing else. His real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of stories, football and kite-flying. The regular lessons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go on. But if he does not find these as interesting as stories,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a shortcoming on the part of the teacher. But it is true, is it </w:t>
      </w:r>
      <w:r>
        <w:rPr>
          <w:rFonts w:ascii="Times" w:hAnsi="Times" w:eastAsia="Times"/>
          <w:b w:val="0"/>
          <w:i w:val="0"/>
          <w:color w:val="000000"/>
          <w:sz w:val="22"/>
        </w:rPr>
        <w:t>not, that the teacher can only impart what he himself possesses?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old are the seniormost girls there? Is it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admitted you as an exception?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Are there any women teachers or only men teachers?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is famous for its guavas and berries. Try them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turns as medicine. Perhaps they might cure your constipation. As </w:t>
      </w:r>
      <w:r>
        <w:rPr>
          <w:rFonts w:ascii="Times" w:hAnsi="Times" w:eastAsia="Times"/>
          <w:b w:val="0"/>
          <w:i w:val="0"/>
          <w:color w:val="000000"/>
          <w:sz w:val="22"/>
        </w:rPr>
        <w:t>far as possible, listen to Saraswatibehn’s advice.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Nirmala Gandhi Papers. Courtesy: Nehru Memo-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rial Museum and Library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eldest daughter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Gosibehn Captain and Perinbehn Captain, granddaughters of Dadabhai </w:t>
      </w:r>
      <w:r>
        <w:rPr>
          <w:rFonts w:ascii="Times" w:hAnsi="Times" w:eastAsia="Times"/>
          <w:b w:val="0"/>
          <w:i w:val="0"/>
          <w:color w:val="000000"/>
          <w:sz w:val="18"/>
        </w:rPr>
        <w:t>Naoroji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310.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Lilavati’s illness seems to be getting somewhat prolonged. 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 persists. Having an iron constitution, she continues to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about. I have, therefore, put restrictions on her. Even in food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observe fairly severe restrictions. Let the doctor bring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apparatus to examine her when he comes. A patch is visible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tonsils but also on the right side. I suppose it will remain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tonsils are removed. So there must be some treatment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patch adjacent to the tonsils. Please write to Chhotalal about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complaint. He should write if he can think of something.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him about Amtul Salaam and tell him that she has asthma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cough. And she has constipation too. He should suggest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her also, if he can. As for treatment, she has been treated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homoeopath and a vaid’s treatment is still going on.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no definite improvement. One can only say that she is </w:t>
      </w:r>
      <w:r>
        <w:rPr>
          <w:rFonts w:ascii="Times" w:hAnsi="Times" w:eastAsia="Times"/>
          <w:b w:val="0"/>
          <w:i w:val="0"/>
          <w:color w:val="000000"/>
          <w:sz w:val="22"/>
        </w:rPr>
        <w:t>pulling 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[to Chhotalal] about me and tell him that as advised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two doses of the powder daily for four days. Today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fourth day. From tomorrow I shall take one dose daily for five 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out if he has any suggestion to make regarding food after that.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also tell him that my diet has decreased after his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started. The quantity of milk has decreased to practically a 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was. I cannot eat bread either. Before the treatment was started </w:t>
      </w:r>
      <w:r>
        <w:rPr>
          <w:rFonts w:ascii="Times" w:hAnsi="Times" w:eastAsia="Times"/>
          <w:b w:val="0"/>
          <w:i w:val="0"/>
          <w:color w:val="000000"/>
          <w:sz w:val="22"/>
        </w:rPr>
        <w:t>I used to eat wheat in a fairly good quantity in the form of bread and</w:t>
      </w:r>
    </w:p>
    <w:p>
      <w:pPr>
        <w:autoSpaceDN w:val="0"/>
        <w:autoSpaceDE w:val="0"/>
        <w:widowControl/>
        <w:spacing w:line="27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golpapdi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lost the ability to digest that. I don’t mind this, but </w:t>
      </w:r>
      <w:r>
        <w:rPr>
          <w:rFonts w:ascii="Times" w:hAnsi="Times" w:eastAsia="Times"/>
          <w:b w:val="0"/>
          <w:i w:val="0"/>
          <w:color w:val="000000"/>
          <w:sz w:val="22"/>
        </w:rPr>
        <w:t>Chhotalal should know about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the mail sent by you. I am surrounded at the moment by </w:t>
      </w:r>
      <w:r>
        <w:rPr>
          <w:rFonts w:ascii="Times" w:hAnsi="Times" w:eastAsia="Times"/>
          <w:b w:val="0"/>
          <w:i w:val="0"/>
          <w:color w:val="000000"/>
          <w:sz w:val="22"/>
        </w:rPr>
        <w:t>four or five persons. Get well soon.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11566</w:t>
      </w:r>
    </w:p>
    <w:p>
      <w:pPr>
        <w:autoSpaceDN w:val="0"/>
        <w:autoSpaceDE w:val="0"/>
        <w:widowControl/>
        <w:spacing w:line="240" w:lineRule="exact" w:before="5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sweetmeat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311. LETTER TO TARADEVI</w:t>
      </w:r>
    </w:p>
    <w:p>
      <w:pPr>
        <w:autoSpaceDN w:val="0"/>
        <w:autoSpaceDE w:val="0"/>
        <w:widowControl/>
        <w:spacing w:line="284" w:lineRule="exact" w:before="88" w:after="0"/>
        <w:ind w:left="463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18, 1937</w:t>
      </w:r>
    </w:p>
    <w:p>
      <w:pPr>
        <w:autoSpaceDN w:val="0"/>
        <w:tabs>
          <w:tab w:pos="550" w:val="left"/>
        </w:tabs>
        <w:autoSpaceDE w:val="0"/>
        <w:widowControl/>
        <w:spacing w:line="278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TARA,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write a letter in a beautiful hand while lying in bed. Let </w:t>
      </w:r>
      <w:r>
        <w:rPr>
          <w:rFonts w:ascii="Times" w:hAnsi="Times" w:eastAsia="Times"/>
          <w:b w:val="0"/>
          <w:i w:val="0"/>
          <w:color w:val="000000"/>
          <w:sz w:val="22"/>
        </w:rPr>
        <w:t>us see how you are going to work after completing your studies.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80" w:lineRule="exact" w:before="28" w:after="0"/>
        <w:ind w:left="10" w:right="288" w:firstLine="57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AHILA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IDYALAYA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  <w:r>
        <w:rPr>
          <w:rFonts w:ascii="Times" w:hAnsi="Times" w:eastAsia="Times"/>
          <w:b w:val="0"/>
          <w:i w:val="0"/>
          <w:color w:val="000000"/>
          <w:sz w:val="20"/>
        </w:rPr>
        <w:t>, U. P.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Rani Vidyavati Papers. Courtesy: Gandhi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312. THE USE AND ABUSE OF TODDY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Parsi correspondent from Ahmedabad has addressed me a </w:t>
      </w:r>
      <w:r>
        <w:rPr>
          <w:rFonts w:ascii="Times" w:hAnsi="Times" w:eastAsia="Times"/>
          <w:b w:val="0"/>
          <w:i w:val="0"/>
          <w:color w:val="000000"/>
          <w:sz w:val="22"/>
        </w:rPr>
        <w:t>long letter of which the following is the gist:</w:t>
      </w:r>
    </w:p>
    <w:p>
      <w:pPr>
        <w:autoSpaceDN w:val="0"/>
        <w:autoSpaceDE w:val="0"/>
        <w:widowControl/>
        <w:spacing w:line="260" w:lineRule="exact" w:before="48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not a liquor dealer myself, nor do I drink, though I have found half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ounce of toddy, taken judiciously in illness, to have wonderfully curative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properties. But then, it befuddles me and I have to discontinue its use. Since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1896 when I became a vegetarian I have not taken meat. I am sixty-five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 can claim to speak with some experience. I have not a shadow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doubt that prohibition will add to the health and longevity of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as a whole. But I am afraid that what will be saved from liquor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swallowed up by cinemas, theatres and vice, besides encouraging idleness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surreptitious illicit distillation. Toddy, on the other hand, has a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>valuable uses which I note below: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Fresh toddy is a healthy, non-intoxicating beverage, though under </w:t>
      </w:r>
      <w:r>
        <w:rPr>
          <w:rFonts w:ascii="Times" w:hAnsi="Times" w:eastAsia="Times"/>
          <w:b w:val="0"/>
          <w:i w:val="0"/>
          <w:color w:val="000000"/>
          <w:sz w:val="18"/>
        </w:rPr>
        <w:t>the heat of the sun it quickly ferments and develops alcoholic properties.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(2) Taken medicinally it acts as a refrigerant and cures the system of </w:t>
      </w:r>
      <w:r>
        <w:rPr>
          <w:rFonts w:ascii="Times" w:hAnsi="Times" w:eastAsia="Times"/>
          <w:b w:val="0"/>
          <w:i w:val="0"/>
          <w:color w:val="000000"/>
          <w:sz w:val="18"/>
        </w:rPr>
        <w:t>excess of heat.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(3) Toddy is used as leaven to raise the flour for making bread, biscuits </w:t>
      </w:r>
      <w:r>
        <w:rPr>
          <w:rFonts w:ascii="Times" w:hAnsi="Times" w:eastAsia="Times"/>
          <w:b w:val="0"/>
          <w:i w:val="0"/>
          <w:color w:val="000000"/>
          <w:sz w:val="18"/>
        </w:rPr>
        <w:t>and pastries.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(4) It cures constipation and promotes bowel action.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(5) From toddy we get vinegar which is used in pickles and as a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of this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18"/>
        </w:rPr>
        <w:t>19-9-1937.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condiment.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Unfortunately it is becoming increasingly difficult to obtain pure,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unadulterated toddy. What is generally sold is a thin, poisonous mixture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adulterated with water, saccharine, opium and other narcotics which act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slow poison on the system. The toddy-dealer, who is generally impecunious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harassed by the exactions of the Excise Department, is driven to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ends meet by defrauding the consumer. In my opinion, what is really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needed is to exempt toddy from the licensing system, and make it possible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 pure stuff to the consumer in sealed bottles at the rate of two pice per </w:t>
      </w:r>
      <w:r>
        <w:rPr>
          <w:rFonts w:ascii="Times" w:hAnsi="Times" w:eastAsia="Times"/>
          <w:b w:val="0"/>
          <w:i w:val="0"/>
          <w:color w:val="000000"/>
          <w:sz w:val="18"/>
        </w:rPr>
        <w:t>bottle.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enforce prohibition in respect of toddy, while leaving tobacco,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ganja, opium and other narcotics free, would be tantamount to favouring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licensees of these narcotics at the expense of Parsi vendors of toddy, and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bound to make a bad impression. The evil of juvenile smoking is daily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becoming worse in our country. The result is a devitalized manhood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fearful increase in the cases of tuberculosis, etc. The economic bill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 has to pay annually for this vice of tobacco-smoking works out at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staggering figure. If we take the cases of tobacco-smoking in our country to be </w:t>
      </w:r>
      <w:r>
        <w:rPr>
          <w:rFonts w:ascii="Times" w:hAnsi="Times" w:eastAsia="Times"/>
          <w:b w:val="0"/>
          <w:i w:val="0"/>
          <w:color w:val="000000"/>
          <w:sz w:val="18"/>
        </w:rPr>
        <w:t>one in three, and two pice worth of cigarettes as the average daily consump-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tion of smoke for each smoker, then twelve crore smokers would, in a year,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blow away 138 crores of rupees among them in this pleasant vice!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enforcing prohibition against tobacco-smoking the whole of this amount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saved and the problem of financing primary education for the nation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automatically solved; the national health would distinctly gain;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daily desecration of the Atash deva1 at the hands of millions of smokers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stopped. At the same time the abolition of licensed toddy shops in the cities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cause the townspeople to go to the villages for fresh-drawn toddy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help to put some money into the pockets of the needy village-folk. Perhaps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know that in certain parts of the Surat District the date-palm is the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stay of the poor as the sub-soil water is too brackish to support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cultivation. The necessity of journeying to the villages to obtain toddy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serve as an automatic check on the consumption of toddy and effectively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reduce the evil of drunkenness that is becoming more and more rampant in all </w:t>
      </w:r>
      <w:r>
        <w:rPr>
          <w:rFonts w:ascii="Times" w:hAnsi="Times" w:eastAsia="Times"/>
          <w:b w:val="0"/>
          <w:i w:val="0"/>
          <w:color w:val="000000"/>
          <w:sz w:val="18"/>
        </w:rPr>
        <w:t>the big cities.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Parsi correspondents too have written to me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strain. I must confess that it did surprise me somewhat at first that all </w:t>
      </w:r>
      <w:r>
        <w:rPr>
          <w:rFonts w:ascii="Times" w:hAnsi="Times" w:eastAsia="Times"/>
          <w:b w:val="0"/>
          <w:i w:val="0"/>
          <w:color w:val="000000"/>
          <w:sz w:val="22"/>
        </w:rPr>
        <w:t>such arguments against prohibition should emanate invariably from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Fire-god of the Zoroastrians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Parsi brains. But it may be that this is due to the fact that, owing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special relations which the Parsis have with me, they freely speak 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mind, while others, who think similarly about prohibition, feel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constrained and hold back their feelings, Let me assure my Parsi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friends that I value this mark of confidence on their part as a rare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privilege, which I hope I have tried to deserve.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now to the arguments advanced by my correspondent,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seen that such of them as are valid do not apply to the plan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prohibition that I have adumbrated. Prohibition will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 the sale of toddy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medicinal purposes. Only, 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other drugs so in the case of toddy, the intending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purchaser will be required to produce a certificate issued not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concerned to himself, but by a duly qualified doctor.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may feel competent to act as his own physician, but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average patient cannot safely be left to prescribe for himself.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proposed restriction in respect of medicinal toddy is thus conceived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patient’s own interest.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hardly necessary for me here to examine all the claims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toddy advanced by my correspondent. Suffice it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admitted the immense economic value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toddy-palm. I have nothing whatever against the use of toddy juice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such. My sole objection is to fermented toddy which has alcoholic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properties like any other spirituous liquor whether made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sugarcane, grape or apples. I have myself freely partaken, and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partake, of sweet toddy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its sherbet. Nor is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on the tapping of sweet toddy for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-making. I am planning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tap 250 palms here at Segaon in the coming season for sweet toddy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God willing, I hope to get some of the finest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sugar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deeper I dive into this question of sweet toddy, the more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owing to the disrepute into which it has fallen by its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with liquor manufacture, its proper use has never been </w:t>
      </w:r>
      <w:r>
        <w:rPr>
          <w:rFonts w:ascii="Times" w:hAnsi="Times" w:eastAsia="Times"/>
          <w:b w:val="0"/>
          <w:i w:val="0"/>
          <w:color w:val="000000"/>
          <w:sz w:val="22"/>
        </w:rPr>
        <w:t>inculcated upon our people.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grapes of the Madeira island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Atlantic Ocean, which is under Portuguese rule, meet with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fate. There are vines in every courtyard and wine is distilled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Hence in this place ‘grape’ means ‘wine’. The term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such a noxious connotation that in our language it has </w:t>
      </w:r>
      <w:r>
        <w:rPr>
          <w:rFonts w:ascii="Times" w:hAnsi="Times" w:eastAsia="Times"/>
          <w:b w:val="0"/>
          <w:i w:val="0"/>
          <w:color w:val="000000"/>
          <w:sz w:val="22"/>
        </w:rPr>
        <w:t>become a common expression and we employ the word ‘</w:t>
      </w:r>
      <w:r>
        <w:rPr>
          <w:rFonts w:ascii="Times" w:hAnsi="Times" w:eastAsia="Times"/>
          <w:b w:val="0"/>
          <w:i/>
          <w:color w:val="000000"/>
          <w:sz w:val="22"/>
        </w:rPr>
        <w:t>madira</w:t>
      </w:r>
      <w:r>
        <w:rPr>
          <w:rFonts w:ascii="Times" w:hAnsi="Times" w:eastAsia="Times"/>
          <w:b w:val="0"/>
          <w:i w:val="0"/>
          <w:color w:val="000000"/>
          <w:sz w:val="22"/>
        </w:rPr>
        <w:t>’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>denote liquor. Today hassimilarly become accursed. I also played no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Jaggery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paragraph is translated from the Gujarati in </w:t>
      </w:r>
      <w:r>
        <w:rPr>
          <w:rFonts w:ascii="Times" w:hAnsi="Times" w:eastAsia="Times"/>
          <w:b w:val="0"/>
          <w:i/>
          <w:color w:val="000000"/>
          <w:sz w:val="18"/>
        </w:rPr>
        <w:t>Harijanbandhu.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Gandhiji is giving a fanciful etymology of the word which, in fact, 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derived from the base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mada </w:t>
      </w:r>
      <w:r>
        <w:rPr>
          <w:rFonts w:ascii="Times" w:hAnsi="Times" w:eastAsia="Times"/>
          <w:b w:val="0"/>
          <w:i w:val="0"/>
          <w:color w:val="000000"/>
          <w:sz w:val="18"/>
        </w:rPr>
        <w:t>meaning ‘intoxication’.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part in condemning it in the last Satyagraha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The above-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gentleman can rest assured that now I am atoning for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helping people to a true knowledge of toddy and by keeping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intoxicating principle away from it. May I in all sincerity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Parsi community can render a great service to itself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of Bombay by renouncing the liquor trade and doing its 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redemption of the much-wronged toddy-palm. Is it not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augury that the cause of prohibition in the Bombay Presidency </w:t>
      </w:r>
      <w:r>
        <w:rPr>
          <w:rFonts w:ascii="Times" w:hAnsi="Times" w:eastAsia="Times"/>
          <w:b w:val="0"/>
          <w:i w:val="0"/>
          <w:color w:val="000000"/>
          <w:sz w:val="22"/>
        </w:rPr>
        <w:t>has for its helmsman and guide a celebrated Parsi doctor?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it will now be sufficiently clear to my esteemed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correspondent, and others who might be inclined to think like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prohibition move which I am sponsoring is not calculated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injure Parsi interests or for the matter of that any legitimate interests.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directed as much against opium,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ganja, charas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every narcotic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is against liquor-drinking and, what is more, as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shown, it does not affect the legitimate use of the toddy-palm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Parsis as a community are especially interested. It does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at a crusade against the perversion of its legitimate use,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manufacture and consumption of a fiery liquor. And,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holy crusade, my venerable Parsi correspondent seems to be at one </w:t>
      </w:r>
      <w:r>
        <w:rPr>
          <w:rFonts w:ascii="Times" w:hAnsi="Times" w:eastAsia="Times"/>
          <w:b w:val="0"/>
          <w:i w:val="0"/>
          <w:color w:val="000000"/>
          <w:sz w:val="22"/>
        </w:rPr>
        <w:t>with me.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9-10-1937,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18"/>
        </w:rPr>
        <w:t>19-9-1937</w:t>
      </w:r>
    </w:p>
    <w:p>
      <w:pPr>
        <w:autoSpaceDN w:val="0"/>
        <w:autoSpaceDE w:val="0"/>
        <w:widowControl/>
        <w:spacing w:line="292" w:lineRule="exact" w:before="5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313. TO NATIONAL TEACHERS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teachers who are conducting national schools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 that if they are convinced by my recent writings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they should try to put my ideas into practice.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a proper record and keep me informed about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experiences. Those who are willing to conduct a school on the lines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me, those who are not engaged for the time being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willing to give up their present vocation and run a </w:t>
      </w:r>
      <w:r>
        <w:rPr>
          <w:rFonts w:ascii="Times" w:hAnsi="Times" w:eastAsia="Times"/>
          <w:b w:val="0"/>
          <w:i w:val="0"/>
          <w:color w:val="000000"/>
          <w:sz w:val="22"/>
        </w:rPr>
        <w:t>school, should write to me.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belief that a craft which immediately suggests itself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primary schools self-sufficient is spinning and allied </w:t>
      </w:r>
      <w:r>
        <w:rPr>
          <w:rFonts w:ascii="Times" w:hAnsi="Times" w:eastAsia="Times"/>
          <w:b w:val="0"/>
          <w:i w:val="0"/>
          <w:color w:val="000000"/>
          <w:sz w:val="22"/>
        </w:rPr>
        <w:t>processes. This includes ail the processes from picking cotton to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Salt Satyagraha of 1930.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“Self-Supporting Education”, also “Congress Ministries”, 17-7-1937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weaving intricate designs into khadi. The wages should be calculated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 a minimum of half an anna per hour. Of the five working hours in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school day four hours should be devoted to manual work and 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hour to instruction in the science of the craft taught in the school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teaching of other subjects that cannot be taken up as part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craft taught. While teaching the crafts, subjects like history, geography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arithmetic would be partially or wholly covered. Language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grammar as part of it, and also correct pronunciation would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naturally included. For the teacher will treat the craft as a vehicle of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such knowledge and will teach the children correct speech and in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doing would incidentally impart knowledge of grammar. Children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must learn the process of counting right from the beginning. Hence,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first beginning will have to be made with arithmetic. Neatness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of course not be a separate subject. Children ought to be neat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everything they do. They will begin it by coming to school neat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tidy. Hence, for the present I cannot think of any subject which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children cannot be taught side by side withtheir vocational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training.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of course my idea that just as the subjects to be taught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considered separately but as interconnected and originating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 single source, I also think that there would be a single teacher.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separate teachers for different subjects but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teacher. There could be separate teachers for the different forms.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say, there would be seven teachers if there are seven forms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one teacher would not have more than 25 children. If education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compulsory, I would consider it necessary to have separate classes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and girls from the very beginning. For ultimately they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trained in the same vocations. Hence, I believe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more convenient to have separate classes from the very start.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It may be possible to make some modifications in this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working hours, number of teachers and distribution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subjects; but the school of my conception can be conducted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as inviolable the principles which each school must follow.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now, the pursuit of these principles may not have shown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results; but any minister who wishes to start on such a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must have faith in these principles. And this faith, based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 reason, should not be blind but rational. The two principles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are: (I) The vehicle of education should be some vocation or craft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would be useful in the village. (2) Education, on the whole,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self-supporting. It may be not completely self-supporting </w:t>
      </w:r>
      <w:r>
        <w:rPr>
          <w:rFonts w:ascii="Times" w:hAnsi="Times" w:eastAsia="Times"/>
          <w:b w:val="0"/>
          <w:i w:val="0"/>
          <w:color w:val="000000"/>
          <w:sz w:val="22"/>
        </w:rPr>
        <w:t>for a year or two in the beginning; but income and expenditure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balanced at the end of seven years. There is scope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 or decreasing these seven years that I have posited for this </w:t>
      </w:r>
      <w:r>
        <w:rPr>
          <w:rFonts w:ascii="Times" w:hAnsi="Times" w:eastAsia="Times"/>
          <w:b w:val="0"/>
          <w:i w:val="0"/>
          <w:color w:val="000000"/>
          <w:sz w:val="22"/>
        </w:rPr>
        <w:t>kind of education.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19-9-1937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314. LETTER TO AMRIT KAUR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1937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to write to you myself today but sleep made it </w:t>
      </w:r>
      <w:r>
        <w:rPr>
          <w:rFonts w:ascii="Times" w:hAnsi="Times" w:eastAsia="Times"/>
          <w:b w:val="0"/>
          <w:i w:val="0"/>
          <w:color w:val="000000"/>
          <w:sz w:val="22"/>
        </w:rPr>
        <w:t>impossible. Her Ex.’s letter is diplomatic, plausible, yours straight.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about the ice?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10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3810. Courtesy: Amrit Kaur. Also G.N. 6966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315. LETTER TO NIRMALA GANDHI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19, 1937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60" w:lineRule="exact" w:before="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about Usha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alarms me. We call illness corporal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punishment. How appropriate is this expression! Because such a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the punishment. Don’t be impatient now. Do not worry.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Busy yourself with your work. Really speaking you have never lived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life of a student. You had your lessons in your childhood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real student life. When one willingly devotes oneself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something, one is said to be living for it. As for instance life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service, life for the sake of learning, life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enjoyment, life for the sake of [amassing] wealth. In these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 learning, enjoyment and wealth become the only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And other things are sacrificed for their sake. From this point of </w:t>
      </w:r>
      <w:r>
        <w:rPr>
          <w:rFonts w:ascii="Times" w:hAnsi="Times" w:eastAsia="Times"/>
          <w:b w:val="0"/>
          <w:i w:val="0"/>
          <w:color w:val="000000"/>
          <w:sz w:val="22"/>
        </w:rPr>
        <w:t>view, since you have taken up student life you ought to forget about</w:t>
      </w:r>
    </w:p>
    <w:p>
      <w:pPr>
        <w:autoSpaceDN w:val="0"/>
        <w:autoSpaceDE w:val="0"/>
        <w:widowControl/>
        <w:spacing w:line="220" w:lineRule="exact" w:before="32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postscript to Mirabehn’s letter to the addressee.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youngest daughter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51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Usha for the time being, as also Sarita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, Ramdas and me. Only studies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not be forgotten. This is called the yoga of non-attachment.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 have accepted student’s life for one year. So forget all other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things.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find out about Usha and also write to Sarita.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sending a wire today because it is a Sunday. I shall send a wire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I shall also write to Navanit. Like Ramdas who cannot rush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Usha’s side from South Africa, you also cannot run from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are. Life and death are in the hands of God. If Usha is destined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 long she will recover soon. If you wish and if Sarita agrees,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prepared to take charge of Usha. Ba of course is here. Amtul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Salaam is also here. If she gets such an opportunity to serve, she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a godsend. I am writing this after getting her consent.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treatments also I am writing to Sarita as much as I know.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you yourself were there, what more could you have done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to the treatment she is receiving today? If I ask her to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it does not mean that she will be served better here.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there is the thought that better medical consultation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here than at Lakhtar. Any other advice can also be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 available here and I also know fairly well about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diseases. . . 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Nirmala Gandhi Papers. Courtesy: Nehru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316. LETTER TO AMRIT KAUR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with the right hand with a vengeance. In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minutes more the prayer commences and the silence breaks. Then no </w:t>
      </w:r>
      <w:r>
        <w:rPr>
          <w:rFonts w:ascii="Times" w:hAnsi="Times" w:eastAsia="Times"/>
          <w:b w:val="0"/>
          <w:i w:val="0"/>
          <w:color w:val="000000"/>
          <w:sz w:val="22"/>
        </w:rPr>
        <w:t>more of right hand writing till next Monday.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more about me than what M.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told you.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had a good meeting with the women. You can’t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desert the rich. You have to do the best you can with them.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>have inexhaustible patience.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Tell Charlie, he must keep to regular hours and simplicity for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mother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Mirabehn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food. It won’t do to have another attack, if he is to shoulder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burden of Palestine. It is wrong for him to write for money. It is one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thing to accept small gifts for work done without the monetary motive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behind it. But to write for gain seems to me to be quite wrong. 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would be a different thing if he as a schoolmaster was writing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school-books. That labour merits its hire. But not an original work say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Indian Fight for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Life of Jesus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are silent about your eczema.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Poor Sharda may have duodenal ulcer. But she is all right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brave. Her father, who has come here, is on his back with fever.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is on the mend. Ba is better though still limping. Balkrishna is </w:t>
      </w:r>
      <w:r>
        <w:rPr>
          <w:rFonts w:ascii="Times" w:hAnsi="Times" w:eastAsia="Times"/>
          <w:b w:val="0"/>
          <w:i w:val="0"/>
          <w:color w:val="000000"/>
          <w:sz w:val="22"/>
        </w:rPr>
        <w:t>the same as before. Batra is in the Punjab.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medicine I am taking is no patent. It is a well-known bazaar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root irradiated. If I may take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leaf or bark, what is wrong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bitter root? There is as much harm in this root as there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castor seed. Therefore don’t take fright over my drug. I am </w:t>
      </w:r>
      <w:r>
        <w:rPr>
          <w:rFonts w:ascii="Times" w:hAnsi="Times" w:eastAsia="Times"/>
          <w:b w:val="0"/>
          <w:i w:val="0"/>
          <w:color w:val="000000"/>
          <w:sz w:val="22"/>
        </w:rPr>
        <w:t>careful.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to Nabi Bux. He should return by this time.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weather has suddenly become warm. We might have a </w:t>
      </w:r>
      <w:r>
        <w:rPr>
          <w:rFonts w:ascii="Times" w:hAnsi="Times" w:eastAsia="Times"/>
          <w:b w:val="0"/>
          <w:i w:val="0"/>
          <w:color w:val="000000"/>
          <w:sz w:val="22"/>
        </w:rPr>
        <w:t>downpour.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had a good meeting of A. I. S. A. and A. I. V. I. A.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Urdu numerals are handy. Thoughtful Rebel as ever!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for more when I have mastered this much. It will be treasured as I </w:t>
      </w:r>
      <w:r>
        <w:rPr>
          <w:rFonts w:ascii="Times" w:hAnsi="Times" w:eastAsia="Times"/>
          <w:b w:val="0"/>
          <w:i w:val="0"/>
          <w:color w:val="000000"/>
          <w:sz w:val="22"/>
        </w:rPr>
        <w:t>have treasured your list of equivalent Hindi names for tools.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OBBER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3612. Courtesy: Amrit Kaur. Also G.N. 6421</w:t>
      </w:r>
    </w:p>
    <w:p>
      <w:pPr>
        <w:autoSpaceDN w:val="0"/>
        <w:autoSpaceDE w:val="0"/>
        <w:widowControl/>
        <w:spacing w:line="292" w:lineRule="exact" w:before="1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317. LETTER TO MAHADEV DESAI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20,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envelope you have written “Please send to Dahyabhai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Sumitra”. I was puzzled. Then I thought that you must have forgotten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cross out one. I am sending the envelope back. Please look at it.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just by way of fun.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notes should be brief. For instance, you could have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C. F. Andrews was engaged in writing towards the end of his life, but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did not complete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shortened the one about Gulzarilal as also the others. Today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nothing but this. You will be able to see it. If we don’t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method, then no matter how many pages we fill we shall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include all the topics. As the topics increase in number our </w:t>
      </w:r>
      <w:r>
        <w:rPr>
          <w:rFonts w:ascii="Times" w:hAnsi="Times" w:eastAsia="Times"/>
          <w:b w:val="0"/>
          <w:i w:val="0"/>
          <w:color w:val="000000"/>
          <w:sz w:val="22"/>
        </w:rPr>
        <w:t>ability to condense them should also increase a great deal.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Chan.’s extracts cannot be published. I am sending them back.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part is all right. But it is of no use to us. We have to prepare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literature pertaining to our country. The items in the second part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collected without understanding. Our problem is definitely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to bring about prohibition by raising the tax. We simply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any revenue from that source. I had to accept Shah’s matter </w:t>
      </w:r>
      <w:r>
        <w:rPr>
          <w:rFonts w:ascii="Times" w:hAnsi="Times" w:eastAsia="Times"/>
          <w:b w:val="0"/>
          <w:i w:val="0"/>
          <w:color w:val="000000"/>
          <w:sz w:val="22"/>
        </w:rPr>
        <w:t>because he did agree partly at least.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there is a Hindi translation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Anandamath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there is a good Gujarati translation also. If there is one, </w:t>
      </w:r>
      <w:r>
        <w:rPr>
          <w:rFonts w:ascii="Times" w:hAnsi="Times" w:eastAsia="Times"/>
          <w:b w:val="0"/>
          <w:i w:val="0"/>
          <w:color w:val="000000"/>
          <w:sz w:val="22"/>
        </w:rPr>
        <w:t>please procure a copy.</w:t>
      </w:r>
    </w:p>
    <w:p>
      <w:pPr>
        <w:autoSpaceDN w:val="0"/>
        <w:autoSpaceDE w:val="0"/>
        <w:widowControl/>
        <w:spacing w:line="220" w:lineRule="exact" w:before="86" w:after="2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7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return Chandy’s article. Have you omitted from it M.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[C.] Rajah’s name? I wish to make some other changes too.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318. LETTER TO E. M. S. NAMBOODIRIPAD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NAMBOODIRIPAD,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It is right that you have written to the Premier,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before doing so you should have written to the police authorities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gone step by step. Don’t expect that from top to bottom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Permanent Service has become angelic. And why do you say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cannot condemn even bad actions of Congress Ministries? I think  it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only a right, but a duty for any Congressmen to openly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Bengali novel by Bankimchandra Chattopadhyaya which contains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poem </w:t>
      </w:r>
      <w:r>
        <w:rPr>
          <w:rFonts w:ascii="Times" w:hAnsi="Times" w:eastAsia="Times"/>
          <w:b w:val="0"/>
          <w:i/>
          <w:color w:val="000000"/>
          <w:sz w:val="18"/>
        </w:rPr>
        <w:t>Vandemataram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Joint-Secretary of the All-India Congress Socialist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Party and Organizing Secretary of the Kerala Provincial Congress Committee,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drawn Gandhiji’s attention to the search carried on by the police for a proscribed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book.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criticize acts of Congress officials, no matter however highly placed </w:t>
      </w:r>
      <w:r>
        <w:rPr>
          <w:rFonts w:ascii="Times" w:hAnsi="Times" w:eastAsia="Times"/>
          <w:b w:val="0"/>
          <w:i w:val="0"/>
          <w:color w:val="000000"/>
          <w:sz w:val="22"/>
        </w:rPr>
        <w:t>they may be. The criticism has got to be courteous and well-informed.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E. M. S. N</w:t>
      </w:r>
      <w:r>
        <w:rPr>
          <w:rFonts w:ascii="Times" w:hAnsi="Times" w:eastAsia="Times"/>
          <w:b w:val="0"/>
          <w:i w:val="0"/>
          <w:color w:val="000000"/>
          <w:sz w:val="16"/>
        </w:rPr>
        <w:t>AMBOODIRIPAD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OST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HERUKARA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HORANUR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S. M</w:t>
      </w:r>
      <w:r>
        <w:rPr>
          <w:rFonts w:ascii="Times" w:hAnsi="Times" w:eastAsia="Times"/>
          <w:b w:val="0"/>
          <w:i w:val="0"/>
          <w:color w:val="000000"/>
          <w:sz w:val="16"/>
        </w:rPr>
        <w:t>ALABAR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319.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have a talk with 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[before that]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 Appa. If R.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impotent, G.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but know about it. Then she should not live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him, nor should she be harassed. R. must have taken treatment.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medicines always worked, why do we have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advertisements about them? But ascertain all the facts. Go and find out </w:t>
      </w:r>
      <w:r>
        <w:rPr>
          <w:rFonts w:ascii="Times" w:hAnsi="Times" w:eastAsia="Times"/>
          <w:b w:val="0"/>
          <w:i w:val="0"/>
          <w:color w:val="000000"/>
          <w:sz w:val="22"/>
        </w:rPr>
        <w:t>what G. has done and what the atmosphere there is like.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320. LETTER TO PRABHUDAYAL VIDYARTHI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EVAGRAM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21, 1937</w:t>
      </w:r>
    </w:p>
    <w:p>
      <w:pPr>
        <w:autoSpaceDN w:val="0"/>
        <w:autoSpaceDE w:val="0"/>
        <w:widowControl/>
        <w:spacing w:line="212" w:lineRule="exact" w:before="92" w:after="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PRABHUDAYAL,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59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28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rotis.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Come whenever you like. Stay the whole day and learn to make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 : G. N. 11683</w:t>
      </w:r>
    </w:p>
    <w:p>
      <w:pPr>
        <w:autoSpaceDN w:val="0"/>
        <w:autoSpaceDE w:val="0"/>
        <w:widowControl/>
        <w:spacing w:line="240" w:lineRule="exact" w:before="5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autoSpaceDE w:val="0"/>
        <w:widowControl/>
        <w:spacing w:line="220" w:lineRule="exact" w:before="20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clear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name has been omitted.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321. LETTER TO SARALADEVI  SARABHAI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22,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I have the opportunity I am dictating these few lines.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days, it is not Mridu but Anasuyabehn who acts as my postman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Shahibag. Hence I am well posted with news of the family.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distressed to hear about your illness. I wondered why God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health to one whom He has granted all the comforts. Then I </w:t>
      </w:r>
      <w:r>
        <w:rPr>
          <w:rFonts w:ascii="Times" w:hAnsi="Times" w:eastAsia="Times"/>
          <w:b w:val="0"/>
          <w:i w:val="0"/>
          <w:color w:val="000000"/>
          <w:sz w:val="22"/>
        </w:rPr>
        <w:t>remembered this line from Narasinh: “Do not be affected by happi-</w:t>
      </w:r>
      <w:r>
        <w:rPr>
          <w:rFonts w:ascii="Times" w:hAnsi="Times" w:eastAsia="Times"/>
          <w:b w:val="0"/>
          <w:i w:val="0"/>
          <w:color w:val="000000"/>
          <w:sz w:val="22"/>
        </w:rPr>
        <w:t>ness or misery. They are ever with the body.” I hope you are impro-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ving. You have done well to send away the children to study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>detaining them. There is no need at all to answer this letter.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11147. Courtesy: Sarabhai Foundation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322. LETTER TO RABINDRANATH TAGORE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GURUDEV,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precious letter is before me. You have anticipated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write as soon as Sir Nilratan sent me his last reassuring wire.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right hand needs rest. I did not want to dictate. The left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slow. This is merely to show you what love some of us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you. I verily believe that the silent prayers from the hearts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admirers have been heard and you are still with us. You are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singer of the world. Your living word is a guide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inspiration to thousands. May you be spared for many a long year yet </w:t>
      </w:r>
      <w:r>
        <w:rPr>
          <w:rFonts w:ascii="Times" w:hAnsi="Times" w:eastAsia="Times"/>
          <w:b w:val="0"/>
          <w:i w:val="0"/>
          <w:color w:val="000000"/>
          <w:sz w:val="22"/>
        </w:rPr>
        <w:t>to come.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deep love,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4649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323. MESSAGE TO KARNATAKA UNIFICATION LEAGUE, </w:t>
      </w:r>
      <w:r>
        <w:rPr>
          <w:rFonts w:ascii="Times" w:hAnsi="Times" w:eastAsia="Times"/>
          <w:b w:val="0"/>
          <w:i/>
          <w:color w:val="000000"/>
          <w:sz w:val="24"/>
        </w:rPr>
        <w:t>BELGAUM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24, 1937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creation of Karnataka as a separate province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resisted on merits. Therefore, whoever brings a resolution to that </w:t>
      </w:r>
      <w:r>
        <w:rPr>
          <w:rFonts w:ascii="Times" w:hAnsi="Times" w:eastAsia="Times"/>
          <w:b w:val="0"/>
          <w:i w:val="0"/>
          <w:color w:val="000000"/>
          <w:sz w:val="22"/>
        </w:rPr>
        <w:t>effect should be welcomed by the Congress Ministry and the diffi-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culties of its immediate execution should be frankly pointed out.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Ministry can take the wind out of the Opposition’s sails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announcing its policy, means and ways.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24-9-1937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324. LETTER TO S. AMBUJAMMAL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1937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AMBUJAM,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 letter from one who calls himself the maternal uncle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Kamalabai. I have told the writer that Kamalabai’s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should not on any account be interrupted, and that this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in the interest of herself as well as the family.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patient is there; you will see her and guide me. No money is </w:t>
      </w:r>
      <w:r>
        <w:rPr>
          <w:rFonts w:ascii="Times" w:hAnsi="Times" w:eastAsia="Times"/>
          <w:b w:val="0"/>
          <w:i w:val="0"/>
          <w:color w:val="000000"/>
          <w:sz w:val="22"/>
        </w:rPr>
        <w:t>to be paid till I write to you. I am making steady progress.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Ambujammal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20" w:lineRule="exact" w:before="19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Gandhiji’s instance a copy of this message was sent to the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Ministry. It had been proposed to introduce in the Bombay Assembly a resolution for </w:t>
      </w:r>
      <w:r>
        <w:rPr>
          <w:rFonts w:ascii="Times" w:hAnsi="Times" w:eastAsia="Times"/>
          <w:b w:val="0"/>
          <w:i w:val="0"/>
          <w:color w:val="000000"/>
          <w:sz w:val="18"/>
        </w:rPr>
        <w:t>a separate Karnataka province.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supercription is in Devanagari.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325. LETTER TO AMRIT KAUR</w:t>
      </w:r>
    </w:p>
    <w:p>
      <w:pPr>
        <w:autoSpaceDN w:val="0"/>
        <w:autoSpaceDE w:val="0"/>
        <w:widowControl/>
        <w:spacing w:line="270" w:lineRule="exact" w:before="6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6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merely for the pleasure of writing to you. Shummy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hopelessly wrong. You </w:t>
      </w:r>
      <w:r>
        <w:rPr>
          <w:rFonts w:ascii="Times" w:hAnsi="Times" w:eastAsia="Times"/>
          <w:b w:val="0"/>
          <w:i/>
          <w:color w:val="000000"/>
          <w:sz w:val="22"/>
        </w:rPr>
        <w:t>must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write daily if you can but never at the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 of your rest or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Verrier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here today. I shall speak to him and do the needful. 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seven prisoners have suspended their fast.</w:t>
      </w:r>
    </w:p>
    <w:p>
      <w:pPr>
        <w:autoSpaceDN w:val="0"/>
        <w:autoSpaceDE w:val="0"/>
        <w:widowControl/>
        <w:spacing w:line="240" w:lineRule="exact" w:before="5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won’t you say in writing what you want to say so badly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meet? But you will please yourself. I am not curious like </w:t>
      </w:r>
      <w:r>
        <w:rPr>
          <w:rFonts w:ascii="Times" w:hAnsi="Times" w:eastAsia="Times"/>
          <w:b w:val="0"/>
          <w:i w:val="0"/>
          <w:color w:val="000000"/>
          <w:sz w:val="22"/>
        </w:rPr>
        <w:t>some I know.</w:t>
      </w:r>
    </w:p>
    <w:p>
      <w:pPr>
        <w:autoSpaceDN w:val="0"/>
        <w:tabs>
          <w:tab w:pos="550" w:val="left"/>
          <w:tab w:pos="36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get the commitment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noted Sikhs even though </w:t>
      </w:r>
      <w:r>
        <w:rPr>
          <w:rFonts w:ascii="Times" w:hAnsi="Times" w:eastAsia="Times"/>
          <w:b w:val="0"/>
          <w:i w:val="0"/>
          <w:color w:val="000000"/>
          <w:sz w:val="22"/>
        </w:rPr>
        <w:t>their word carries no weight with the Sikhs.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Sufficient for the day.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OBBER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3811. Courtesy: Amrit Kaur. Also G.N. 6967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326. LETTER TO NARAHARI D. PARIKH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1937</w:t>
      </w:r>
    </w:p>
    <w:p>
      <w:pPr>
        <w:autoSpaceDN w:val="0"/>
        <w:tabs>
          <w:tab w:pos="550" w:val="left"/>
          <w:tab w:pos="2770" w:val="left"/>
        </w:tabs>
        <w:autoSpaceDE w:val="0"/>
        <w:widowControl/>
        <w:spacing w:line="25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NARAHARI,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Dudabhai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seemed all right and I have,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it on. And I have advised that he should send Jivantika to her </w:t>
      </w:r>
      <w:r>
        <w:rPr>
          <w:rFonts w:ascii="Times" w:hAnsi="Times" w:eastAsia="Times"/>
          <w:b w:val="0"/>
          <w:i w:val="0"/>
          <w:color w:val="000000"/>
          <w:sz w:val="22"/>
        </w:rPr>
        <w:t>husband’s place. Nothing more need be done in this matter.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the anonymous note of threat.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Raojibhai says. I have talked over everything with Dinkar.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himself offered to have a talk with you and report to you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of our talk. I, therefore, did not write to you anything.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and short of it is that he would give his services as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 goes on. He will accept whatever we give him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expenses. His needs are fairly numerous. I, therefore, would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should be paid Rs. 100. Sometimes he may save a little from it </w:t>
      </w:r>
      <w:r>
        <w:rPr>
          <w:rFonts w:ascii="Times" w:hAnsi="Times" w:eastAsia="Times"/>
          <w:b w:val="0"/>
          <w:i w:val="0"/>
          <w:color w:val="000000"/>
          <w:sz w:val="22"/>
        </w:rPr>
        <w:t>and sometimes he will spend the whole amount. I have told him that</w:t>
      </w:r>
    </w:p>
    <w:p>
      <w:pPr>
        <w:autoSpaceDN w:val="0"/>
        <w:autoSpaceDE w:val="0"/>
        <w:widowControl/>
        <w:spacing w:line="220" w:lineRule="exact" w:before="36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Verrier Elwin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to the Press”, 15-9-1937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Dudabhai Dafda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6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be given the facilities to set up an establishment there. He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to pay the rent.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Dahyalal has arrived. For the present he has been given </w:t>
      </w:r>
      <w:r>
        <w:rPr>
          <w:rFonts w:ascii="Times" w:hAnsi="Times" w:eastAsia="Times"/>
          <w:b w:val="0"/>
          <w:i w:val="0"/>
          <w:color w:val="000000"/>
          <w:sz w:val="22"/>
        </w:rPr>
        <w:t>sanitation work and spinning.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very happy to learn that ghee is being made from cow’s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milk. Test every instalment. There is every chance of the ghee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rancid if the butter is underboiled. In making ghee out of cow’s milk </w:t>
      </w:r>
      <w:r>
        <w:rPr>
          <w:rFonts w:ascii="Times" w:hAnsi="Times" w:eastAsia="Times"/>
          <w:b w:val="0"/>
          <w:i w:val="0"/>
          <w:color w:val="000000"/>
          <w:sz w:val="22"/>
        </w:rPr>
        <w:t>more care has to be taken than in making it out of buffalo’s milk.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9110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327. LETTER TO PRABHASHANKAR PATTANI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30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24,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faint impression that I wrote to you about prohibition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Bhavnagar. But I don’t find a note about it anywhere. However,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happens these days, I might have only thought of writing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imagined that I had actually written. I write very little with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hand, and that too with the left. It is possible, therefore, that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nobody with me when I wished to write, the intention was </w:t>
      </w:r>
      <w:r>
        <w:rPr>
          <w:rFonts w:ascii="Times" w:hAnsi="Times" w:eastAsia="Times"/>
          <w:b w:val="0"/>
          <w:i w:val="0"/>
          <w:color w:val="000000"/>
          <w:sz w:val="22"/>
        </w:rPr>
        <w:t>not carried out. This is just by way of preface.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the implications of the prohibition which is in force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Bhavnagar? For how long has it been in force? What is the result?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loss in revenue through prohibition made good 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improved condition of the people? I won’t be perturbed if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contrary to my expectations. Nor would I be surprised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has been according to my expectations, for any other result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where the constructive work which should accompany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is carried out. It will be enough if you entrust this job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officer of your Excise Department and he writes to me. I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don’t want this matter to weigh on your mind.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Vandematram from</w:t>
      </w:r>
    </w:p>
    <w:p>
      <w:pPr>
        <w:autoSpaceDN w:val="0"/>
        <w:autoSpaceDE w:val="0"/>
        <w:widowControl/>
        <w:spacing w:line="266" w:lineRule="exact" w:before="22" w:after="0"/>
        <w:ind w:left="0" w:right="4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5954. Also C.W. </w:t>
      </w:r>
      <w:r>
        <w:rPr>
          <w:rFonts w:ascii="Times" w:hAnsi="Times" w:eastAsia="Times"/>
          <w:b w:val="0"/>
          <w:i/>
          <w:color w:val="000000"/>
          <w:sz w:val="18"/>
        </w:rPr>
        <w:t>3271.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Mahesh Pattani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328. HAVOC IN ORISSA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Floods, famines and pestilences have become part of the natural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of India. Famines and floods take place almost all the world 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their effects are largely overcome in countries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financial and other resources. But in India, where poverty reaches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of starvation, the effects of floods and famines are not only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but are felt with double force, and pestilences are ever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through the same cause. But the gravest defect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pauperism is that we have come to regard these visitations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 which is none the less brutal because it is unconscious.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illustrate my point I single out the case of Orissa because of the appeal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by the Minister of Revenue and Public Works in his capacity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of the Orissa Flood Relief Committee. In him, a member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Ministry, Government and the Congress combine.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covering letter he tells me that the response to the appeal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worth mentioning. The Orissa Governor, in his address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inaugural meeting of the Flood Relief Fund, says: “As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graphically put to me, on the night of the 6th August 30,000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town, Cuttack, were sleeping or trying to sleep ten feet below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river level.” Cuttack is an insignificant place compared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It is not one-tenth the size of that city. Imagine what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to Bombay if there was a river passing by it, and floods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lakhs of people in the predicament in which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Cuttack found themselves on the night of the sixth of August! Fifteen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square miles in the districts of Cuttack and Puri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affected by floods. But the recurrence of such floods annually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parts of India has made popular conscience blunt even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so cosmopolitan as Bombay which has never failed to respond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cry of distress no matter from what corner of India it has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my pen moves any person to respond to the appeal, let him 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whatever he or she can. There are various charities in Bombay.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to suggest that they can take consolidated action by making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joint inquiry into all such cases that may come under their notice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then make proportionate contributions in accordance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funds at their disposal. If this suggestion is adopted, no distress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unheard because of want of proper championship. At present,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admitted there is no method in the distribution of these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charities. This suggestion is, however, for the future.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>being, following the proverb ‘he gives twice who quickly gives’, let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who feel impelled give without waiting for any joint action.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A word, however, to the Ministers. Whatever donations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receive will give only partial relief. They ought, therefore,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things: first, adopt means and measures to make people,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affected, learn the art of helping themselves by engaging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productive occupation. Bihar took up spinning and the like. Orissa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take up other occupations if people will not look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The chief thing is to learn the dignity of labour.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Ministers put off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kurtas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little time daily, and work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labourers, so as to give an impetus to others who may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of labour and what labour brings. Secondly, they should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effort to harness engineering skill so as to guide into healthy </w:t>
      </w:r>
      <w:r>
        <w:rPr>
          <w:rFonts w:ascii="Times" w:hAnsi="Times" w:eastAsia="Times"/>
          <w:b w:val="0"/>
          <w:i w:val="0"/>
          <w:color w:val="000000"/>
          <w:sz w:val="22"/>
        </w:rPr>
        <w:t>channels the course of the rushing waters during the monsoons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25-9-1937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329. NOT IMPRACTICABLE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Sir Jogendra Singh is a great social reformer,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and a politician. Whatever, therefore, he writes commands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attention. He has contributed an article on total prohibition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Times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read it with the care his writings demand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I must confess that I left the article with a sigh. How could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 accept defeat on grounds that do not bear examination?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argument seems to be: ‘There is bound to be illicit distillation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secret drinking, therefore do not attempt prohibition.’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there was local option but nobody applied it. “Therefore,”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says, “my conclusion is that prohibition by compulsion will fail, and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 will lose revenue which they need for rural reconstruction.”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linking prohibition to revenue the Sardar has precipitately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his case and contradicted himself. For in the fourth paragraph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article he says: “I expressly declared that considerations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would not weigh with me in carrying out a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controlling drink.” Thank God Congress Ministries have cut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through the revenue snare by debarring themselves from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liquor revenue. Once the loophole is left, the temptation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this immoral gain will be too irresistible, for nobody denies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of making the drunkard sober in a moment. Old Ministers,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whom I used to plead for prohibition, did not put forth the plea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impracticability. But they pleaded inability to forgo the rich </w:t>
      </w:r>
      <w:r>
        <w:rPr>
          <w:rFonts w:ascii="Times" w:hAnsi="Times" w:eastAsia="Times"/>
          <w:b w:val="0"/>
          <w:i w:val="0"/>
          <w:color w:val="000000"/>
          <w:sz w:val="22"/>
        </w:rPr>
        <w:t>revenue received from the traffic. They wanted it for education.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paid for by a questionable source of revenue worth having?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it intrinsic merit? Has India got her money’s worth from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received the education of the type that the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>colleges of India provide?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Thieving will abide till doomsday. Must it therefore be licensed?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thieving of the mind less criminal than thieving of matter? Illicit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distillation to an extent will no doubt go on. Its quantity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of the Government’s effort assisted by a vigilant public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of continuous and sympathetic treatment of the drinker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opium-eater. Moral elevation demands a price no less than material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elevation. But my submission is that this constructive effort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doomed to failure if it is not preceded by total prohibition.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not only permits but provides facilities for the addict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his craving, the reformer has little chance of success. Gipsy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Smith was a powerful temperance preacher. It was a feature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huge gatherings that several people took the vow of total abstinence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spell of his song and precept. But I say from my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South Africa that the majority of the poor addicts could not resist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temptation to enter the palatial bars that faced them,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they wandered, in the principal thoroughfares of cities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wayside inns when they strayed away from cities. State prohibition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end of this great temperance reform but it is the indispensable </w:t>
      </w:r>
      <w:r>
        <w:rPr>
          <w:rFonts w:ascii="Times" w:hAnsi="Times" w:eastAsia="Times"/>
          <w:b w:val="0"/>
          <w:i w:val="0"/>
          <w:color w:val="000000"/>
          <w:sz w:val="22"/>
        </w:rPr>
        <w:t>beginning of it.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local option the less said the better. Was, there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opposition to the closing of these dens of vice? Option has a place </w:t>
      </w:r>
      <w:r>
        <w:rPr>
          <w:rFonts w:ascii="Times" w:hAnsi="Times" w:eastAsia="Times"/>
          <w:b w:val="0"/>
          <w:i w:val="0"/>
          <w:color w:val="000000"/>
          <w:sz w:val="22"/>
        </w:rPr>
        <w:t>where a whole population wants to drink.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willing, prohibition has come to stay. Whatever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may or may not be made by the Congress, it will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to history in letters of gold that the Congress pledged itself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in 1920, and redeemed the pledge at the very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without counting the cost. I doubt not that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will follow. I invite Sardar Jogendra Singh not to caution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against the much-needed reform, but to throw  in his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weight in favour of it in his own province and among the stalwart </w:t>
      </w:r>
      <w:r>
        <w:rPr>
          <w:rFonts w:ascii="Times" w:hAnsi="Times" w:eastAsia="Times"/>
          <w:b w:val="0"/>
          <w:i w:val="0"/>
          <w:color w:val="000000"/>
          <w:sz w:val="22"/>
        </w:rPr>
        <w:t>Sikhs.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25-9-1937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1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330. FOUR QUESTIONS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asks the following four questions: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Hindus who once renounced their faith for some reason or other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joined Islam or Christianity sincerely repent and want to come back. Should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re-convert them or not? You may take the instance of your own son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Harilal.1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Lakhs of the Depressed Class people in South India, as you know,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joined Christianity wholesale. Some of them, since the Travancore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Durbar Declaration2 and the popularity of the Harijan movement, feel 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worthwhile to re-adopt their ancestral faith. What would you advise about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them?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A Hindu was made to join another faith for certain material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considerations. After some time he feels disillusioned and comes and knocks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our door. Shall we welcome him or not?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Young Hindu boys and girls are often taken hold of by Christian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missionaries and converted. At some places Muslims are also making use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their orphanages for this purpose. What should we do, when these boys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girls, either alone or with their guardians, approach us for </w:t>
      </w:r>
      <w:r>
        <w:rPr>
          <w:rFonts w:ascii="Times" w:hAnsi="Times" w:eastAsia="Times"/>
          <w:b w:val="0"/>
          <w:i/>
          <w:color w:val="000000"/>
          <w:sz w:val="18"/>
        </w:rPr>
        <w:t>shuddhi</w:t>
      </w:r>
      <w:r>
        <w:rPr>
          <w:rFonts w:ascii="Times" w:hAnsi="Times" w:eastAsia="Times"/>
          <w:b w:val="0"/>
          <w:i w:val="0"/>
          <w:color w:val="000000"/>
          <w:sz w:val="18"/>
        </w:rPr>
        <w:t>?</w:t>
      </w:r>
    </w:p>
    <w:p>
      <w:pPr>
        <w:autoSpaceDN w:val="0"/>
        <w:autoSpaceDE w:val="0"/>
        <w:widowControl/>
        <w:spacing w:line="260" w:lineRule="exact" w:before="34" w:after="0"/>
        <w:ind w:left="10" w:right="5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These, or such questions, have been asked and answered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in these columns in some shape or other. I do not need to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separately. In my opinion they are not examples of real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conversion. If a person, through fear, compulsion, starvation 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gain or consideration, goes over to another faith,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misnomer to call it conversion. Most cases of mass conversion,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have heard so much during the past two years, have been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false coin. Real conversion springs from the heart and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prompting of God, not of a stranger. The voice of God can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from the voice of man. The hypothetical cases coined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my correspondent are, so far as I can see, not cases of conversion.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therefore, unhesitatingly re-admit to the Hindu fold all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repentants without ado, certainly without any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shuddhi. Shuddhi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applicable to such cases. And, as I believe in the equality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 religions of the earth, I regard no man as polluted because 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P. M. Naidu”, 3-3-1936 and “Letter to Ramdas Gandhi”,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30-5-1936 also “Letter to H. L. Sharma”, 1-6-1936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 Example for Hindu Princes and Their Advicers”, 16-11-1936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726" w:right="137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forsaken the branch on which he was sitting and gone over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of the same tree. If he comes back to the original branch,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deserves to be welcomed and not told that he had committed a sin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his having forsaken the family to which he belonged. In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 as he may be deemed to have erred, he has sufficiently purged </w:t>
      </w:r>
      <w:r>
        <w:rPr>
          <w:rFonts w:ascii="Times" w:hAnsi="Times" w:eastAsia="Times"/>
          <w:b w:val="0"/>
          <w:i w:val="0"/>
          <w:color w:val="000000"/>
          <w:sz w:val="22"/>
        </w:rPr>
        <w:t>himself of it when he repents of the error and retraces his step.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25-9-1937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331.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PPEAL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there are many teachers who more or less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 of primary education I have been advocating. I know,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some are carrying on experiments in giving such training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vocation. There are again those who are inclined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 but circumstances beyond their control have taken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the teaching profession. Now that Congress Ministries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favour the plan I have outlined, it is necessary to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those who would give their services to the experiment.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friends send me their names, qualifications, salaries they would </w:t>
      </w:r>
      <w:r>
        <w:rPr>
          <w:rFonts w:ascii="Times" w:hAnsi="Times" w:eastAsia="Times"/>
          <w:b w:val="0"/>
          <w:i w:val="0"/>
          <w:color w:val="000000"/>
          <w:sz w:val="22"/>
        </w:rPr>
        <w:t>want, and their conditions if any?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EGALIZED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ROSTITUTION</w:t>
      </w:r>
    </w:p>
    <w:p>
      <w:pPr>
        <w:autoSpaceDN w:val="0"/>
        <w:autoSpaceDE w:val="0"/>
        <w:widowControl/>
        <w:spacing w:line="260" w:lineRule="exact" w:before="1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Muthulakshmi Reddi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furnishes one more proof of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 expectations formed of Congress Ministries. People have a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form such expectations. Even opponents of the Congress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that they are standing the test well. The Congress Ministries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be vying with one another in adopting ameliorative measures </w:t>
      </w:r>
      <w:r>
        <w:rPr>
          <w:rFonts w:ascii="Times" w:hAnsi="Times" w:eastAsia="Times"/>
          <w:b w:val="0"/>
          <w:i w:val="0"/>
          <w:color w:val="000000"/>
          <w:sz w:val="22"/>
        </w:rPr>
        <w:t>so as to make their administrations respond to the real Indian environ-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ment. Dr. Muthulakshmi has issued a public appeal to the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Ministry to pass her bill which puts a stop to the immoral custom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dedicating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devadasis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life of shame. I have not examined the bill.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idea behind is so sound that it is a wonder that it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a place in the Statute-book of the Southern Presidency.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agree with Dr. Muthulakshmi that the reform is as urgent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prohibition. She recalls the fact that the present Premier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spoke out</w:t>
      </w:r>
    </w:p>
    <w:p>
      <w:pPr>
        <w:autoSpaceDN w:val="0"/>
        <w:autoSpaceDE w:val="0"/>
        <w:widowControl/>
        <w:spacing w:line="220" w:lineRule="exact" w:before="36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social worker of Madras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servants of God; women dedicated to temples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Rajagopalachari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years ago in strong terms against the evil practice.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 less eager now that he has some power to deal with it legally.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hope with her that before many months have passed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devadasi </w:t>
      </w:r>
      <w:r>
        <w:rPr>
          <w:rFonts w:ascii="Times" w:hAnsi="Times" w:eastAsia="Times"/>
          <w:b w:val="0"/>
          <w:i w:val="0"/>
          <w:color w:val="000000"/>
          <w:sz w:val="22"/>
        </w:rPr>
        <w:t>system will cease to have legal sanction.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SES OF </w:t>
      </w:r>
      <w:r>
        <w:rPr>
          <w:rFonts w:ascii="Times" w:hAnsi="Times" w:eastAsia="Times"/>
          <w:b w:val="0"/>
          <w:i w:val="0"/>
          <w:color w:val="000000"/>
          <w:sz w:val="20"/>
        </w:rPr>
        <w:t>“M</w:t>
      </w:r>
      <w:r>
        <w:rPr>
          <w:rFonts w:ascii="Times" w:hAnsi="Times" w:eastAsia="Times"/>
          <w:b w:val="0"/>
          <w:i w:val="0"/>
          <w:color w:val="000000"/>
          <w:sz w:val="16"/>
        </w:rPr>
        <w:t>AHURA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writes a long letter about </w:t>
      </w:r>
      <w:r>
        <w:rPr>
          <w:rFonts w:ascii="Times" w:hAnsi="Times" w:eastAsia="Times"/>
          <w:b w:val="0"/>
          <w:i/>
          <w:color w:val="000000"/>
          <w:sz w:val="22"/>
        </w:rPr>
        <w:t>mahura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flowers,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desires that all restrictions on the use of </w:t>
      </w:r>
      <w:r>
        <w:rPr>
          <w:rFonts w:ascii="Times" w:hAnsi="Times" w:eastAsia="Times"/>
          <w:b w:val="0"/>
          <w:i/>
          <w:color w:val="000000"/>
          <w:sz w:val="22"/>
        </w:rPr>
        <w:t>mahura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flowers, other than </w:t>
      </w:r>
      <w:r>
        <w:rPr>
          <w:rFonts w:ascii="Times" w:hAnsi="Times" w:eastAsia="Times"/>
          <w:b w:val="0"/>
          <w:i w:val="0"/>
          <w:color w:val="000000"/>
          <w:sz w:val="22"/>
        </w:rPr>
        <w:t>that for distillation, should be removed. As an out and out prohibi-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tionist I have no hesitation in endorsing the proposal.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of prohibition is not penal but educative. As soon as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recognition of intoxicating drinks and drugs, and licensed shops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sale thereof, is withdrawn, the way of education becomes clear.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Penal enactments under the prohibition law will have to be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wholly different from those that have hitherto been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vogue. People will be trusted, therefore, if my scheme is accepted,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right use of </w:t>
      </w:r>
      <w:r>
        <w:rPr>
          <w:rFonts w:ascii="Times" w:hAnsi="Times" w:eastAsia="Times"/>
          <w:b w:val="0"/>
          <w:i/>
          <w:color w:val="000000"/>
          <w:sz w:val="22"/>
        </w:rPr>
        <w:t>mahura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not prevented from using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from fear of wrong use. Therefore, under the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law, there will be no check on the right use of </w:t>
      </w:r>
      <w:r>
        <w:rPr>
          <w:rFonts w:ascii="Times" w:hAnsi="Times" w:eastAsia="Times"/>
          <w:b w:val="0"/>
          <w:i/>
          <w:color w:val="000000"/>
          <w:sz w:val="22"/>
        </w:rPr>
        <w:t>mahura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as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 on the right use of toddy. The following are some of the uses of </w:t>
      </w:r>
      <w:r>
        <w:rPr>
          <w:rFonts w:ascii="Times" w:hAnsi="Times" w:eastAsia="Times"/>
          <w:b w:val="0"/>
          <w:i/>
          <w:color w:val="000000"/>
          <w:sz w:val="22"/>
        </w:rPr>
        <w:t>mahura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flowers, </w:t>
      </w:r>
      <w:r>
        <w:rPr>
          <w:rFonts w:ascii="Times" w:hAnsi="Times" w:eastAsia="Times"/>
          <w:b w:val="0"/>
          <w:i/>
          <w:color w:val="000000"/>
          <w:sz w:val="22"/>
        </w:rPr>
        <w:t>mahura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oil and </w:t>
      </w:r>
      <w:r>
        <w:rPr>
          <w:rFonts w:ascii="Times" w:hAnsi="Times" w:eastAsia="Times"/>
          <w:b w:val="0"/>
          <w:i/>
          <w:color w:val="000000"/>
          <w:sz w:val="22"/>
        </w:rPr>
        <w:t>mahura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wood, which I copy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letter: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Fresh mahura flowers are sweet to eat.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A variety of tasty1 preparations are made out of dried mahura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flowers. These preparations serve as sweets to the poor people.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Decoction of mahura flowers is very effective in removing chronic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constipation.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The oil from the seed called dolia is used as food. It is the poor man’s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ghee.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Mahura flowers are regarded as tonic for both men and cattle.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6. In times of scarcity and famine, which are very frequent in Kheda,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mahura flowers go a long way in saving the poor from complete starvation.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7. Dolia oil is specially favoured in the preparation of washing- soap.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8. Mahura wood is used as fuel and timber.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25-9-1937</w:t>
      </w:r>
    </w:p>
    <w:p>
      <w:pPr>
        <w:autoSpaceDN w:val="0"/>
        <w:autoSpaceDE w:val="0"/>
        <w:widowControl/>
        <w:spacing w:line="240" w:lineRule="exact" w:before="9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“tasteful”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332</w:t>
      </w:r>
      <w:r>
        <w:rPr>
          <w:rFonts w:ascii="Times" w:hAnsi="Times" w:eastAsia="Times"/>
          <w:b w:val="0"/>
          <w:i w:val="0"/>
          <w:color w:val="000000"/>
          <w:sz w:val="24"/>
        </w:rPr>
        <w:t>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LETTER TO SARASWATI</w:t>
      </w:r>
    </w:p>
    <w:p>
      <w:pPr>
        <w:autoSpaceDN w:val="0"/>
        <w:autoSpaceDE w:val="0"/>
        <w:widowControl/>
        <w:spacing w:line="294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25,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SARASWATI,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You are not to worry at all. Do exactly what Kanti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suggests. There is no need to write to Amtul Salaam; she is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me. She will be happy if only she knows that all is well with you </w:t>
      </w:r>
      <w:r>
        <w:rPr>
          <w:rFonts w:ascii="Times" w:hAnsi="Times" w:eastAsia="Times"/>
          <w:b w:val="0"/>
          <w:i w:val="0"/>
          <w:color w:val="000000"/>
          <w:sz w:val="22"/>
        </w:rPr>
        <w:t>two.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only when you have Mamaji’s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Kanti’s consent.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then you should devote yourself solely to your studies. Keep your </w:t>
      </w:r>
      <w:r>
        <w:rPr>
          <w:rFonts w:ascii="Times" w:hAnsi="Times" w:eastAsia="Times"/>
          <w:b w:val="0"/>
          <w:i w:val="0"/>
          <w:color w:val="000000"/>
          <w:sz w:val="22"/>
        </w:rPr>
        <w:t>mind steady.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Kanti’s letters must have now started coming in.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observations on the hospitals are true enough. No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bothered about anyone else. True ahimsa is to regard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related to us as our kinsmen and to serve them; this alone is [true] </w:t>
      </w:r>
      <w:r>
        <w:rPr>
          <w:rFonts w:ascii="Times" w:hAnsi="Times" w:eastAsia="Times"/>
          <w:b w:val="0"/>
          <w:i w:val="0"/>
          <w:color w:val="000000"/>
          <w:sz w:val="22"/>
        </w:rPr>
        <w:t>compassion.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keeping well and so is Ba.</w:t>
      </w:r>
    </w:p>
    <w:p>
      <w:pPr>
        <w:autoSpaceDN w:val="0"/>
        <w:autoSpaceDE w:val="0"/>
        <w:widowControl/>
        <w:spacing w:line="240" w:lineRule="exact" w:before="54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Nimu has gone to Dehra Dun to study Hindi and English. </w:t>
      </w:r>
      <w:r>
        <w:rPr>
          <w:rFonts w:ascii="Times" w:hAnsi="Times" w:eastAsia="Times"/>
          <w:b w:val="0"/>
          <w:i w:val="0"/>
          <w:color w:val="000000"/>
          <w:sz w:val="22"/>
        </w:rPr>
        <w:t>Lakshmi is still in Madras.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6165. Also C.W. 3438.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Kantilal Gandhi</w:t>
      </w:r>
    </w:p>
    <w:p>
      <w:pPr>
        <w:autoSpaceDN w:val="0"/>
        <w:autoSpaceDE w:val="0"/>
        <w:widowControl/>
        <w:spacing w:line="292" w:lineRule="exact" w:before="1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333. PRIMARY EDUCATION IN BOMBAY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discussing the question of primary education I have hither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confined myself to the villages, as it is in the villages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bulk of India’s population resides. To tackle successfully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the villages is to solve the problem for the cities also.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interested in the question of primary education in the city of </w:t>
      </w:r>
      <w:r>
        <w:rPr>
          <w:rFonts w:ascii="Times" w:hAnsi="Times" w:eastAsia="Times"/>
          <w:b w:val="0"/>
          <w:i w:val="0"/>
          <w:color w:val="000000"/>
          <w:sz w:val="22"/>
        </w:rPr>
        <w:t>Bombay puts the following poser: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Congress Ministry is just now preoccupied with the question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financing primary education. The cry to make primary education self-suppor-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ting is in the air. It would, therefore, be worthwhile to examine as to how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what extent this can be done in the case of a city like Bombay. The annual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budget of the Bombay Corporation for education is said to be somewhere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between 35 and 36 lakhs of rupees. But this amount would have to be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Ramachandran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Gujarati original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18"/>
        </w:rPr>
        <w:t>26-9-1937.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61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augmented by several lakhs of rupees before the scheme of introducing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compulsory primary education in Bombay can be realized. At present over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twenty lakhs of rupees are annually spent on teachers’ salaries, while another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four lakhs go as rent. This gives an average of Rs. 40 to 42 for each student.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 a student earn this amount in the course of his vocational training? And if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not, then, how can primary education be made self-supporting?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doubt in my mind that the city of Bombay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would only stand to gain by adopting a vocational basis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education.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Children brought up in cities can learn poems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and recite them like parrots. They can dance, mimic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gestures, beat the drum, march in a line, answer questions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History and Geography and will know a little Arithmetic; but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able to go beyond this. I forget one thing. They will surely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acquainted with a little English too? But if they are asked to repair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 or mend a torn dress they will not be able to do it. Such helpless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as our city-bred ones I have seen nowhere in my wanderings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South Africa and England. At present all that these children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at the end of their primary education course is not worth much </w:t>
      </w:r>
      <w:r>
        <w:rPr>
          <w:rFonts w:ascii="Times" w:hAnsi="Times" w:eastAsia="Times"/>
          <w:b w:val="0"/>
          <w:i w:val="0"/>
          <w:color w:val="000000"/>
          <w:sz w:val="22"/>
        </w:rPr>
        <w:t>and certainly not calculated to fit them for citizenship.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hesitation in recommending the adoption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vocational basis for primary education for cities. It would enable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part, if not the whole, of the 35 lakhs of the present expenditure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primary education in Bombay to be saved. Taking,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convenience, Rs. 40 to be the annual expense of giving primary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to a child in Bombay, it would mean that 87,500 children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are at present receiving education out of the educational grant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Bombay Corporation. Now, taking the population of Bombay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ten lakhs, the total number of children of the school-going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at least one lakh and a half. This means that no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62,000 children of school-going age in the city of Bombay are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going without primary education. If we take away 6,000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figure as the number of children who are possibly receiving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education privately in their homes, it would still leave 56,000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for whom primary education has still got to be provided.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scale of expenditure this would require a sum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Rs. 22,40,000 which, so far as I can see, is hardly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>forthcoming on this side of doomsday.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paragraph, except for the last sentence, which is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translated from the Gujarati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4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firm believer in the principle of free and compulsory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education for India. I also hold that we shall realize this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teaching the children a useful vocation and utilizing it as a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cultivating their mental, physical and spiritual faculties. Let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these economic calculations in connection with education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sordid, or out of place. There is nothing essentially sordid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calculations. True economics never militates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ethical standard just as all true ethics to be worth its name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be also good economics. An economics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inculcates mammon worship and enables the strong to amass wealth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 of the weak, is a false and dismal science. It spells death.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economics, on the other hand, stands for social justice,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promotes the good of all equally, including the weakest,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for decent life. I therefore make bold to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would be setting a noble example for the whole country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if, by teaching its children a useful industry, it can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education pay its way. Supposing a student works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vocation for four hours a day, then taking the number of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in a month to be 25 and the rate of remuneration two pice 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hour, he or she would be earning Rs. 3-2-0 per month for the school.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vocational exercise will keep the mind of the student fresh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alert while providing at the same time a means for drawing out his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intellect. This does not mean that the child would begin to pay 2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pice per hour from the commencement. But he will pay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period of seven years at the rate of 2 pice per hour.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gross superstition to think that this sort of vocational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will make education dull, or cramp the child’s mind.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happiest recollections are of the bright and joyful faces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while they were receiving vocational instruction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competent teachers. As against this, I have also known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fascinating of subjects boring children, when taught in the wrong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 incompetent instructor. But it may be asked where from are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get capable instructors of the kind that we require? My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necessity is the mother of invention. Once we realize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for reorientation of our educational policy, the means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effect to it will be found without much difficulty.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for a fraction of the time and expense incurred on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system and the staff to man it, we could easily train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manual instructors that we should require for our work. It ought to be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for a committee of educational experts of Bombay, if they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earnest, to draw up a scheme of primary education on the lines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by me and to put it into operation without loss of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they must have a living faith in it as I have. Such faith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 from within; it cannot be acquired vicariously. Nothing great in </w:t>
      </w:r>
      <w:r>
        <w:rPr>
          <w:rFonts w:ascii="Times" w:hAnsi="Times" w:eastAsia="Times"/>
          <w:b w:val="0"/>
          <w:i w:val="0"/>
          <w:color w:val="000000"/>
          <w:sz w:val="22"/>
        </w:rPr>
        <w:t>this world was ever accomplished without a living faith.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kinds of vocations are the fittest for being taught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in urban schools? There is no hard and fast rule about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reply is clear. I want to resuscitate the villages of India. Today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have become a mere appendage to the cities. They exist,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were, to be exploited by the latter and depend on the latter’s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sufference. This is unnatural. It is only when the cities realize the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making an adequate return to the villages for the strength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sustenance which they derive from them, instead of selfishly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exploiting them, that a healthy and moral relationship 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spring up, and if the city children are to play their part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and noble work of social reconstruction, the vocations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are to receive their education ought to be directly related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requirements of the villages. So far as I can see, the various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 of cotton manufacture from ginning and cleaning of cotton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spinning of yarn answer this test as nothing else does.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cotton is grown in the villages and is ginned and spun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converted into cloth in the cities. But the chain of processes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undergoes in the mills from the beginning to the 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constitutes a huge tragedy of waste in men, materials and mechanical </w:t>
      </w:r>
      <w:r>
        <w:rPr>
          <w:rFonts w:ascii="Times" w:hAnsi="Times" w:eastAsia="Times"/>
          <w:b w:val="0"/>
          <w:i w:val="0"/>
          <w:color w:val="000000"/>
          <w:sz w:val="22"/>
        </w:rPr>
        <w:t>power.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plan to impart primary education through the medium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handicrafts like spinning and carding, etc., is thus conceived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spearhead of a silent social revolution fraught with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far-reaching consequence. It will provide a healthy and moral basis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relationship between the city and the village and thus go a long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eradicating some of the worst evils of the present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insecurity and poisoned relationship between the classes. It will check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progressive decay of our villages and lay the foundation  of a </w:t>
      </w:r>
      <w:r>
        <w:rPr>
          <w:rFonts w:ascii="Times" w:hAnsi="Times" w:eastAsia="Times"/>
          <w:b w:val="0"/>
          <w:i w:val="0"/>
          <w:color w:val="000000"/>
          <w:sz w:val="22"/>
        </w:rPr>
        <w:t>juster social order in which there is no unnatural division  between 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‘haves’ and have-nots’ and everybody is assured of a living wage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to freedom. And all this would be accomplished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horrors of a bloody class war or a colossal capital expenditure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involved in the mechanization of a vast continent like India. </w:t>
      </w:r>
      <w:r>
        <w:rPr>
          <w:rFonts w:ascii="Times" w:hAnsi="Times" w:eastAsia="Times"/>
          <w:b w:val="0"/>
          <w:i w:val="0"/>
          <w:color w:val="000000"/>
          <w:sz w:val="22"/>
        </w:rPr>
        <w:t>Nor would it entail a helpless dependence on foreign imported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or technical skill. Lastly, by obviating the necessity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highly specialized talent, it would place the destiny of the masses,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were, in their own hands. But who will bell the cat? Will the city folk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 to me at all? Or, will mine remain a mere cry in the wilderness?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Replies to these and similar questions will depend more on lovers of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 like my correspondent living in cities than on 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9-1-1937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334. MY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EED FOR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OCIAL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FFORT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may be said that such a belief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prevalent among almost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One need not find out the source of it. I do not know it.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age when men and women are supposed to have and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 rights they should be rated equally. Why should there be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jubilation at the birth of a son? And why should there be sorrow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daughter is born? Both of them have an equal right to live.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can go on only with the existence of both. But a belief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taken deep roots from ancient times cannot be suddenly wiped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one or more individuals writing against it. Only when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enables us to distinguish between good and bad spreads in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society and when women are truly respected will the incidents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 by this gentleman from Kutch be averted. Today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 and wife agree to a second marriage when the first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only daughters. It would not be proper to say in this case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sexual desire alone prevails; only a certain kind of sentiment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holds sway. And the sentiment cannot be suddenly wished away. </w:t>
      </w:r>
      <w:r>
        <w:rPr>
          <w:rFonts w:ascii="Times" w:hAnsi="Times" w:eastAsia="Times"/>
          <w:b w:val="0"/>
          <w:i w:val="0"/>
          <w:color w:val="000000"/>
          <w:sz w:val="22"/>
        </w:rPr>
        <w:t>Considerable social effort is needed to bring about the change.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26-9-1937</w:t>
      </w:r>
    </w:p>
    <w:p>
      <w:pPr>
        <w:autoSpaceDN w:val="0"/>
        <w:autoSpaceDE w:val="0"/>
        <w:widowControl/>
        <w:spacing w:line="220" w:lineRule="exact" w:before="144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correspondent had drawn Gandhiji’s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 to the marriage of a 55-year-old khadi worker, who had once been praised in </w:t>
      </w:r>
      <w:r>
        <w:rPr>
          <w:rFonts w:ascii="Times" w:hAnsi="Times" w:eastAsia="Times"/>
          <w:b w:val="0"/>
          <w:i/>
          <w:color w:val="000000"/>
          <w:sz w:val="18"/>
        </w:rPr>
        <w:t>Harijanbandhu</w:t>
      </w:r>
      <w:r>
        <w:rPr>
          <w:rFonts w:ascii="Times" w:hAnsi="Times" w:eastAsia="Times"/>
          <w:b w:val="0"/>
          <w:i w:val="0"/>
          <w:color w:val="000000"/>
          <w:sz w:val="18"/>
        </w:rPr>
        <w:t>, with a 20-year-old widow, ostensibly for the sake of a son.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superiority of the male over the female issue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335. LETTER TO V. V. ATITKAR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ATITKAR,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Morally and legally, in the Congress sense,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in your asking for and receiving Government grants now, but I </w:t>
      </w:r>
      <w:r>
        <w:rPr>
          <w:rFonts w:ascii="Times" w:hAnsi="Times" w:eastAsia="Times"/>
          <w:b w:val="0"/>
          <w:i w:val="0"/>
          <w:color w:val="000000"/>
          <w:sz w:val="22"/>
        </w:rPr>
        <w:t>quite agree with you that it would be better if you did not.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views I have been recently propounding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you will deduce that I would not multiply Universities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to be a burden on the Government. But I would grant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charter for the asking if the Government is called upon to create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examining University, for such a body is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self-supporting from the examination fees it charges. In any event,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seek a charter for a new University have to calculate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University being self-supporting. Colleges and even schools,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are also taken under University wings, would naturally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conform to the syllabus and other regulations framed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University. Thus you will be entitled to have a charter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Lokamanya University if you can see your way to making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self-supporting—in other words, that is, if you think you </w:t>
      </w:r>
      <w:r>
        <w:rPr>
          <w:rFonts w:ascii="Times" w:hAnsi="Times" w:eastAsia="Times"/>
          <w:b w:val="0"/>
          <w:i w:val="0"/>
          <w:color w:val="000000"/>
          <w:sz w:val="22"/>
        </w:rPr>
        <w:t>can find sufficient students to appear for your examinations.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my conception there will be colleges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conceivable art and craft, and, therefore, I would not mind any </w:t>
      </w:r>
      <w:r>
        <w:rPr>
          <w:rFonts w:ascii="Times" w:hAnsi="Times" w:eastAsia="Times"/>
          <w:b w:val="0"/>
          <w:i w:val="0"/>
          <w:color w:val="000000"/>
          <w:sz w:val="22"/>
        </w:rPr>
        <w:t>number of Universities on these terms.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JT</w:t>
      </w:r>
      <w:r>
        <w:rPr>
          <w:rFonts w:ascii="Times" w:hAnsi="Times" w:eastAsia="Times"/>
          <w:b w:val="0"/>
          <w:i w:val="0"/>
          <w:color w:val="000000"/>
          <w:sz w:val="20"/>
        </w:rPr>
        <w:t>. A</w:t>
      </w:r>
      <w:r>
        <w:rPr>
          <w:rFonts w:ascii="Times" w:hAnsi="Times" w:eastAsia="Times"/>
          <w:b w:val="0"/>
          <w:i w:val="0"/>
          <w:color w:val="000000"/>
          <w:sz w:val="16"/>
        </w:rPr>
        <w:t>TITKAR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ILAK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EMORIAL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IDYAPITH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336. LETTER TO DR. GOPICHAND BHARGAVA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DOCTOR GOPICHAND,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sorry for the belated reply,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the cause. I do not at all know whether I shall be able to tour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on my way to the North West Frontier. I rather think not,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forward journey should be uninterrupted; there may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on return. So far as Jamnalalji is concerned, let his tour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on merits, invite him separately. He should be able to negotiate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after the AICC meeting. As to the Parliamentary work, regard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the facts mentioned by you, my inclination is to advise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altogether.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whatever you do has to be done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detatched manner. Therefore my advice is that you should put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case before Jawaharlal and be solely guided by him.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unconditional resignation. If he does not approve of it, send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you would like to make, and then do as he directs.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straight and constitutional course, and no other. Do not hark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back upon the past mistakes. You have sufficiently urged yourself by </w:t>
      </w:r>
      <w:r>
        <w:rPr>
          <w:rFonts w:ascii="Times" w:hAnsi="Times" w:eastAsia="Times"/>
          <w:b w:val="0"/>
          <w:i w:val="0"/>
          <w:color w:val="000000"/>
          <w:sz w:val="22"/>
        </w:rPr>
        <w:t>repentance.  The next step has to be considered on its own merits.</w:t>
      </w:r>
    </w:p>
    <w:p>
      <w:pPr>
        <w:autoSpaceDN w:val="0"/>
        <w:autoSpaceDE w:val="0"/>
        <w:widowControl/>
        <w:spacing w:line="22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82" w:after="0"/>
        <w:ind w:left="0" w:right="4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Dr. Gopichand Bhargava Papers.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Courtesy : </w:t>
      </w:r>
      <w:r>
        <w:rPr>
          <w:rFonts w:ascii="Times" w:hAnsi="Times" w:eastAsia="Times"/>
          <w:b w:val="0"/>
          <w:i w:val="0"/>
          <w:color w:val="000000"/>
          <w:sz w:val="18"/>
        </w:rPr>
        <w:t>Nehru Memo-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rial Museum and Library</w:t>
      </w:r>
    </w:p>
    <w:p>
      <w:pPr>
        <w:autoSpaceDN w:val="0"/>
        <w:autoSpaceDE w:val="0"/>
        <w:widowControl/>
        <w:spacing w:line="220" w:lineRule="exact" w:before="24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complained about the attitude of Dr. Satyapal and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leaders towards him and asked Gandhiji whether he should withdraw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activity and issue a statement explaining his stand in the face of criticism </w:t>
      </w:r>
      <w:r>
        <w:rPr>
          <w:rFonts w:ascii="Times" w:hAnsi="Times" w:eastAsia="Times"/>
          <w:b w:val="0"/>
          <w:i w:val="0"/>
          <w:color w:val="000000"/>
          <w:sz w:val="18"/>
        </w:rPr>
        <w:t>of him and his work in the Congress.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337. LETTER TO VALLABHBHAI PATEL</w:t>
      </w:r>
    </w:p>
    <w:p>
      <w:pPr>
        <w:autoSpaceDN w:val="0"/>
        <w:autoSpaceDE w:val="0"/>
        <w:widowControl/>
        <w:spacing w:line="266" w:lineRule="exact" w:before="16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</w:p>
    <w:p>
      <w:pPr>
        <w:autoSpaceDN w:val="0"/>
        <w:autoSpaceDE w:val="0"/>
        <w:widowControl/>
        <w:spacing w:line="270" w:lineRule="exact" w:before="5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26, 1937</w:t>
      </w:r>
    </w:p>
    <w:p>
      <w:pPr>
        <w:autoSpaceDN w:val="0"/>
        <w:tabs>
          <w:tab w:pos="550" w:val="left"/>
          <w:tab w:pos="2930" w:val="left"/>
        </w:tabs>
        <w:autoSpaceDE w:val="0"/>
        <w:widowControl/>
        <w:spacing w:line="244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BHAI VALLABHBHAI,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get your letters and read them. It is a great surprise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you could stand the strain of five days of touring. When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workers come together,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becomes hard for both.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weak persons can easily work together. And even a strong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some pity for his weak companion, and the two,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work together. But you two were like two tigers neither of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yield to the other. Your joint tour, therefore, must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 to watch. Very well. Since you have contributed your share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the Kamala Memorial, what does it matter? The 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also was quite satisfactory, considering the times. Did the </w:t>
      </w:r>
      <w:r>
        <w:rPr>
          <w:rFonts w:ascii="Times" w:hAnsi="Times" w:eastAsia="Times"/>
          <w:b w:val="0"/>
          <w:i w:val="0"/>
          <w:color w:val="000000"/>
          <w:sz w:val="22"/>
        </w:rPr>
        <w:t>(Ahmedabad) mill-owners pay handsomely?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understand what you say about the Kathiawar Parishad.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the Nariman episode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 have entrusted your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 and I have passed it on to Bahadurji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is a hard worker.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spares time regularly every day and reads every paper and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notes. He will take two weeks for just reading all the papers. He spares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from the pile of cases with him and reads the papers as if this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one of his cases. Don’t mind the delay, therefore, and let things </w:t>
      </w:r>
      <w:r>
        <w:rPr>
          <w:rFonts w:ascii="Times" w:hAnsi="Times" w:eastAsia="Times"/>
          <w:b w:val="0"/>
          <w:i w:val="0"/>
          <w:color w:val="000000"/>
          <w:sz w:val="22"/>
        </w:rPr>
        <w:t>take their own course.</w:t>
      </w:r>
    </w:p>
    <w:p>
      <w:pPr>
        <w:autoSpaceDN w:val="0"/>
        <w:tabs>
          <w:tab w:pos="550" w:val="left"/>
          <w:tab w:pos="12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Don’t read the attacks in the newspapers at all. Read the accom-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panying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return it. Where did you deliver such a speech?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Congress session becomes expensive, according to me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only signify our [moral] bankruptcy. I see our doom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abundance of our resources. Such glory will be borrowed glory.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bring out of the volunteers’ hard labour. Please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in this any reflection on you. I am only foreseeing our future. It </w:t>
      </w:r>
      <w:r>
        <w:rPr>
          <w:rFonts w:ascii="Times" w:hAnsi="Times" w:eastAsia="Times"/>
          <w:b w:val="0"/>
          <w:i w:val="0"/>
          <w:color w:val="000000"/>
          <w:sz w:val="22"/>
        </w:rPr>
        <w:t>is a pathetic picture of our condition. I have already written, five or six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and Jawaharlal Nehru had toured Gujarat together in connection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Kamala Nehru Memorial Fund.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16-10-1937.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D. N. Bahadurji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Complaining that the addressee during a speech at Mandvi had alleged that </w:t>
      </w:r>
      <w:r>
        <w:rPr>
          <w:rFonts w:ascii="Times" w:hAnsi="Times" w:eastAsia="Times"/>
          <w:b w:val="0"/>
          <w:i w:val="0"/>
          <w:color w:val="000000"/>
          <w:sz w:val="18"/>
        </w:rPr>
        <w:t>the citizens of Bombay were supplied sewage water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ago, a letter to Ramdas expressing these views but in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Whatever happens, please don’t interpret this letter to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should take no interest in that work and let it suffer.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 according to your lights and as best as you can. All this I have </w:t>
      </w:r>
      <w:r>
        <w:rPr>
          <w:rFonts w:ascii="Times" w:hAnsi="Times" w:eastAsia="Times"/>
          <w:b w:val="0"/>
          <w:i w:val="0"/>
          <w:color w:val="000000"/>
          <w:sz w:val="22"/>
        </w:rPr>
        <w:t>dictated because I have sat down to dictate this letter specially to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been sent to Dhulia.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started dictating this letter in connection with the Durbar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dictated above was only by way of preface. Don’t put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Congress town. Make it a village so that the village arts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poured into it. But art requires talent and heart, never money. Don’t,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permit anybody to spend even a pie on decoration. 1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the confectionery shops and tea-stalls, we can permit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cow’s ghee and cow’s milk. In other words, the owners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buy their stores from us or under our supervision, and to help us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expenditure on such supervision we should issue licences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of a fee. But I do believe that we should provide facilities for </w:t>
      </w:r>
      <w:r>
        <w:rPr>
          <w:rFonts w:ascii="Times" w:hAnsi="Times" w:eastAsia="Times"/>
          <w:b w:val="0"/>
          <w:i w:val="0"/>
          <w:color w:val="000000"/>
          <w:sz w:val="22"/>
        </w:rPr>
        <w:t>such shops and stalls. Only, they should abide by our rules.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now about Durbar. We must get his village restored not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sake but for the sake of our honour. In exchange for Dhasa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Kaira as his capital. Nobody knew the Durbar of Dhasa,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knows the Durbar of Kaira. Raojibhai’s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had no effect on me. On the contrary, it makes me angry.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old age now I must not yield to anger. And moreover he is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away. I, therefore, restrain my anger. We are likely to worry, and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worry, about Dhasa more than he is likely to do. Besides, he worries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his friendship with Durbar. We should have had to worry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Durbar even if he had not been a friend and was only a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worker. If we did not, nobody would have cared for us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All this, however, is mere prattle. From the information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Raojibhai has given, it seems we should start taking steps immediately.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thought that we would start after the new Ministry has had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breathing time. I feel now that you as President of the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or the Secretary of the Committee should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Premier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suggesting that for the sake of the prestige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he should take up Durbar’s case and advise the Governor to</w:t>
      </w:r>
    </w:p>
    <w:p>
      <w:pPr>
        <w:autoSpaceDN w:val="0"/>
        <w:autoSpaceDE w:val="0"/>
        <w:widowControl/>
        <w:spacing w:line="220" w:lineRule="exact" w:before="568" w:after="0"/>
        <w:ind w:left="550" w:right="391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Raojibhai Manibhai Patel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B. G. Kher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 the return of Dhasa to him. I think the request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granted and that I shall not have to do anything in the matter.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ALLABHBHAI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WARAJYA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210-4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338. LETTER TO AMRIT KAUR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O, Thou of little faith! Thine letters are all destroyed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read by anybody except when there is something which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share with someone. This has happened but once since your </w:t>
      </w:r>
      <w:r>
        <w:rPr>
          <w:rFonts w:ascii="Times" w:hAnsi="Times" w:eastAsia="Times"/>
          <w:b w:val="0"/>
          <w:i w:val="0"/>
          <w:color w:val="000000"/>
          <w:sz w:val="22"/>
        </w:rPr>
        <w:t>deserting your corner near the tool-box.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mind what people say about J.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your partiality for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tolerate our neighbours’ mannerisms, if we would love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would have them to love us. Who is there without his 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mannerisms, then let him or her throw the first stone. Are you? Do </w:t>
      </w:r>
      <w:r>
        <w:rPr>
          <w:rFonts w:ascii="Times" w:hAnsi="Times" w:eastAsia="Times"/>
          <w:b w:val="0"/>
          <w:i w:val="0"/>
          <w:color w:val="000000"/>
          <w:sz w:val="22"/>
        </w:rPr>
        <w:t>you know any? I know none including my poor or big self.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 red-letter day when, though late in life, you marry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When you do, you will find that all your other loves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through khadi. Undivided love 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meaning and secret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marriage. All else is prostitution, idolatry. Gods are many but God is </w:t>
      </w:r>
      <w:r>
        <w:rPr>
          <w:rFonts w:ascii="Times" w:hAnsi="Times" w:eastAsia="Times"/>
          <w:b w:val="0"/>
          <w:i w:val="0"/>
          <w:color w:val="000000"/>
          <w:sz w:val="22"/>
        </w:rPr>
        <w:t>one. Enough of sermonizing.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separate note for Charlie.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told 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must not go to Calcutta or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duty before he is thoroughly fit. Even when he is, he can’t </w:t>
      </w:r>
      <w:r>
        <w:rPr>
          <w:rFonts w:ascii="Times" w:hAnsi="Times" w:eastAsia="Times"/>
          <w:b w:val="0"/>
          <w:i w:val="0"/>
          <w:color w:val="000000"/>
          <w:sz w:val="22"/>
        </w:rPr>
        <w:t>replace J. who has his unconsumable energy and single mindedness.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come off all right in Nagpur.</w:t>
      </w:r>
    </w:p>
    <w:p>
      <w:pPr>
        <w:autoSpaceDN w:val="0"/>
        <w:autoSpaceDE w:val="0"/>
        <w:widowControl/>
        <w:spacing w:line="220" w:lineRule="exact" w:before="348" w:after="0"/>
        <w:ind w:left="55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Jawaharlal Nehru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“in”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Subhas Chandra Bose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do think the medicine has done good and so do the </w:t>
      </w:r>
      <w:r>
        <w:rPr>
          <w:rFonts w:ascii="Times" w:hAnsi="Times" w:eastAsia="Times"/>
          <w:b w:val="0"/>
          <w:i w:val="0"/>
          <w:color w:val="000000"/>
          <w:sz w:val="22"/>
        </w:rPr>
        <w:t>doctors.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Mira’s letter of yesterday. It could not go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my stupid forgetfulness—measure of little love? Love never </w:t>
      </w:r>
      <w:r>
        <w:rPr>
          <w:rFonts w:ascii="Times" w:hAnsi="Times" w:eastAsia="Times"/>
          <w:b w:val="0"/>
          <w:i w:val="0"/>
          <w:color w:val="000000"/>
          <w:sz w:val="22"/>
        </w:rPr>
        <w:t>forgets.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Enough for the 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OBBER</w:t>
      </w:r>
      <w:r>
        <w:rPr>
          <w:rFonts w:ascii="Times" w:hAnsi="Times" w:eastAsia="Times"/>
          <w:b w:val="0"/>
          <w:i w:val="0"/>
          <w:color w:val="000000"/>
          <w:sz w:val="20"/>
        </w:rPr>
        <w:t>, 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YRANT </w:t>
      </w:r>
      <w:r>
        <w:rPr>
          <w:rFonts w:ascii="Times" w:hAnsi="Times" w:eastAsia="Times"/>
          <w:b w:val="0"/>
          <w:i w:val="0"/>
          <w:color w:val="000000"/>
          <w:sz w:val="20"/>
        </w:rPr>
        <w:t>&amp; 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3613. Courtesy: Amrit Kaur. Also G.N. 6422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339. LETTER TO NARANDAS GANDHI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the day [of the week]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using the right hand.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bound to miss Narottam there, as I do Chhotelal every minute.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enthusiasm with which all of you worked on the occasion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Rentia Baras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endures, that will be a memorial to Narottam and the day </w:t>
      </w:r>
      <w:r>
        <w:rPr>
          <w:rFonts w:ascii="Times" w:hAnsi="Times" w:eastAsia="Times"/>
          <w:b w:val="0"/>
          <w:i w:val="0"/>
          <w:color w:val="000000"/>
          <w:sz w:val="22"/>
        </w:rPr>
        <w:t>will have been properly celebrated.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30" w:val="left"/>
        </w:tabs>
        <w:autoSpaceDE w:val="0"/>
        <w:widowControl/>
        <w:spacing w:line="216" w:lineRule="exact" w:before="9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microfilm of the Gujarati: M.M.U./II. Also C.W. 8539.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340. LETTER TO MAHADEV DESAI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matter is not ready. I am sending as much as is ready. It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revised.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send back Janba earlier than now. Mirabehn has </w:t>
      </w:r>
      <w:r>
        <w:rPr>
          <w:rFonts w:ascii="Times" w:hAnsi="Times" w:eastAsia="Times"/>
          <w:b w:val="0"/>
          <w:i w:val="0"/>
          <w:color w:val="000000"/>
          <w:sz w:val="22"/>
        </w:rPr>
        <w:t>done the revision quite carefully. Send over to Chandrashanker [what-</w:t>
      </w:r>
      <w:r>
        <w:rPr>
          <w:rFonts w:ascii="Times" w:hAnsi="Times" w:eastAsia="Times"/>
          <w:b w:val="0"/>
          <w:i w:val="0"/>
          <w:color w:val="000000"/>
          <w:sz w:val="22"/>
        </w:rPr>
        <w:t>ever you can] and postpone for tomorrow the matter for [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Sevak </w:t>
      </w:r>
      <w:r>
        <w:rPr>
          <w:rFonts w:ascii="Times" w:hAnsi="Times" w:eastAsia="Times"/>
          <w:b w:val="0"/>
          <w:i w:val="0"/>
          <w:color w:val="000000"/>
          <w:sz w:val="22"/>
        </w:rPr>
        <w:t>and [</w:t>
      </w: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bandhu.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case you will have a copy for </w:t>
      </w:r>
      <w:r>
        <w:rPr>
          <w:rFonts w:ascii="Times" w:hAnsi="Times" w:eastAsia="Times"/>
          <w:b w:val="0"/>
          <w:i w:val="0"/>
          <w:color w:val="000000"/>
          <w:sz w:val="22"/>
        </w:rPr>
        <w:t>revision and the post will be dispatched in time.  However, do what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Kantilal Gandhi”, 29-9-1937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convenient. A letter </w:t>
      </w:r>
      <w:r>
        <w:rPr>
          <w:rFonts w:ascii="Times" w:hAnsi="Times" w:eastAsia="Times"/>
          <w:b w:val="0"/>
          <w:i w:val="0"/>
          <w:color w:val="000000"/>
          <w:sz w:val="22"/>
        </w:rPr>
        <w:t>copies of it are enclosed.</w:t>
      </w:r>
    </w:p>
    <w:p>
      <w:pPr>
        <w:sectPr>
          <w:type w:val="continuous"/>
          <w:pgSz w:w="9360" w:h="12960"/>
          <w:pgMar w:top="524" w:right="1396" w:bottom="478" w:left="1440" w:header="720" w:footer="720" w:gutter="0"/>
          <w:cols w:num="2" w:equalWidth="0">
            <w:col w:w="2924" w:space="0"/>
            <w:col w:w="3600" w:space="0"/>
          </w:cols>
          <w:docGrid w:linePitch="360"/>
        </w:sectPr>
      </w:pPr>
    </w:p>
    <w:p>
      <w:pPr>
        <w:autoSpaceDN w:val="0"/>
        <w:autoSpaceDE w:val="0"/>
        <w:widowControl/>
        <w:spacing w:line="430" w:lineRule="exact" w:before="0" w:after="0"/>
        <w:ind w:left="2406" w:right="0" w:hanging="240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written to Gurudev and two </w:t>
      </w: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54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sectPr>
          <w:type w:val="nextColumn"/>
          <w:pgSz w:w="9360" w:h="12960"/>
          <w:pgMar w:top="524" w:right="1396" w:bottom="478" w:left="1440" w:header="720" w:footer="720" w:gutter="0"/>
          <w:cols w:num="2" w:equalWidth="0">
            <w:col w:w="2924" w:space="0"/>
            <w:col w:w="3600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341. LETTER TO G. V. GURJALE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GURJALE,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better not address you by your titular name. It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come to me naturally. I think that you have made a sweeping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about tea. Are you able to prove the economic ruin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families? I know something of the evils of the tea and </w:t>
      </w:r>
      <w:r>
        <w:rPr>
          <w:rFonts w:ascii="Times" w:hAnsi="Times" w:eastAsia="Times"/>
          <w:b w:val="0"/>
          <w:i w:val="0"/>
          <w:color w:val="000000"/>
          <w:sz w:val="22"/>
        </w:rPr>
        <w:t>coffee habit. I have written also against it. But I am not able to end-</w:t>
      </w:r>
      <w:r>
        <w:rPr>
          <w:rFonts w:ascii="Times" w:hAnsi="Times" w:eastAsia="Times"/>
          <w:b w:val="0"/>
          <w:i w:val="0"/>
          <w:color w:val="000000"/>
          <w:sz w:val="22"/>
        </w:rPr>
        <w:t>orse your condemnation. There can be no comparison between alco-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 and tea and coffee. The latter will damage health when indulged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excess. But alcohol cannot be taken in measured quantities,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medicinally. And it ruins body, mind and soul. I would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therefore, to throw yourself heart and soul into the weaning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addict from his drinks and drugs, and not to raise other issues, </w:t>
      </w:r>
      <w:r>
        <w:rPr>
          <w:rFonts w:ascii="Times" w:hAnsi="Times" w:eastAsia="Times"/>
          <w:b w:val="0"/>
          <w:i w:val="0"/>
          <w:color w:val="000000"/>
          <w:sz w:val="22"/>
        </w:rPr>
        <w:t>however important they may be on their own merits.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letter-head and the adoption of the sannyasi name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now at peace with yourself, flourishing and in possession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 Truth to your satisfaction?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WAMI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IRMALANANDA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HIKSHU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ISSION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OCIETY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RIPA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 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ANDHI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UPPAM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IRUVENNAINALLUR </w:t>
      </w:r>
      <w:r>
        <w:rPr>
          <w:rFonts w:ascii="Times" w:hAnsi="Times" w:eastAsia="Times"/>
          <w:b w:val="0"/>
          <w:i w:val="0"/>
          <w:color w:val="000000"/>
          <w:sz w:val="20"/>
        </w:rPr>
        <w:t>P. O., S. 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9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1401. Also Pyarelal Papers. Courtesy: Pyarelal</w:t>
      </w:r>
    </w:p>
    <w:p>
      <w:pPr>
        <w:autoSpaceDN w:val="0"/>
        <w:autoSpaceDE w:val="0"/>
        <w:widowControl/>
        <w:spacing w:line="220" w:lineRule="exact" w:before="96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Rabindranath Tagore”, 23-9-1937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 is from the Pyarelal Papers copy.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type w:val="continuous"/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342. LETTER TO MANU SUBEDAR</w:t>
      </w:r>
    </w:p>
    <w:p>
      <w:pPr>
        <w:autoSpaceDN w:val="0"/>
        <w:autoSpaceDE w:val="0"/>
        <w:widowControl/>
        <w:spacing w:line="270" w:lineRule="exact" w:before="2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SUBEDAR,</w:t>
      </w:r>
    </w:p>
    <w:p>
      <w:pPr>
        <w:autoSpaceDN w:val="0"/>
        <w:autoSpaceDE w:val="0"/>
        <w:widowControl/>
        <w:spacing w:line="30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tire of your letters. But please do not be displeased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publish your notes. I preserve some of the notes for myself,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can place before the public only what appeals to me. Do you </w:t>
      </w:r>
      <w:r>
        <w:rPr>
          <w:rFonts w:ascii="Times" w:hAnsi="Times" w:eastAsia="Times"/>
          <w:b w:val="0"/>
          <w:i w:val="0"/>
          <w:color w:val="000000"/>
          <w:sz w:val="22"/>
        </w:rPr>
        <w:t>agree?</w:t>
      </w:r>
    </w:p>
    <w:p>
      <w:pPr>
        <w:autoSpaceDN w:val="0"/>
        <w:autoSpaceDE w:val="0"/>
        <w:widowControl/>
        <w:spacing w:line="30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Koyaji’s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likely to sway me, for, I take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different stand in these two matters.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and the creation of alternative sources of revenue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for the excise that will be lost, I would recommend that you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close study of the Bill presented in Madras. If you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to make with regard to the Bill, you can write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send your suggestions on to Rajaji. I do not think anyone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given as much thought to the problem of drinking from this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view as we two have done. If there are any such persons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of them.</w:t>
      </w:r>
    </w:p>
    <w:p>
      <w:pPr>
        <w:autoSpaceDN w:val="0"/>
        <w:autoSpaceDE w:val="0"/>
        <w:widowControl/>
        <w:spacing w:line="240" w:lineRule="exact" w:before="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20" w:lineRule="exact" w:before="390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Extracts from J. C. Koyaji’s article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2-10-1937,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along with comments by Mahadev Desai under the title “An Economist and His </w:t>
      </w:r>
      <w:r>
        <w:rPr>
          <w:rFonts w:ascii="Times" w:hAnsi="Times" w:eastAsia="Times"/>
          <w:b w:val="0"/>
          <w:i w:val="0"/>
          <w:color w:val="000000"/>
          <w:sz w:val="18"/>
        </w:rPr>
        <w:t>Figures”.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343.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think of the Congress policy in regard to franchise,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 aged 21 or 18 years should have a right to vote.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harm if for some reason we have to adopt a middle course.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see any particular justice or merit in granting voting right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literate persons. But as I pen this reply it occurs to me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discuss this issue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that you may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reply and I may not have to deal with the same thing twice.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feel strongly in matters like these. My views are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experience. So it will be as well if, through you, I can let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know. Hence only this much on the question. You will have read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reply to your letter about education.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 me know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any comments.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 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 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344. A LETTER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a right to offer criticism in the matter of the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Vidyapith. Moreover, I like criticism. I accept the three points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made. But I would not agree with you in believing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has failed. The Gujarat Vidyapith and other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have contributed to the struggle which other universities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done. That was not merely because these universities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belonged to the Government but because the students and teachers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universities had a different mental attitude. Nevertheless, had the </w:t>
      </w:r>
      <w:r>
        <w:rPr>
          <w:rFonts w:ascii="Times" w:hAnsi="Times" w:eastAsia="Times"/>
          <w:b w:val="0"/>
          <w:i w:val="0"/>
          <w:color w:val="000000"/>
          <w:sz w:val="22"/>
        </w:rPr>
        <w:t>things mentioned by you not been present, the national universities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article on the subject,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“Illiterates v. Literates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contributed much more. But we shall think about it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meet. These things are closely related to the subject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discussion. What I am stating now cannot be stated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manner at a meeting of the University.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345. LETTER TO LAKSHMIDAS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LAKSHMIDAS,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like your frankness. It is good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to Vallabhbhai. You should write to him. Were you present </w:t>
      </w:r>
      <w:r>
        <w:rPr>
          <w:rFonts w:ascii="Times" w:hAnsi="Times" w:eastAsia="Times"/>
          <w:b w:val="0"/>
          <w:i w:val="0"/>
          <w:color w:val="000000"/>
          <w:sz w:val="22"/>
        </w:rPr>
        <w:t>during the speech?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very good indeed that you are corresponding with </w:t>
      </w:r>
      <w:r>
        <w:rPr>
          <w:rFonts w:ascii="Times" w:hAnsi="Times" w:eastAsia="Times"/>
          <w:b w:val="0"/>
          <w:i w:val="0"/>
          <w:color w:val="000000"/>
          <w:sz w:val="22"/>
        </w:rPr>
        <w:t>Kishorelalbhai.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compared cannot be identical in every respect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thing to which it is compared. When the preceptor, etc., are likened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father it does not mean that they are in every respect similar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father. Kishorelalbhai could only mean that if the Sardar is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 to the Gujaratis, they should regard him as such wherever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be. It is a different question whether he has, in reality, the </w:t>
      </w:r>
      <w:r>
        <w:rPr>
          <w:rFonts w:ascii="Times" w:hAnsi="Times" w:eastAsia="Times"/>
          <w:b w:val="0"/>
          <w:i w:val="0"/>
          <w:color w:val="000000"/>
          <w:sz w:val="22"/>
        </w:rPr>
        <w:t>requisite qualities to be regarded as such.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written implies only this: that we must weigh every </w:t>
      </w:r>
      <w:r>
        <w:rPr>
          <w:rFonts w:ascii="Times" w:hAnsi="Times" w:eastAsia="Times"/>
          <w:b w:val="0"/>
          <w:i w:val="0"/>
          <w:color w:val="000000"/>
          <w:sz w:val="22"/>
        </w:rPr>
        <w:t>word we may utter or write.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346. LETTER TO YUSUF MEHERALLY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MEHERALY,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only right that the Shop Assistants’ Conference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founded by Seth Jamnalalji who has turned many a shop-assistant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masters of firms. There is no doubt that they have to work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hours. All they should remember is that they would not attain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objectives by following the war-path but by remaining calm, truthful </w:t>
      </w:r>
      <w:r>
        <w:rPr>
          <w:rFonts w:ascii="Times" w:hAnsi="Times" w:eastAsia="Times"/>
          <w:b w:val="0"/>
          <w:i w:val="0"/>
          <w:color w:val="000000"/>
          <w:sz w:val="22"/>
        </w:rPr>
        <w:t>and firm.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347. LETTER TO SHANKARLAL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SHANKARLALBHAI,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contains a question to which you expect an answer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me. You ask me how it is possible in practice to be tolerant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bear with faults even when they are quite evident.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yourself said and written that you are able to see countless faults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yourself every day. And yet, how very tolerant you are to yourself 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countless faults in me every day and yet there is no limit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tolerance of myself. If I am not tolerant of myself in spite of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faults, I would have to fast every day and think of all sorts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expiations and finally go the way of Chhotelal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! But I do none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things. I believe that my tolerance is not misplaced. That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learnt to be tolerant of others in spite of seeing their faults.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attained the ideal state because I must be at least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tolerant of others as I am of myself if not more. I have not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so. However, I find that I want to proceed in that direction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I am doing it. But even as I proceed I regard faults as faults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indeed. With these two things my own strength grows as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indeed. I had my first lesson in this training from my parents.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tolerant of me even when they saw my faults. I used to worship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parents. But it cannot be said that 1 could not see their faults.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quite tolerant of them because of my devotion to them.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then continued towards my brothers and other relatives.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continued to grow. But the attitude remained unchanged. So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always a certain measure of tolerance in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7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Chhotelal Jain, who had committed suicide;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 Silent Co-worker Gone”,</w:t>
      </w:r>
      <w:r>
        <w:rPr>
          <w:rFonts w:ascii="Times" w:hAnsi="Times" w:eastAsia="Times"/>
          <w:b w:val="0"/>
          <w:i w:val="0"/>
          <w:color w:val="000000"/>
          <w:sz w:val="18"/>
        </w:rPr>
        <w:t>“A Slient Co-Worker Gone”, 1-9-1937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348. LETTER TO BHAGWANDAS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BHAGWANDAS,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also dislike an unmarried girl marrying a widower.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good deal of experience I have come to feel that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marriage boys and girls will behave in strange ways. Under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all the zeal of the reformer is rendered futile.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reformer has no power other than of his own intellect and </w:t>
      </w:r>
      <w:r>
        <w:rPr>
          <w:rFonts w:ascii="Times" w:hAnsi="Times" w:eastAsia="Times"/>
          <w:b w:val="0"/>
          <w:i w:val="0"/>
          <w:color w:val="000000"/>
          <w:sz w:val="22"/>
        </w:rPr>
        <w:t>the strength of his own hands.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349. LETTER TO GOPI NATH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29,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GOPI NATH,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the law-suit is correct. Filing a suit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a small amount involves considerable expense. But today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provision under which one could be governed only by the rule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panchayat.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such circumstances the golden rule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neither lend nor borrow. If you do lend it must be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that you are not going to get your money back. You just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it. And if you have to do such a thing you should be clear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that it is charity. It should be remembered that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those who are required to go to the court are very few.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out of [debt]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mingle with the masses like drops in the </w:t>
      </w:r>
      <w:r>
        <w:rPr>
          <w:rFonts w:ascii="Times" w:hAnsi="Times" w:eastAsia="Times"/>
          <w:b w:val="0"/>
          <w:i w:val="0"/>
          <w:color w:val="000000"/>
          <w:sz w:val="22"/>
        </w:rPr>
        <w:t>ocean, we would not have to bother with law courts.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for the profession of vaidyas. In the ancient times vaidyas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the benefit of their knowledge without charging fees. They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charge even for the medicines. And generally the medicines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be quite inexpensive. The Rajavaidyas and such others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their own patent medicines and put up a great show. Today only </w:t>
      </w:r>
      <w:r>
        <w:rPr>
          <w:rFonts w:ascii="Times" w:hAnsi="Times" w:eastAsia="Times"/>
          <w:b w:val="0"/>
          <w:i w:val="0"/>
          <w:color w:val="000000"/>
          <w:sz w:val="22"/>
        </w:rPr>
        <w:t>people of the latter category are left.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20" w:lineRule="exact" w:before="62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Illegible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350. LETTER TO KANTILAL GANDHI</w:t>
      </w:r>
    </w:p>
    <w:p>
      <w:pPr>
        <w:autoSpaceDN w:val="0"/>
        <w:autoSpaceDE w:val="0"/>
        <w:widowControl/>
        <w:spacing w:line="244" w:lineRule="exact" w:before="108" w:after="0"/>
        <w:ind w:left="4630" w:right="0" w:firstLine="2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September 29,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boycotted me? I wait for your letter every day, but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none. I have carried out all your wishes. What more do you want now? </w:t>
      </w:r>
      <w:r>
        <w:rPr>
          <w:rFonts w:ascii="Times" w:hAnsi="Times" w:eastAsia="Times"/>
          <w:b w:val="0"/>
          <w:i w:val="0"/>
          <w:color w:val="000000"/>
          <w:sz w:val="22"/>
        </w:rPr>
        <w:t>I don’t approve of your silence.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meant to write to Nanjappa at the same time that I wrote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But I couldn’t do so owing to pressure of work. I don’t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right hand on any day except Mondays, and on Mondays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>leaves no time for any other work.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C.W. 7331 Courtesy: Kantilal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351. LETTER TO SYED BASHIR AHMED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30,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subscribe to your sweeping opinion that a Mussalman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joins the Congress betrays Muslim interests. On the contrary,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that Mussalmans who desire complete independence for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better than join the Congress in its uphill fight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independence. It is an organization that is open to all who care to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Do you not see that Mussalmans, if they join it in their thousands,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shape the whole policy of the Congress? There is no proportional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representation there. It is a wholly democratic organization without </w:t>
      </w:r>
      <w:r>
        <w:rPr>
          <w:rFonts w:ascii="Times" w:hAnsi="Times" w:eastAsia="Times"/>
          <w:b w:val="0"/>
          <w:i w:val="0"/>
          <w:color w:val="000000"/>
          <w:sz w:val="22"/>
        </w:rPr>
        <w:t>any communal barriers.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being in the Congress, I cannot hold myself responsible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that the Congress and Congressmen do. But being a firm </w:t>
      </w:r>
      <w:r>
        <w:rPr>
          <w:rFonts w:ascii="Times" w:hAnsi="Times" w:eastAsia="Times"/>
          <w:b w:val="0"/>
          <w:i w:val="0"/>
          <w:color w:val="000000"/>
          <w:sz w:val="22"/>
        </w:rPr>
        <w:t>believer in the Congress objective, I had no hesitation in advising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addressee, editor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Isha’at-e-Taleem,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enquired: “Would you not agree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me that you want to realize truth by following the right path based on honesty,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straightforwardness and ethical soundness? The Congress offers Ministries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who have been elected on the Muslim League ticket, provided they sign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pledge. Do you want the Muslim members who have sworn their loyalty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League before their election by God and the Holy Koran to break their sacred </w:t>
      </w:r>
      <w:r>
        <w:rPr>
          <w:rFonts w:ascii="Times" w:hAnsi="Times" w:eastAsia="Times"/>
          <w:b w:val="0"/>
          <w:i w:val="0"/>
          <w:color w:val="000000"/>
          <w:sz w:val="18"/>
        </w:rPr>
        <w:t>oaths?”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item appeared under the date-line “Talegaon, </w:t>
      </w:r>
      <w:r>
        <w:rPr>
          <w:rFonts w:ascii="Times" w:hAnsi="Times" w:eastAsia="Times"/>
          <w:b w:val="0"/>
          <w:i w:val="0"/>
          <w:color w:val="000000"/>
          <w:sz w:val="18"/>
        </w:rPr>
        <w:t>September 30”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to adopt the office-acceptance programme. On questions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relating to Mussalmans, the Congress is solely guided by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Abul Kalam Azad. I have no notion of the obligation undertaken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the Muslim League, but I doubt not that the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has taken every care not to allow the Congress to become a </w:t>
      </w:r>
      <w:r>
        <w:rPr>
          <w:rFonts w:ascii="Times" w:hAnsi="Times" w:eastAsia="Times"/>
          <w:b w:val="0"/>
          <w:i w:val="0"/>
          <w:color w:val="000000"/>
          <w:sz w:val="22"/>
        </w:rPr>
        <w:t>party to a violation of any moral principle by any Muslim.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speaking, I see nothing wrong in a member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party transferring his allegiance from one party to another.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see what objection you can have to the Congress trying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its fold all the Muslims it can have by every honourable means.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to me that the Congress will forfeit its title to be called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organization if it does not endeavour to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Mussalmans and other sections as well as Hindus. That has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beginning been the traditional policy and strength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I, therefore, fail to see where the slightest departure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takes place in the Congress accepting those Mussalmans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complete independence for India and who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adopted by the Congress as for instance, communal 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prohibition, removal of untouchability and other things recited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Congress election manifesto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2-10-1937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352. LETTER TO SYED BASHIR AHMED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September 30, 1937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amazes me that you fail to see the great merit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given dictatorial powers to a single Mussalman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important matter of choosing Muslim Ministers. Of course,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can err, but it is irrelevant. But what is great and relevant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a Mussalman divine has been given powers,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has not given to any single person.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2-10-1937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draft of which was approved by the A. I. C. C. at its meeting in Bombay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August 22 and 23, 1936;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“Extracts From the Congress Election Manifesto”,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22-8-1936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Abul Kalam Azad;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353.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September 30,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replied to your letter about the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franchise. Remit Rs. 3,600 to the Gandhi Seva Sangh. Kishorelal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</w:t>
      </w:r>
      <w:r>
        <w:rPr>
          <w:rFonts w:ascii="Times" w:hAnsi="Times" w:eastAsia="Times"/>
          <w:b w:val="0"/>
          <w:i w:val="0"/>
          <w:color w:val="000000"/>
          <w:sz w:val="22"/>
        </w:rPr>
        <w:t>then consider the matter in consultation with me.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60" w:lineRule="exact" w:before="394" w:after="0"/>
        <w:ind w:left="144" w:right="14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354. VIEWS ON CONGRESS IN NORTH WEST FRONTIER </w:t>
      </w:r>
      <w:r>
        <w:rPr>
          <w:rFonts w:ascii="Times" w:hAnsi="Times" w:eastAsia="Times"/>
          <w:b w:val="0"/>
          <w:i/>
          <w:color w:val="000000"/>
          <w:sz w:val="24"/>
        </w:rPr>
        <w:t>PROVINCE</w:t>
      </w:r>
    </w:p>
    <w:p>
      <w:pPr>
        <w:autoSpaceDN w:val="0"/>
        <w:autoSpaceDE w:val="0"/>
        <w:widowControl/>
        <w:spacing w:line="294" w:lineRule="exact" w:before="14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September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C. however understand that the object of the amendment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secure uniformity of policy and practice among Congressmen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Province and strict confirmation to discipline. This object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obtained by the P.C.C. passing a by-law whereby any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commits a breach of the fundamental policy of the Congress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observances enjoined by the constitution or any by-laws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deprived of the right of voting. The P.C.C. may also pass a by-law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preventing the formation of any organization by Congressmen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its consent in writing previously obtained at Congress meetings.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Committee recognize the special difficulties of the Congress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Frontier Province. Great latitude that is enjoyed by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politically advanced provinces is not to be expected in the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Province. Khan A. G. Khan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acknowledged leader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>rival in the Province. He experiences difficulties in working the Con-</w:t>
      </w:r>
      <w:r>
        <w:rPr>
          <w:rFonts w:ascii="Times" w:hAnsi="Times" w:eastAsia="Times"/>
          <w:b w:val="0"/>
          <w:i w:val="0"/>
          <w:color w:val="000000"/>
          <w:sz w:val="22"/>
        </w:rPr>
        <w:t>gress in the Province. He is a silent worker. The C. expect Congress-</w:t>
      </w:r>
      <w:r>
        <w:rPr>
          <w:rFonts w:ascii="Times" w:hAnsi="Times" w:eastAsia="Times"/>
          <w:b w:val="0"/>
          <w:i w:val="0"/>
          <w:color w:val="000000"/>
          <w:sz w:val="22"/>
        </w:rPr>
        <w:t>men in the province to help him in the difficult task in front of him.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organism of Khudai Khidmatgars is Khan Seheb’s own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Kishorelal Mashruwala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 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Congress Ministry in N.W.F.P. was formed on September 6, 1937.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subsequently visited the N. W.F.P. in 1938.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 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Abdul Ghaffar Khan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creation. It is in the nature of a non-violent army of volunteers.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has very appropriately called it Servants of God because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of Independent India is an India dedicated to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humanity. Though K. has generously placed at the disposal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the services of this great organization, if it is to retain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efficiency, it must remain under Khan Saheb as Supreme Commander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subject to his sole discipline. It is also necessary that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other organization of volunteers formed by the F. Province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Committee.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Gandhi-Nehru Papers.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355. LETTER TO JAWAHARLAL NEHRU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tabs>
          <w:tab w:pos="550" w:val="left"/>
          <w:tab w:pos="57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am concerned Pattabhi is a good choice.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</w:t>
      </w:r>
      <w:r>
        <w:rPr>
          <w:rFonts w:ascii="Times" w:hAnsi="Times" w:eastAsia="Times"/>
          <w:b w:val="0"/>
          <w:i w:val="0"/>
          <w:color w:val="000000"/>
          <w:sz w:val="22"/>
        </w:rPr>
        <w:t>suppose you will have the sense of the members of the Committee.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whether you will find time to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Conference that is being held in Wardha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for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invitation has gone to you. If you can, I would like you to come,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want you to make time for the Conference if more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requires your presence elsewhere. Undoubtedly it will be a strain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two days, but your presence will be a solace to me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>come.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636"/>
        </w:trPr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find herewith the result of my correspondence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Syed Habib, in the shape of a cheque and letter. I simply rebuked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getting money from here, there or anywhere, without mentioning </w:t>
      </w:r>
      <w:r>
        <w:rPr>
          <w:rFonts w:ascii="Times" w:hAnsi="Times" w:eastAsia="Times"/>
          <w:b w:val="0"/>
          <w:i w:val="0"/>
          <w:color w:val="000000"/>
          <w:sz w:val="22"/>
        </w:rPr>
        <w:t>the conversation I had with you.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1937. Courtesy: Nehru Memorial Museum and Library</w:t>
      </w:r>
    </w:p>
    <w:p>
      <w:pPr>
        <w:autoSpaceDN w:val="0"/>
        <w:tabs>
          <w:tab w:pos="550" w:val="left"/>
          <w:tab w:pos="5770" w:val="left"/>
        </w:tabs>
        <w:autoSpaceDE w:val="0"/>
        <w:widowControl/>
        <w:spacing w:line="220" w:lineRule="exact" w:before="5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Pattabhi Sitaramayya’s name was being considered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Presidentship.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October 22 and 23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356. LETTER TO AMRIT KAUR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1937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time to write except to send you love.</w:t>
      </w:r>
    </w:p>
    <w:p>
      <w:pPr>
        <w:autoSpaceDN w:val="0"/>
        <w:autoSpaceDE w:val="0"/>
        <w:widowControl/>
        <w:spacing w:line="266" w:lineRule="exact" w:before="4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3616. Courtesy: Amrit Kaur. Also G.N. 6425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357.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3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shouldn’t have stopped taking milk.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mourning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one may give up eating delicacies, but one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eat whatever is essential. If one who has taken the vow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aswada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observing it properly, he would be eating nothing to please the palate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would have no need to give up anything. Moreover,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birth and death are the same thing, and indeed they are, why mourn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death of the dear ones? Or why rejoice at their birth? Please,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start taking milk immediately you get this letter.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wish, you can make use of this letter. Moreover, our duty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departed consists in taking up and carrying on their work, and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are doing to the best of your abilities. The burden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borne by you alone, even if you wished. And if you give up milk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weak, your capacity for work will diminish, and one may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will to that extent be less able to carry your share of the </w:t>
      </w:r>
      <w:r>
        <w:rPr>
          <w:rFonts w:ascii="Times" w:hAnsi="Times" w:eastAsia="Times"/>
          <w:b w:val="0"/>
          <w:i w:val="0"/>
          <w:color w:val="000000"/>
          <w:sz w:val="22"/>
        </w:rPr>
        <w:t>burden. Reason with yourself thus and resume taking milk and fruit.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 here when you can stir out. And let it not be so late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here when you come. Never mind, however, if your </w:t>
      </w:r>
      <w:r>
        <w:rPr>
          <w:rFonts w:ascii="Times" w:hAnsi="Times" w:eastAsia="Times"/>
          <w:b w:val="0"/>
          <w:i w:val="0"/>
          <w:color w:val="000000"/>
          <w:sz w:val="22"/>
        </w:rPr>
        <w:t>coming is delayed by work. We shall meet if and when God wills.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as weak as you suppose. I am able, more or less,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to all my usual work. I can eat sufficiently well, too. I do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 work. We are having two fairly serious patients here these </w:t>
      </w:r>
      <w:r>
        <w:rPr>
          <w:rFonts w:ascii="Times" w:hAnsi="Times" w:eastAsia="Times"/>
          <w:b w:val="0"/>
          <w:i w:val="0"/>
          <w:color w:val="000000"/>
          <w:sz w:val="22"/>
        </w:rPr>
        <w:t>days. There are other minor illnesses, too, from time to time.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postscript to Mirabehn’s letter to the addressee.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father-in-law Harsu Dayal had died in July, 1937.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Control of the palate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52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Parnerkar and Chimanlal are in bed. Parnerkar is better and will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 in a few days. But Chimanlal’s ship is in mid-sea. He has typhoid.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is the fourteenth day. The temperature has still not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normal. That means it will last for 21 days at least. He is being looked </w:t>
      </w:r>
      <w:r>
        <w:rPr>
          <w:rFonts w:ascii="Times" w:hAnsi="Times" w:eastAsia="Times"/>
          <w:b w:val="0"/>
          <w:i w:val="0"/>
          <w:color w:val="000000"/>
          <w:sz w:val="22"/>
        </w:rPr>
        <w:t>after chiefly by Sharda and Bhansalibhai.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One cannot yet say that Ba’s leg is completely healed. Lilavati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indifferent health. She will most probably be operated upon </w:t>
      </w:r>
      <w:r>
        <w:rPr>
          <w:rFonts w:ascii="Times" w:hAnsi="Times" w:eastAsia="Times"/>
          <w:b w:val="0"/>
          <w:i w:val="0"/>
          <w:color w:val="000000"/>
          <w:sz w:val="22"/>
        </w:rPr>
        <w:t>tomorrow for tonsils.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Amtul Salaam is, as you know, a permanent patient.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358. LETTER TO NARAHARI D. PARIKH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tabs>
          <w:tab w:pos="550" w:val="left"/>
          <w:tab w:pos="11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 is critically ill. Today is the fourteenth day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 of typhoid. The temperature has still not come to normal.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that it will take at least another seven days. He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weak. But as a patient he preserves wonderful calm.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is put to any trouble, nor is there any fuss. He has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inflamed piles for three days and there is much bleeding. But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suffers everything calmly and shows no impatience. Please inform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Shakaribehn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asked him whether he desired her presence.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doesn’t want her to be sent for. She is not needed for nursing either. </w:t>
      </w:r>
      <w:r>
        <w:rPr>
          <w:rFonts w:ascii="Times" w:hAnsi="Times" w:eastAsia="Times"/>
          <w:b w:val="0"/>
          <w:i w:val="0"/>
          <w:color w:val="000000"/>
          <w:sz w:val="22"/>
        </w:rPr>
        <w:t>He is being nursed by Bhansalibhai and Sharda.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true that Shakaribehn will have to leave the Ashram after a </w:t>
      </w:r>
      <w:r>
        <w:rPr>
          <w:rFonts w:ascii="Times" w:hAnsi="Times" w:eastAsia="Times"/>
          <w:b w:val="0"/>
          <w:i w:val="0"/>
          <w:color w:val="000000"/>
          <w:sz w:val="22"/>
        </w:rPr>
        <w:t>month or two for want of accommodation? Is she getting any help?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9111</w:t>
      </w:r>
    </w:p>
    <w:p>
      <w:pPr>
        <w:autoSpaceDN w:val="0"/>
        <w:autoSpaceDE w:val="0"/>
        <w:widowControl/>
        <w:spacing w:line="240" w:lineRule="exact" w:before="1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Chimanlal Shah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359. LETTER TO NARANDAS GANDHI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1937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tabs>
          <w:tab w:pos="550" w:val="left"/>
          <w:tab w:pos="52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programme seems to have succeeded well enough.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more money, too, than expected and got yarn as well.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the cotton for the slivers consumed in the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the school must have been supplied by the school itself.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 the value of the yarn after deducting the cost of the cotton,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would be your estimate of the net gain? If you can supply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figures relating to the number of days and hours of work of each of </w:t>
      </w:r>
      <w:r>
        <w:rPr>
          <w:rFonts w:ascii="Times" w:hAnsi="Times" w:eastAsia="Times"/>
          <w:b w:val="0"/>
          <w:i w:val="0"/>
          <w:color w:val="000000"/>
          <w:sz w:val="22"/>
        </w:rPr>
        <w:t>the notable personalities mentioned by you, please let me have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the approximate attendance at Rameshwaridevi’s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meeting? What impression did you form of her? Did you come into </w:t>
      </w:r>
      <w:r>
        <w:rPr>
          <w:rFonts w:ascii="Times" w:hAnsi="Times" w:eastAsia="Times"/>
          <w:b w:val="0"/>
          <w:i w:val="0"/>
          <w:color w:val="000000"/>
          <w:sz w:val="22"/>
        </w:rPr>
        <w:t>fairly close contact with her?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sum of Rs. 15,000, did you get anything from outside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collect the entire sum in Kathiawar? You may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 Rs. 10,000 for ‘Harijan’ and spend the rest in khadi work. 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old is Vithal who was among those who joined in spinning?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the youngest amongst them? Did anyone use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</w:t>
      </w:r>
      <w:r>
        <w:rPr>
          <w:rFonts w:ascii="Times" w:hAnsi="Times" w:eastAsia="Times"/>
          <w:b w:val="0"/>
          <w:i w:val="0"/>
          <w:color w:val="000000"/>
          <w:sz w:val="22"/>
        </w:rPr>
        <w:t>spinning?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8541.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9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programme for </w:t>
      </w:r>
      <w:r>
        <w:rPr>
          <w:rFonts w:ascii="Times" w:hAnsi="Times" w:eastAsia="Times"/>
          <w:b w:val="0"/>
          <w:i/>
          <w:color w:val="000000"/>
          <w:sz w:val="18"/>
        </w:rPr>
        <w:t>Rentia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Baras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fell on October l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Narandas Gandhi”,27-9-1937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National School, Rajkot under the addressee’s charge, had a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for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Rentia Baras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celebrations. They devoted a few hours daily, for 68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days, to spinning and produced 28,34,000 yards of yarn, and collected funds for khadi </w:t>
      </w:r>
      <w:r>
        <w:rPr>
          <w:rFonts w:ascii="Times" w:hAnsi="Times" w:eastAsia="Times"/>
          <w:b w:val="0"/>
          <w:i w:val="0"/>
          <w:color w:val="000000"/>
          <w:sz w:val="18"/>
        </w:rPr>
        <w:t>work.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360.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2, 1937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  <w:tab w:pos="1750" w:val="left"/>
          <w:tab w:pos="56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try to make something out of the many handicrafts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suggested. You are so resourceful that you can even shoulder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undertaking. But a few things are essential before you can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have to forget your tomes, and start making use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and feet. For this you must set apart part of your busy hours.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cotton and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-spinning and approach them intellectually. I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you Gregg’s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late Maganlal Gandhi’s book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subject. Sjt. Gulzarilal Nanda would gladly initiate you into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important than this is for you to launch out into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in the neighbourhood of the city, study how some of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handicraftsmen, basket-makers, rope-makers, etc., make their living.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their crude handiwork will reveal some art; But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perception you will be able to find out that there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scope for improvement in the method of their work, and you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these ignorant folks have gone along the beaten track for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anyone to show them improved ways. You will also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ignorance is the result of our middle-class ancestors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and I having neglected these poor folks, and you will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a genuine tear. You will then see what I mean by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handicrafts. It is likely that the whole thing may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reaction on you, and you may want to preserve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status </w:t>
      </w:r>
      <w:r>
        <w:rPr>
          <w:rFonts w:ascii="Times" w:hAnsi="Times" w:eastAsia="Times"/>
          <w:b w:val="0"/>
          <w:i/>
          <w:color w:val="000000"/>
          <w:sz w:val="22"/>
        </w:rPr>
        <w:t>quo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Or perhaps you would reject both the existing and the proposed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of things and discover a third thing altogether. That,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sure, will not pain me. For my sole purpose is to seek truth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word and deed. That is the thing I am mad about, the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I am living and for which I am hoping to die. That is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friends like you and invite them to challenge me.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 me of the error of my ways, I shall not hesitate to confess </w:t>
      </w:r>
      <w:r>
        <w:rPr>
          <w:rFonts w:ascii="Times" w:hAnsi="Times" w:eastAsia="Times"/>
          <w:b w:val="0"/>
          <w:i w:val="0"/>
          <w:color w:val="000000"/>
          <w:sz w:val="22"/>
        </w:rPr>
        <w:t>my folly.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2-10-1937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Translated by Mahadev Desai this appeared under the title “An Open Mind”.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Prefacing it he wrote: “An economist friend has been, at Gandhiji’s request, sending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a number of notes on education and prohibition. He approaches the question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purely economic point of view which would seem to make the educational point of </w:t>
      </w:r>
      <w:r>
        <w:rPr>
          <w:rFonts w:ascii="Times" w:hAnsi="Times" w:eastAsia="Times"/>
          <w:b w:val="0"/>
          <w:i w:val="0"/>
          <w:color w:val="000000"/>
          <w:sz w:val="18"/>
        </w:rPr>
        <w:t>view secondary and not primary as Gandhiji wants it to be.”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Richard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B. Gregg’s Economics of Khaddar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Charkha Shastra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361. LEST WE FORGET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Harijan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sevak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reminds me that nowadays Harijans, for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weekly was started, have receded into the background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are devoted to all sorts of subjects. He is half right.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begun to discuss questions which have been hitherto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excluded. The reason for exclusion no longer exists. The contrary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now. In the greater part of India the Congress is both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and power. It is true that the power is limited. But it is limited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terms of Complete Independence, not otherwise. India is one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 with high walls of suppression choking her mind and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its Superintendent has seen fit to give a large part of the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to appoint from among themselves the governing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full powers of administration, at any rate enough for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strong, so long as they recognize that they are still prisoners. Well,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chosen to take advantage of this freedom in the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never requiring the assistance of his admitted physical superiority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convince the Superintendent that he is no longer wanted. 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Anyway, that being my interpretation of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Act and the office-acceptance, I must strive to show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co-workers, who have become Ministers, how in my opinion they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the end. And if I succeed in so doing, the battle against </w:t>
      </w:r>
      <w:r>
        <w:rPr>
          <w:rFonts w:ascii="Times" w:hAnsi="Times" w:eastAsia="Times"/>
          <w:b w:val="0"/>
          <w:i w:val="0"/>
          <w:color w:val="000000"/>
          <w:sz w:val="22"/>
        </w:rPr>
        <w:t>untouchability is almost won.</w:t>
      </w:r>
    </w:p>
    <w:p>
      <w:pPr>
        <w:autoSpaceDN w:val="0"/>
        <w:tabs>
          <w:tab w:pos="550" w:val="left"/>
          <w:tab w:pos="2350" w:val="left"/>
          <w:tab w:pos="4990" w:val="left"/>
          <w:tab w:pos="5370" w:val="left"/>
          <w:tab w:pos="5650" w:val="left"/>
          <w:tab w:pos="63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need hardly say that removal of untouchability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heart is, like communal unity, an indispensable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through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action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office-acceptance. Therefore Harijan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sevaks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redouble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to touch the caste Hindu heart as well as the Harijan heart.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constantly remind Hindu orthodoxy of the solemn oath taken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meeting held in Bombay on the 25th September, 1932,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presidentship of Pandit Madan Mohan Malaviya.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 is </w:t>
      </w:r>
      <w:r>
        <w:rPr>
          <w:rFonts w:ascii="Times" w:hAnsi="Times" w:eastAsia="Times"/>
          <w:b w:val="0"/>
          <w:i w:val="0"/>
          <w:color w:val="000000"/>
          <w:sz w:val="22"/>
        </w:rPr>
        <w:t>the oath: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Conference resolves that henceforth, amongst Hindus, no one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shall be regarded as untouchable by reason of his birth, and that those who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so regarded hitherto shall have the same right as other Hindus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 to the use of public wells, public schools, public roads and all other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 institutions. This right shall have statutory recognition at the first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opportunity, and shall be one of the earliest acts of the Swaraj Parliament, if 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shall not have received such recognition before that time.</w:t>
      </w:r>
    </w:p>
    <w:p>
      <w:pPr>
        <w:autoSpaceDN w:val="0"/>
        <w:autoSpaceDE w:val="0"/>
        <w:widowControl/>
        <w:spacing w:line="240" w:lineRule="exact" w:before="2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Dr. Nilaranjan Ray and Dr. B. C. Roy”, 25-9-1932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further agreed that it shall be the duty of all Hindu leaders to secure,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every legitimate and peaceful means, an early removal of all social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disabilities now imposed by custom upon the so-called untouchable classes,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including the bar in respect of admission to temples.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2-10-1937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362. STUDENTS AND STRIKES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college student of Bangalore writes:</w:t>
      </w:r>
    </w:p>
    <w:p>
      <w:pPr>
        <w:autoSpaceDN w:val="0"/>
        <w:autoSpaceDE w:val="0"/>
        <w:widowControl/>
        <w:spacing w:line="240" w:lineRule="exact" w:before="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read your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8"/>
        </w:rPr>
        <w:t>and I request you to let me know your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opinion on students taking part in strikes like Andamans Day, Abattoir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>, etc.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have pleaded for the removal of restrictions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and movements of students, I am not able to support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strikes or demonstrations. Students should have the greatest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expression and of opinion. They may openly sympathize with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party they like. But in my opinion they may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action whilst they are studying. A student cannot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politician and pursue his studies at the same time. It is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draw hard and fast lines at the time of big national upheavals.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strike or, if the word ‘strike’ can be used in such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circumstances, it is a wholesale strike; it is a suspension of studies.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Thus what may appear to be an exception is not one in reality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matter of fact the question such as the correspondent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raised should not arise in the Congress Provinces. For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curb which the best mind of the students will not willingly accept.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of them are, must be, Congress-minded. They may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that would embarrass the Ministries. If they struck,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so because the Ministers wanted them to. But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 of Congress Ministers wanting them to strike except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Congress is no longer in office, and when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declares, maybe, a non-violent active war against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day. And even then, I should think that to invite students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instance to suspend their studies for strikes would be tantamount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declaration of bankruptcy. If the people in general are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for any demonstration in the nature of strikes, students will</w:t>
      </w:r>
    </w:p>
    <w:p>
      <w:pPr>
        <w:autoSpaceDN w:val="0"/>
        <w:autoSpaceDE w:val="0"/>
        <w:widowControl/>
        <w:spacing w:line="220" w:lineRule="exact" w:before="488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“For Ministers of Education”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Deshbandhu Gupta”, 8-9-1937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left alone except as a last resort. During the last war the students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the first to be called out but they were the last, so far as I </w:t>
      </w:r>
      <w:r>
        <w:rPr>
          <w:rFonts w:ascii="Times" w:hAnsi="Times" w:eastAsia="Times"/>
          <w:b w:val="0"/>
          <w:i w:val="0"/>
          <w:color w:val="000000"/>
          <w:sz w:val="22"/>
        </w:rPr>
        <w:t>recollect, and then only college students.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the correspondent to read or re-read my note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schoolmaster’s letter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18th September. He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therein my position regarding the political liberty of students and </w:t>
      </w:r>
      <w:r>
        <w:rPr>
          <w:rFonts w:ascii="Times" w:hAnsi="Times" w:eastAsia="Times"/>
          <w:b w:val="0"/>
          <w:i w:val="0"/>
          <w:color w:val="000000"/>
          <w:sz w:val="22"/>
        </w:rPr>
        <w:t>schoolmasters.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another correspondent writes in connection with it: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we allow paid State officials, teachers and others to participate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politics, it would become a hell. No Government could be carried on if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policies are subjected to debates among Government or other State officials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have to carry them out. Your desire that national hopes, desires and ideas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patriotism should have free play is of course proper. But I fear your article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likely to be misunderstood unless you make your position quite clear.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thought that my position was quite clear. Where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Government there is rarely any friction between it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or the students. My note guards itself against all indiscipline.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schoolmaster resents, and rightly, is espionage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suppression of free thought which has been the rule of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hitherto. Congress Ministers themselves are of the people and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people. They have no secrets. They are expected to be in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 with every public activity including the student mind.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at their disposal the whole of the Congress machinery which,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interpreter of the popular will, is surely more than the law,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and the military. Those who have not that machinery to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are spent bullets. For those Ministers who have the Congress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back, the law, the police and the military may be said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useless appendage. And the Congress is nothing if it is not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embodiment of discipline. Therefore with the Congress in power there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voluntary; not forced, discipline everywhere.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2-10-193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363. DOING, NOT IDLE THINKING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G. S. Arundale sends me an advance copy of an article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written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Orient Illustrated Weekly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covering letter:</w:t>
      </w:r>
    </w:p>
    <w:p>
      <w:pPr>
        <w:autoSpaceDN w:val="0"/>
        <w:autoSpaceDE w:val="0"/>
        <w:widowControl/>
        <w:spacing w:line="260" w:lineRule="exact" w:before="48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expressed a wish that education should now begin to be real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this country and not artificial as it has been for so many years. As one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active in education in India for more than thirty years, I send you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 which is appearing in the Orient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Illustrated Weekly.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Maybe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represents in some degree your own views. I do feel that there should be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scheme of education which every National Minister will do his best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express in his particular Province. There has been a good deal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independent tinkering. I feel it is urgent that the note of the great principles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sounded without delay so that there may be a common bond and a </w:t>
      </w:r>
      <w:r>
        <w:rPr>
          <w:rFonts w:ascii="Times" w:hAnsi="Times" w:eastAsia="Times"/>
          <w:b w:val="0"/>
          <w:i w:val="0"/>
          <w:color w:val="000000"/>
          <w:sz w:val="18"/>
        </w:rPr>
        <w:t>common effort in which public and Government alike shall join.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take from the article the most important and relevant extracts.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After dealing with the question of how to proceed, he says:</w:t>
      </w:r>
    </w:p>
    <w:p>
      <w:pPr>
        <w:autoSpaceDN w:val="0"/>
        <w:autoSpaceDE w:val="0"/>
        <w:widowControl/>
        <w:spacing w:line="260" w:lineRule="exact" w:before="48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no space here to suggest the nature of the principles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underlie national education. But at least so far as both boys and girls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concerned in the school sphere—I hope we shall gradually eliminate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absurd distinctions of ‘school’ and ‘college’—the note throughout must be </w:t>
      </w:r>
      <w:r>
        <w:rPr>
          <w:rFonts w:ascii="Times" w:hAnsi="Times" w:eastAsia="Times"/>
          <w:b w:val="0"/>
          <w:i w:val="0"/>
          <w:color w:val="000000"/>
          <w:sz w:val="18"/>
        </w:rPr>
        <w:t>that of Doing.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 much thought may be stimulated, it is valueless save as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mellows into Doing. The same may be said as regards the emotions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feelings, so dangerously neglected in most modern systems of education.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needs her youth to be workers—workers whose character is such—developed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education—that it naturally becomes translated into work,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 capacity, into service. India needs young citizens who can do well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whatever department of life to which they may be called by environment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heredity. Every subject of the curriculum is to the end of right living.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 discloses the Law, the Order and the Purpose of Life. Teachers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never forget this as they tend to grow submerged in the hardness of so-called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facts. They should remember that in the world of our intelligence there are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facts, but only conventions. It was well said by Sir Arthur Eddington1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science has taken the great step forward of moving from certainty to doubt. </w:t>
      </w:r>
      <w:r>
        <w:rPr>
          <w:rFonts w:ascii="Times" w:hAnsi="Times" w:eastAsia="Times"/>
          <w:b w:val="0"/>
          <w:i w:val="0"/>
          <w:color w:val="000000"/>
          <w:sz w:val="18"/>
        </w:rPr>
        <w:t>Our education must, therefore, cause all its ‘facts’ to rest lightly in the minds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Arthar Stanley Eddington, a British astronomer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its pupils, and use them beyond all else for the development of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character which is the only safe foundation both for individuals and for </w:t>
      </w:r>
      <w:r>
        <w:rPr>
          <w:rFonts w:ascii="Times" w:hAnsi="Times" w:eastAsia="Times"/>
          <w:b w:val="0"/>
          <w:i w:val="0"/>
          <w:color w:val="000000"/>
          <w:sz w:val="18"/>
        </w:rPr>
        <w:t>nations.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once character stirs, the desire to do will intensify,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directions both of self-support and of self-sacrifice. There will arise the desire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draw as close as possible to the Earth our Mother, to worship her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ritual of agriculture, and to become as little as may be of a burden to her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simplicity of need and purity of desire. Indeed, I hold that no child of Mother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Earth should be unable to draw from her some direct sustenance, and I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as part of all education some measure of direct contact with her, even in </w:t>
      </w:r>
      <w:r>
        <w:rPr>
          <w:rFonts w:ascii="Times" w:hAnsi="Times" w:eastAsia="Times"/>
          <w:b w:val="0"/>
          <w:i w:val="0"/>
          <w:color w:val="000000"/>
          <w:sz w:val="18"/>
        </w:rPr>
        <w:t>town educational institutions.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must tear ourselves radically away from those educational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conventions which have made education so largely futile today. We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begin, under the existing favourable auspices of the national ministries,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system of real education which is not instruction. We have become imprisoned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ruts and grooves of out-of-date educational forms and fetishes, and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heartily welcome Gandhiji’s adumbration of an education which is 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supporting. I am not quite sure if we shall be able to go quite as far as he </w:t>
      </w:r>
      <w:r>
        <w:rPr>
          <w:rFonts w:ascii="Times" w:hAnsi="Times" w:eastAsia="Times"/>
          <w:b w:val="0"/>
          <w:i w:val="0"/>
          <w:color w:val="000000"/>
          <w:sz w:val="18"/>
        </w:rPr>
        <w:t>suggests. I entirely agree that a young citizen after finishing a seven years’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“should be discharged as an earning unit”. I myself feel that everyone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should, partly through education, become conscious of his creative capacity,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he is a god in the becoming and therefore possesses the supreme attribute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God—the power to create, to do. If this power be not awakened, of what use </w:t>
      </w:r>
      <w:r>
        <w:rPr>
          <w:rFonts w:ascii="Times" w:hAnsi="Times" w:eastAsia="Times"/>
          <w:b w:val="0"/>
          <w:i w:val="0"/>
          <w:color w:val="000000"/>
          <w:sz w:val="18"/>
        </w:rPr>
        <w:t>education? Then indeed is it instruction and not education.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as much brain in the hand as there is in the head. For long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intellect in the head has been our God. Intellect has been our tyrant,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dictator. Under the new dispensation it must be one among our many servants,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we must learn to exalt all that makes for simple living, that draws us near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beautiful simplicities of nature, all that helps me to live with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hands—manual work of all kinds, of the artist, of the artisan, of the </w:t>
      </w:r>
      <w:r>
        <w:rPr>
          <w:rFonts w:ascii="Times" w:hAnsi="Times" w:eastAsia="Times"/>
          <w:b w:val="0"/>
          <w:i w:val="0"/>
          <w:color w:val="000000"/>
          <w:sz w:val="18"/>
        </w:rPr>
        <w:t>agriculturist.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know I should have lived a happier and more effective life had I so </w:t>
      </w:r>
      <w:r>
        <w:rPr>
          <w:rFonts w:ascii="Times" w:hAnsi="Times" w:eastAsia="Times"/>
          <w:b w:val="0"/>
          <w:i w:val="0"/>
          <w:color w:val="000000"/>
          <w:sz w:val="18"/>
        </w:rPr>
        <w:t>been educated.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 I  have  been  saying  as  a layman, for the lay reader,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Arundale has said as an educationist, for the educationist, and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in their charge the moulding of the youth of the country.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surprised at the caution with which he approaches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self-supporting education. For me it is the crux. My one regret is that </w:t>
      </w:r>
      <w:r>
        <w:rPr>
          <w:rFonts w:ascii="Times" w:hAnsi="Times" w:eastAsia="Times"/>
          <w:b w:val="0"/>
          <w:i w:val="0"/>
          <w:color w:val="000000"/>
          <w:sz w:val="22"/>
        </w:rPr>
        <w:t>what I have seen through the glass darkly for the past 40 years I have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begun to see no quite clearly under the stress of circumstances.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spoken strongly in 1920 against the present system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and having now got the opportunity of influencing,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little it may be, Ministers in seven Provinces,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fellow-workers and fellow-sufferers in the glorious struggle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the country, I have felt an irresistible call to make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that the present mode of education is radically wrong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bottom to top. And what I have been struggling to express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 very inadequately has come upon me like a flash,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of it is daily growing upon me. I do, therefore, venture to ask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educationists of the country, who have no axes to grind, and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open mind, to study the two propositions that I have laid down,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allowing their preconceived and settled notions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existing mode of education to interfere with the free flow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reason. I would urge them not to allow my utter ignorance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education, in its technical and orthodox sense, to prejudice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what I have been saying and writing. Wisdom, it is said,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from the mouths of babes and sucklings. It may be a poetic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exaggeration, but there is no doubt that sometimes it does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babes. Experts polish it and give it a scientific shape.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ask for an examination of my propositions purely on merits.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restate them here, not as I have previously laid them down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columns, but in the language that occurs to me as I am dictating </w:t>
      </w:r>
      <w:r>
        <w:rPr>
          <w:rFonts w:ascii="Times" w:hAnsi="Times" w:eastAsia="Times"/>
          <w:b w:val="0"/>
          <w:i w:val="0"/>
          <w:color w:val="000000"/>
          <w:sz w:val="22"/>
        </w:rPr>
        <w:t>these lines: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Primary education, extending over a period of 7 years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longer, and covering all the subjects up to the matriculation standard,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English, plus a vocation used as the vehicle for drawing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of boys and girls in all departments of knowledge, should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place of what passes today under the name of Primary, Middle and </w:t>
      </w:r>
      <w:r>
        <w:rPr>
          <w:rFonts w:ascii="Times" w:hAnsi="Times" w:eastAsia="Times"/>
          <w:b w:val="0"/>
          <w:i w:val="0"/>
          <w:color w:val="000000"/>
          <w:sz w:val="22"/>
        </w:rPr>
        <w:t>High School Education.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Such education, taken as a whole, can, and must be, </w:t>
      </w:r>
      <w:r>
        <w:rPr>
          <w:rFonts w:ascii="Times" w:hAnsi="Times" w:eastAsia="Times"/>
          <w:b w:val="0"/>
          <w:i w:val="0"/>
          <w:color w:val="000000"/>
          <w:sz w:val="22"/>
        </w:rPr>
        <w:t>self-supporting; in fact self-support is the acid test of its reality.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2-10-1937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364. QUESTIONS BEFORE EDUCATIONAL CONFERENCE</w:t>
      </w:r>
    </w:p>
    <w:p>
      <w:pPr>
        <w:autoSpaceDN w:val="0"/>
        <w:autoSpaceDE w:val="0"/>
        <w:widowControl/>
        <w:spacing w:line="260" w:lineRule="exact" w:before="4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Marwari High School, recently renamed Navabharat Vidya-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laya, is celebrating its Silver Jubilee. The management conceived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>idea of calling on the occasion a small conference of nationally-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 educationists to discuss the plan of education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endeavouring to propound in these columns. The Secretary,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Shrimannarayan Agrawal, consulted me as to the desirability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converting such a conference, and asked me to preside if I approved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idea. I liked both the suggestions. So the conference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at Wardha on October 22nd and 23rd. Only those will attend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invited thereto. If there are any educationists who would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and who have not received invitations, they may apply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Secretary, giving their names and addresses, and such particulars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enable the management to decide whether they can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the invitation. Provision is being made only for a limited number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deeply interested in the problem and can make a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contribution to the discussion. The conference is not intended to be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spectacular. There will be no visitors. It will be a purely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A limited number of Press tickets will be issued. I advise </w:t>
      </w:r>
      <w:r>
        <w:rPr>
          <w:rFonts w:ascii="Times" w:hAnsi="Times" w:eastAsia="Times"/>
          <w:b w:val="0"/>
          <w:i w:val="0"/>
          <w:color w:val="000000"/>
          <w:sz w:val="22"/>
        </w:rPr>
        <w:t>Pressmen to elect one or two representatives and share the reporting.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approach the task in confidence but in all humility,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mind, and with the will to learn and to revise and correct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views, whenever necessary. The propositions I shall submit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for consideration will be, so far as they occur to me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present, as follows: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present system of education does not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of the country in any shape or form. English,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made the medium of instruction in all the higher branches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learning, has created a permanent bar between the highly educated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and the uneducated many. It has prevented knowledge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percolating to the masses. This excessive importance given to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cast upon the educated class a burden which has maimed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mentally for life and made them strangers in their own land. Absence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vocational training has made the educated class almost unfit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productive work and harmed them physically. Money spent on </w:t>
      </w:r>
      <w:r>
        <w:rPr>
          <w:rFonts w:ascii="Times" w:hAnsi="Times" w:eastAsia="Times"/>
          <w:b w:val="0"/>
          <w:i w:val="0"/>
          <w:color w:val="000000"/>
          <w:sz w:val="22"/>
        </w:rPr>
        <w:t>primary education is a waste of expenditure inasmuch as what little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72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taught is soon forgotten and has little or no value in terms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villages or cities. Such advantage as is gained by the existing system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education is not gained by the chief taxpayer, his children getting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least.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 The course of primary education should be extended at least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seven years and should include the general knowledge gained up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matriculation standard less English and plus a substantial vocation.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 For the all-round development of boys and girls all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so far as possible be given through a profit-yielding vocation.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words vocations should serve a double purpose—to enable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pupil to pay for his tuition through the products of his labour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to develop the whole man or woman in him 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vocation learnt at school. Land, buildings and equipment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intended to be covered by the proceeds of the pupil’s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processes of cotton, wool and silk, commencing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gathering, cleaning, ginning (in the case of cotton), carding, spinning,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dyeing, sizing, warp-making, double-twisting, designing and weaving, </w:t>
      </w:r>
      <w:r>
        <w:rPr>
          <w:rFonts w:ascii="Times" w:hAnsi="Times" w:eastAsia="Times"/>
          <w:b w:val="0"/>
          <w:i w:val="0"/>
          <w:color w:val="000000"/>
          <w:sz w:val="22"/>
        </w:rPr>
        <w:t>embroidery, tailoring, paper-making, cutting, bookbinding, cabinet-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making, toy-making, </w:t>
      </w:r>
      <w:r>
        <w:rPr>
          <w:rFonts w:ascii="Times" w:hAnsi="Times" w:eastAsia="Times"/>
          <w:b w:val="0"/>
          <w:i/>
          <w:color w:val="000000"/>
          <w:sz w:val="22"/>
        </w:rPr>
        <w:t>gur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-making are undoubtedly occupations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easily be learnt and handled without much capital outlay.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primary education should equip boys and girls to earn their bread,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 guaranteeing employment in the vocations learnt or by </w:t>
      </w:r>
      <w:r>
        <w:rPr>
          <w:rFonts w:ascii="Times" w:hAnsi="Times" w:eastAsia="Times"/>
          <w:b w:val="0"/>
          <w:i w:val="0"/>
          <w:color w:val="000000"/>
          <w:sz w:val="22"/>
        </w:rPr>
        <w:t>buying their manufactures at prices fixed by the State.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 Higher education should be left to private enterprise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national requirements whether in the various industries,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 arts, belles-lettres or fine arts. The State Universities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purely examining bodies, self-supporting through the fees 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examinations. Universities will look after the whole of the field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and will prepare and approve courses of studies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departments of education. No private school should be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previous sanction of the respective Universities. University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charters should be given liberally to any body of persons of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and integrity, it being always understood that the Universities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cost the State anything except that it will bear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running a Central Education Department. The foregoing scheme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absolve the State from running such seminaries as may be </w:t>
      </w:r>
      <w:r>
        <w:rPr>
          <w:rFonts w:ascii="Times" w:hAnsi="Times" w:eastAsia="Times"/>
          <w:b w:val="0"/>
          <w:i w:val="0"/>
          <w:color w:val="000000"/>
          <w:sz w:val="22"/>
        </w:rPr>
        <w:t>required for supplying State needs.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claimed that if the whole scheme is accepted, it will solve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question of the greatest concern to the State—training of its youth, its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future makers.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2-10-1937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365.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RAISE FROM THE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IGHEST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runs an A. P. message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Calicut: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 statement issued today His Holiness Azhvancheri Thampurakkal,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 is considered as the highest of the Brahmins in Kerala, says: “The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Temple-entry Proclamation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issued by His Highness the Maharaja of Travan-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core has resuscitated Hinduism, without in the least deviating from its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essential ideals.” His Holiness considers that the Proclamation will shine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resplendent through the ages as the most perfect doctrine of varnashrama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dharma.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Holiness also points out that the Proclamation has rooted out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evils of untouchability, disharmony and inequality among the Hindus, and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His Holiness welcomes all the principles laid down in the Proclamation.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Holiness is of opinion that it in no way contravenes the Vedic injunctions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 Shastric ordinances.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Holiness Azhvancheri Thampurakkal is</w:t>
      </w:r>
      <w:r>
        <w:rPr>
          <w:rFonts w:ascii="Times" w:hAnsi="Times" w:eastAsia="Times"/>
          <w:b w:val="0"/>
          <w:i w:val="0"/>
          <w:color w:val="000000"/>
          <w:sz w:val="18"/>
        </w:rPr>
        <w:t>the last resort of appeal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caste matters, according to the history of Kerala written by the historian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Padmanabha Menon. . . 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tender my congratulations to His Holiness on his courageously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ranging himself on the side of truth and progress. It is to be hoped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he is “the last resort of appeal in caste matters” his opinion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respected and adopted by orthodoxy at least in Kerala if not </w:t>
      </w:r>
      <w:r>
        <w:rPr>
          <w:rFonts w:ascii="Times" w:hAnsi="Times" w:eastAsia="Times"/>
          <w:b w:val="0"/>
          <w:i w:val="0"/>
          <w:color w:val="000000"/>
          <w:sz w:val="22"/>
        </w:rPr>
        <w:t>elsewhere.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ARIJAN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ERVICE IN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IMLA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in Simla for the past five years the Valmiki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(Harijan) Young Men’s Association. Its Honorary Director is Pt. C. V.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Viswanathan. Its Honorary Secretary is Lala B. Lachman Singh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Sabhotra, himself a Valmiki Harijan. It runs during summer a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night-school open to all communities. Of its twenty-one students,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are caste Hindus. The school has three Harijan teachers teaching </w:t>
      </w:r>
      <w:r>
        <w:rPr>
          <w:rFonts w:ascii="Times" w:hAnsi="Times" w:eastAsia="Times"/>
          <w:b w:val="0"/>
          <w:i w:val="0"/>
          <w:color w:val="000000"/>
          <w:sz w:val="22"/>
        </w:rPr>
        <w:t>all castes. It has also two caste Hindu and Sikh teachers. The Head-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is a Harijan. The Association gives free medical relief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honorary physicians. There is also a mutual aid fund. Loans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 at one pice per rupee interest. This means 18 per cent. I </w:t>
      </w:r>
      <w:r>
        <w:rPr>
          <w:rFonts w:ascii="Times" w:hAnsi="Times" w:eastAsia="Times"/>
          <w:b w:val="0"/>
          <w:i w:val="0"/>
          <w:color w:val="000000"/>
          <w:sz w:val="22"/>
        </w:rPr>
        <w:t>regard this as exorbitant. It should be no more than 6 per cent or 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from which are reproduced here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“An Example for Hindu Princes and Their Advisers”, 16-11-1936 and </w:t>
      </w:r>
      <w:r>
        <w:rPr>
          <w:rFonts w:ascii="Times" w:hAnsi="Times" w:eastAsia="Times"/>
          <w:b w:val="0"/>
          <w:i w:val="0"/>
          <w:color w:val="000000"/>
          <w:sz w:val="18"/>
        </w:rPr>
        <w:t>Appendix.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most 8 per cent. That would no doubt mean stricter scrutiny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giving of loans. This would be all to the good. The course of every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rupee given should be traced. The Association also supports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reading-room and sometimes poor stranded Harijans are permitted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shakedown of nights on its premises. I wish the Association every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success.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RISSA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LOOD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ELIEF</w:t>
      </w:r>
    </w:p>
    <w:p>
      <w:pPr>
        <w:autoSpaceDN w:val="0"/>
        <w:autoSpaceDE w:val="0"/>
        <w:widowControl/>
        <w:spacing w:line="240" w:lineRule="exact" w:before="12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be able to say that Sjts. A. B. Pandit and Co.’s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cheque for Rs. 500 and Sjt. Manilal Bulakhidas’s cheque for Rs. 100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constitute the first and prompt response to my appeal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Orissa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Flood Relief. The cheques have been forwarded directly to the </w:t>
      </w:r>
      <w:r>
        <w:rPr>
          <w:rFonts w:ascii="Times" w:hAnsi="Times" w:eastAsia="Times"/>
          <w:b w:val="0"/>
          <w:i w:val="0"/>
          <w:color w:val="000000"/>
          <w:sz w:val="22"/>
        </w:rPr>
        <w:t>Minister Shri Kanungo, at Cuttack.</w:t>
      </w:r>
    </w:p>
    <w:p>
      <w:pPr>
        <w:autoSpaceDN w:val="0"/>
        <w:autoSpaceDE w:val="0"/>
        <w:widowControl/>
        <w:spacing w:line="294" w:lineRule="exact" w:before="6" w:after="31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2-10-1937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20.0" w:type="dxa"/>
      </w:tblPr>
      <w:tblGrid>
        <w:gridCol w:w="3258"/>
        <w:gridCol w:w="3258"/>
      </w:tblGrid>
      <w:tr>
        <w:trPr>
          <w:trHeight w:hRule="exact" w:val="1104"/>
        </w:trPr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92" w:after="0"/>
              <w:ind w:left="288" w:right="576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366. LETTER TO AVANTIKABAI GOKHALE AND 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GAURIBAI KHADILKAR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  <w:p>
            <w:pPr>
              <w:autoSpaceDN w:val="0"/>
              <w:autoSpaceDE w:val="0"/>
              <w:widowControl/>
              <w:spacing w:line="294" w:lineRule="exact" w:before="16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[About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October 2, 1930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2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</w:tr>
    </w:tbl>
    <w:p>
      <w:pPr>
        <w:autoSpaceDN w:val="0"/>
        <w:autoSpaceDE w:val="0"/>
        <w:widowControl/>
        <w:spacing w:line="240" w:lineRule="exact" w:before="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deep affection is a familiar phenomenon. But the affection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countless others whom I have never known keeps me from </w:t>
      </w:r>
      <w:r>
        <w:rPr>
          <w:rFonts w:ascii="Times" w:hAnsi="Times" w:eastAsia="Times"/>
          <w:b w:val="0"/>
          <w:i w:val="0"/>
          <w:color w:val="000000"/>
          <w:sz w:val="22"/>
        </w:rPr>
        <w:t>swerving from the path of duty.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9-10-1937</w:t>
      </w:r>
    </w:p>
    <w:p>
      <w:pPr>
        <w:autoSpaceDN w:val="0"/>
        <w:autoSpaceDE w:val="0"/>
        <w:widowControl/>
        <w:spacing w:line="240" w:lineRule="exact" w:before="3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“Havoc in Orissa”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Mahadev Desai “Notes”. The addressees used to send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dhotis of self-spun yarn on his birthday every year.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4"/>
        <w:ind w:left="0" w:right="0"/>
      </w:pPr>
    </w:p>
    <w:p>
      <w:pPr>
        <w:autoSpaceDN w:val="0"/>
        <w:autoSpaceDE w:val="0"/>
        <w:widowControl/>
        <w:spacing w:line="3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367. ILLITERATES </w:t>
      </w:r>
      <w:r>
        <w:rPr>
          <w:rFonts w:ascii="Times" w:hAnsi="Times" w:eastAsia="Times"/>
          <w:b w:val="0"/>
          <w:i w:val="0"/>
          <w:color w:val="000000"/>
          <w:sz w:val="24"/>
        </w:rPr>
        <w:t>v</w:t>
      </w:r>
      <w:r>
        <w:rPr>
          <w:rFonts w:ascii="Times" w:hAnsi="Times" w:eastAsia="Times"/>
          <w:b w:val="0"/>
          <w:i/>
          <w:color w:val="000000"/>
          <w:sz w:val="24"/>
        </w:rPr>
        <w:t>. LITERATES</w:t>
      </w:r>
    </w:p>
    <w:p>
      <w:pPr>
        <w:autoSpaceDN w:val="0"/>
        <w:autoSpaceDE w:val="0"/>
        <w:widowControl/>
        <w:spacing w:line="294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gentleman writes from Bombay: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present Government has urged the Corporation to widen its franchise.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Today it is limited to the adults who pay not less than Rs. 5 rent. It has been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recommended that it should be extended to all literates. The question now is what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effect this will have on the proposal to have adult franchise for election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Constituent Assembly. If the Congress members now rest content with literacy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franchise, would it not be a violation of the Congress principle? There are some like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 who think it expedient for the present to accept the literacy franchise. What is our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duty in the circumstances 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far as this question is directly related to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discipline, I have no right to express an opinion on the subject.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 as a journalist I would not consider more authoritative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interpretation of the questioner. The opinion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would be sufficient and should be binding in this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let me, as one with long experience, give my opinion too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the questioner and others like him. Anyone who thinks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lacks the capacity or the time to take all the steps suggested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should, I hold, take without hesitation whatever steps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direction laid down by the Congress. It is his duty to do this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question of any breach of discipline.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Considering the merits of the proposal, 1 feel that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extending the franchise, it is not at all proper to confine it to literates.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possible that an educated young man of 21 may not at all be fit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his franchise, whereas, an illiterate man of 50, experienced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sensible, may realize the value of his vote and his vote will have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significance. It has been daily happening that way.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taken for granted even in the Congress advocacy of adult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franchise. I am firmly convinced that the deaf and dumb,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idiots, lunatics, persons indulging in secret crimes and those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incurable diseases cannot enjoy the right to vote even if they </w:t>
      </w:r>
      <w:r>
        <w:rPr>
          <w:rFonts w:ascii="Times" w:hAnsi="Times" w:eastAsia="Times"/>
          <w:b w:val="0"/>
          <w:i w:val="0"/>
          <w:color w:val="000000"/>
          <w:sz w:val="22"/>
        </w:rPr>
        <w:t>have attained the prescribed age.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there is no reason to believe that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to read and write have achieved something great.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say that those who have not been able so far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educated are themselves responsible for their ignorance. It is indeed </w:t>
      </w:r>
      <w:r>
        <w:rPr>
          <w:rFonts w:ascii="Times" w:hAnsi="Times" w:eastAsia="Times"/>
          <w:b w:val="0"/>
          <w:i w:val="0"/>
          <w:color w:val="000000"/>
          <w:sz w:val="22"/>
        </w:rPr>
        <w:t>the indifference of the middle-class people that is responsible for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71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the masses. The number of illiterate people in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so large because these people have not discharged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Hence, in my view it is a double crime to give franchise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by the favour of the Government, have become educated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 it to those who, because of the Government’s indifference,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no education. It becomes the duty of those in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for early education of those illiterates who are entitled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their votes. Thus, on the one hand, it would mean atonement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not giving franchise to those who should have had it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beginning, and, on the other, it would encourage efforts to educate the </w:t>
      </w:r>
      <w:r>
        <w:rPr>
          <w:rFonts w:ascii="Times" w:hAnsi="Times" w:eastAsia="Times"/>
          <w:b w:val="0"/>
          <w:i w:val="0"/>
          <w:color w:val="000000"/>
          <w:sz w:val="22"/>
        </w:rPr>
        <w:t>electorate so that voters can exercise their franchise intelligently.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3-10-1937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368. LETTER TO AMRIT KAUR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1937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time,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3617. Courtesy: Amrit Kaur. Also G.N. 6426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369.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Chimanlal’s ship may still be said to be in mid-sea. He didn’t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 the whole night. He kept shivering. His behaviour also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considerably. The temperature is all right. It is 98º.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 is coming today. If you are not sending him for me,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for Chimanlal at any rate. The earlier he comes the better. What </w:t>
      </w:r>
      <w:r>
        <w:rPr>
          <w:rFonts w:ascii="Times" w:hAnsi="Times" w:eastAsia="Times"/>
          <w:b w:val="0"/>
          <w:i w:val="0"/>
          <w:color w:val="000000"/>
          <w:sz w:val="22"/>
        </w:rPr>
        <w:t>about Lila?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11574</w:t>
      </w:r>
    </w:p>
    <w:p>
      <w:pPr>
        <w:autoSpaceDN w:val="0"/>
        <w:autoSpaceDE w:val="0"/>
        <w:widowControl/>
        <w:spacing w:line="240" w:lineRule="exact" w:before="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postscript to Mirabehn’s letter to the addressee.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370.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to do so many things but God alone knows what is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us. Now that you have stayed over, it is all right. Come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 with Lilavati and take the evening train with Jamnalalji or </w:t>
      </w:r>
      <w:r>
        <w:rPr>
          <w:rFonts w:ascii="Times" w:hAnsi="Times" w:eastAsia="Times"/>
          <w:b w:val="0"/>
          <w:i w:val="0"/>
          <w:color w:val="000000"/>
          <w:sz w:val="22"/>
        </w:rPr>
        <w:t>by yourself. You need not leave tonight.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3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392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371. LETTER TO AMRIT KAUR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impossible for me to write personally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week. The left hand works slowly, the right must not be used on week </w:t>
      </w:r>
      <w:r>
        <w:rPr>
          <w:rFonts w:ascii="Times" w:hAnsi="Times" w:eastAsia="Times"/>
          <w:b w:val="0"/>
          <w:i w:val="0"/>
          <w:color w:val="000000"/>
          <w:sz w:val="22"/>
        </w:rPr>
        <w:t>days.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Lilavati took one whole day and she deserved it. Poor girl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much during and after the operation. Chimanlal’s life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hanging by a thread. He causes the greatest anxiety. Temperature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normal for a few hours for the first time yesterday. But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weak. His brain does not work. Parnerkar’s fever is gone. He is </w:t>
      </w:r>
      <w:r>
        <w:rPr>
          <w:rFonts w:ascii="Times" w:hAnsi="Times" w:eastAsia="Times"/>
          <w:b w:val="0"/>
          <w:i w:val="0"/>
          <w:color w:val="000000"/>
          <w:sz w:val="22"/>
        </w:rPr>
        <w:t>gaining strength.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Jogendra Singh has sent me, after reading my article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 letter which I enclose herewith. You may destroy it after reading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insists on my going to Calcutta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 fear I shall have to go.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might also be well as I should come in touch with the detenus </w:t>
      </w:r>
      <w:r>
        <w:rPr>
          <w:rFonts w:ascii="Times" w:hAnsi="Times" w:eastAsia="Times"/>
          <w:b w:val="0"/>
          <w:i w:val="0"/>
          <w:color w:val="000000"/>
          <w:sz w:val="12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>. Your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subscription is in Urdu.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 Impracticable”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Jawaharlal Nehru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Working Committee meeting which was to be held from  October 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Andamans prisoners; Gandhiji met them on October 30;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“Talk with </w:t>
      </w:r>
      <w:r>
        <w:rPr>
          <w:rFonts w:ascii="Times" w:hAnsi="Times" w:eastAsia="Times"/>
          <w:b w:val="0"/>
          <w:i w:val="0"/>
          <w:color w:val="000000"/>
          <w:sz w:val="18"/>
        </w:rPr>
        <w:t>Andamans prisoners”, 30-10-1937, and “Statement to the Press” 1-11-1937.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cheque for Orissa has been sent to Cuttack. Your precious parcel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blanket, seeds and sandals has come in, also your wire. The </w:t>
      </w:r>
      <w:r>
        <w:rPr>
          <w:rFonts w:ascii="Times" w:hAnsi="Times" w:eastAsia="Times"/>
          <w:b w:val="0"/>
          <w:i w:val="0"/>
          <w:color w:val="000000"/>
          <w:sz w:val="22"/>
        </w:rPr>
        <w:t>first blanket has not worn out yet.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you want all your letters destroyed immediately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them and they are destroyed I can’t remember the contents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called for answers. So you have to be satisfied with incomplete </w:t>
      </w:r>
      <w:r>
        <w:rPr>
          <w:rFonts w:ascii="Times" w:hAnsi="Times" w:eastAsia="Times"/>
          <w:b w:val="0"/>
          <w:i w:val="0"/>
          <w:color w:val="000000"/>
          <w:sz w:val="22"/>
        </w:rPr>
        <w:t>Monday letters.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8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YRANT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know what love is woven into the shawl and sewn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sandals and impressed upon the seeds. I ate your apple today </w:t>
      </w:r>
      <w:r>
        <w:rPr>
          <w:rFonts w:ascii="Times" w:hAnsi="Times" w:eastAsia="Times"/>
          <w:b w:val="0"/>
          <w:i w:val="0"/>
          <w:color w:val="000000"/>
          <w:sz w:val="22"/>
        </w:rPr>
        <w:t>with my made teeth.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3813. Courtesy: Amrit Kaur. Also G.N. 6969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372. LETTER TO PYARELAL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4,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the denture. Let him do what he likes with it.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it on during the whole of the day and the night. I shall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tomorrow. But you may stay on if necessary. Return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>settling everything.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802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60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373. TELEGRAM TO RAJENDRA PRASAD</w:t>
      </w:r>
    </w:p>
    <w:p>
      <w:pPr>
        <w:sectPr>
          <w:pgSz w:w="9360" w:h="12960"/>
          <w:pgMar w:top="7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8" w:lineRule="exact" w:before="26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AJENDRA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RASAD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ADAQATASHRAM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ATNA</w:t>
      </w:r>
    </w:p>
    <w:p>
      <w:pPr>
        <w:sectPr>
          <w:type w:val="continuous"/>
          <w:pgSz w:w="9360" w:h="12960"/>
          <w:pgMar w:top="726" w:right="1406" w:bottom="478" w:left="1440" w:header="720" w:footer="720" w:gutter="0"/>
          <w:cols w:num="2" w:equalWidth="0">
            <w:col w:w="3282" w:space="0"/>
            <w:col w:w="3232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22" w:after="872"/>
        <w:ind w:left="1688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ARDHA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5, 1937</w:t>
      </w:r>
    </w:p>
    <w:p>
      <w:pPr>
        <w:sectPr>
          <w:type w:val="nextColumn"/>
          <w:pgSz w:w="9360" w:h="12960"/>
          <w:pgMar w:top="726" w:right="1406" w:bottom="478" w:left="1440" w:header="720" w:footer="720" w:gutter="0"/>
          <w:cols w:num="2" w:equalWidth="0">
            <w:col w:w="3282" w:space="0"/>
            <w:col w:w="3232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4"/>
        <w:gridCol w:w="724"/>
        <w:gridCol w:w="724"/>
        <w:gridCol w:w="724"/>
        <w:gridCol w:w="724"/>
        <w:gridCol w:w="724"/>
        <w:gridCol w:w="724"/>
        <w:gridCol w:w="724"/>
        <w:gridCol w:w="724"/>
      </w:tblGrid>
      <w:tr>
        <w:trPr>
          <w:trHeight w:hRule="exact" w:val="228"/>
        </w:trPr>
        <w:tc>
          <w:tcPr>
            <w:tcW w:type="dxa" w:w="7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49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WELL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3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ATTEND</w:t>
            </w:r>
          </w:p>
        </w:tc>
      </w:tr>
      <w:tr>
        <w:trPr>
          <w:trHeight w:hRule="exact" w:val="260"/>
        </w:trPr>
        <w:tc>
          <w:tcPr>
            <w:tcW w:type="dxa" w:w="16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EDUCATIONAL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CONFERENCE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33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22ND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23RD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HERE.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SAME</w:t>
            </w:r>
          </w:p>
        </w:tc>
      </w:tr>
      <w:tr>
        <w:trPr>
          <w:trHeight w:hRule="exact" w:val="268"/>
        </w:trPr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TIME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5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LABOUR </w:t>
            </w:r>
          </w:p>
        </w:tc>
        <w:tc>
          <w:tcPr>
            <w:tcW w:type="dxa" w:w="1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COMMITTEE </w:t>
            </w:r>
          </w:p>
        </w:tc>
        <w:tc>
          <w:tcPr>
            <w:tcW w:type="dxa" w:w="12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CAWNPORE.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HOPE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CAN POSTPONE SAME.</w:t>
      </w:r>
    </w:p>
    <w:p>
      <w:pPr>
        <w:autoSpaceDN w:val="0"/>
        <w:autoSpaceDE w:val="0"/>
        <w:widowControl/>
        <w:spacing w:line="266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9878. Courtesy: Rajendra Prasad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374. LETTER TO MUNNALAL G. SHAH</w:t>
      </w:r>
    </w:p>
    <w:p>
      <w:pPr>
        <w:autoSpaceDN w:val="0"/>
        <w:autoSpaceDE w:val="0"/>
        <w:widowControl/>
        <w:spacing w:line="244" w:lineRule="exact" w:before="108" w:after="0"/>
        <w:ind w:left="497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5,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MUNNALAL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meaning all these days to send for you and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with you, but I could get no time. I shall, therefore, feel easy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mind only if I write down what I wanted to say. I am eaten up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discontent at not being able to cope with the work here andyet,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 myself to do it all, my health which has already been weakened </w:t>
      </w:r>
      <w:r>
        <w:rPr>
          <w:rFonts w:ascii="Times" w:hAnsi="Times" w:eastAsia="Times"/>
          <w:b w:val="0"/>
          <w:i w:val="0"/>
          <w:color w:val="000000"/>
          <w:sz w:val="22"/>
        </w:rPr>
        <w:t>will deteriorate further.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 cause of your antipathy to Mirabehn? Why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 talking terms with her? I had asked her to examine the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to inspect carding, etc. Accordingly she gave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accompanying note. That must have been six or seven days ago.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any exaggeration in it, we may ignore it, but it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something useful also. She is always exact and methodical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work. I should like you to submit to her supervision. If you can’t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 her oral criticism, I would ask her to write it down from time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I would pass it on to you. But if you cannot tolerate even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 supervision, I will stop her doing that also. Are you fully </w:t>
      </w:r>
      <w:r>
        <w:rPr>
          <w:rFonts w:ascii="Times" w:hAnsi="Times" w:eastAsia="Times"/>
          <w:b w:val="0"/>
          <w:i w:val="0"/>
          <w:color w:val="000000"/>
          <w:sz w:val="22"/>
        </w:rPr>
        <w:t>satisfied with your present performance?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you anything to say about the school? Are you ready to </w:t>
      </w:r>
      <w:r>
        <w:rPr>
          <w:rFonts w:ascii="Times" w:hAnsi="Times" w:eastAsia="Times"/>
          <w:b w:val="0"/>
          <w:i w:val="0"/>
          <w:color w:val="000000"/>
          <w:sz w:val="22"/>
        </w:rPr>
        <w:t>take charge of it? The residents of the village also are ready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type w:val="continuous"/>
          <w:pgSz w:w="9360" w:h="12960"/>
          <w:pgMar w:top="726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 and to let you work. Do you wish to take any part in this </w:t>
      </w:r>
      <w:r>
        <w:rPr>
          <w:rFonts w:ascii="Times" w:hAnsi="Times" w:eastAsia="Times"/>
          <w:b w:val="0"/>
          <w:i w:val="0"/>
          <w:color w:val="000000"/>
          <w:sz w:val="22"/>
        </w:rPr>
        <w:t>work? Do you have the time for it? Do you have the capacity?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will be satisfied even if you carry to perfection the work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doing now. Anyone who attains perfection even in the smallest job </w:t>
      </w:r>
      <w:r>
        <w:rPr>
          <w:rFonts w:ascii="Times" w:hAnsi="Times" w:eastAsia="Times"/>
          <w:b w:val="0"/>
          <w:i w:val="0"/>
          <w:color w:val="000000"/>
          <w:sz w:val="22"/>
        </w:rPr>
        <w:t>can get satisfaction from it.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reply to this either orally when you find me free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writing. From today I have decided to dispose of the work also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as I am doing now. I am, therefore, writing to Nanavati and </w:t>
      </w:r>
      <w:r>
        <w:rPr>
          <w:rFonts w:ascii="Times" w:hAnsi="Times" w:eastAsia="Times"/>
          <w:b w:val="0"/>
          <w:i w:val="0"/>
          <w:color w:val="000000"/>
          <w:sz w:val="22"/>
        </w:rPr>
        <w:t>Dahyalal also.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8577. Also C.W. 7022.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375. LETTER TO AMRITLAL T. NANAVATI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get no time to discuss things. I am, therefore, having recourse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writing. For a long time, I have been wanting to have a discussion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you. But today this and no more. I want to take from you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work. If it is necessary for you to give up all other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>for that, I would ask you to do so.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experiment being conducted on Kanam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sure to benefit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And if it is carried on with proper understanding, it will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him but benefit you also a good deal and make my task very </w:t>
      </w:r>
      <w:r>
        <w:rPr>
          <w:rFonts w:ascii="Times" w:hAnsi="Times" w:eastAsia="Times"/>
          <w:b w:val="0"/>
          <w:i w:val="0"/>
          <w:color w:val="000000"/>
          <w:sz w:val="22"/>
        </w:rPr>
        <w:t>much easier.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to master the science of weaving from the first to the </w:t>
      </w:r>
      <w:r>
        <w:rPr>
          <w:rFonts w:ascii="Times" w:hAnsi="Times" w:eastAsia="Times"/>
          <w:b w:val="0"/>
          <w:i w:val="0"/>
          <w:color w:val="000000"/>
          <w:sz w:val="22"/>
        </w:rPr>
        <w:t>last step. Now please let me know your own sincere desire.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10737</w:t>
      </w:r>
    </w:p>
    <w:p>
      <w:pPr>
        <w:autoSpaceDN w:val="0"/>
        <w:autoSpaceDE w:val="0"/>
        <w:widowControl/>
        <w:spacing w:line="240" w:lineRule="exact" w:before="17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Ramdas Gandhi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376. LETTER TO AMRIT KAUR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1937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 Your draft manifesto tomorrow.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3815. Courtesy: Amrit Kaur. Also G.N. 6971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377. LETTER TO NIRMALA GANDHI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NIMU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received your letter. I am sending fifty rupees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money-order. Instead of keeping the amount with you, hand it over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Vidyavati for safe keeping, or give it to the head of the office.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institution, there is constant danger of money being stolen if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keeps it with oneself. Your study seems to be progressing well.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get Hindi books there, write to Devdas to send you some.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books are available in Delhi. One cannot expect them 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learning Hindi, do not fail to give the fullest attention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grammar. Learning grammar develops one’s understanding.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in it to be memorized. Much of it requires only intellectual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understanding. And once one’s understanding has developed,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grammar becomes an interesting work. Grammar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of language. It is very easy, and interesting too, to learn the </w:t>
      </w:r>
      <w:r>
        <w:rPr>
          <w:rFonts w:ascii="Times" w:hAnsi="Times" w:eastAsia="Times"/>
          <w:b w:val="0"/>
          <w:i w:val="0"/>
          <w:color w:val="000000"/>
          <w:sz w:val="22"/>
        </w:rPr>
        <w:t>structure of sentences and the etymology of words.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 Manilal and Sushila which I am enclosing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this. You will know about Ramdas from that letter. He seems to </w:t>
      </w:r>
      <w:r>
        <w:rPr>
          <w:rFonts w:ascii="Times" w:hAnsi="Times" w:eastAsia="Times"/>
          <w:b w:val="0"/>
          <w:i w:val="0"/>
          <w:color w:val="000000"/>
          <w:sz w:val="22"/>
        </w:rPr>
        <w:t>be quite cheerful there.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Umiyashankar’s telegram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Rentiabaras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It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refers to Ramdas. I infer from it that Ramdas has gone there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Umiyashankar says that Ramdas is keeping quite well. You may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take this as the latest information about Ramdas’s state of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postscript to Mirabehn’s letter to the addressee.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 Mahadev Desai’s handwriting.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is, </w:t>
      </w:r>
      <w:r>
        <w:rPr>
          <w:rFonts w:ascii="Times" w:hAnsi="Times" w:eastAsia="Times"/>
          <w:b w:val="0"/>
          <w:i/>
          <w:color w:val="000000"/>
          <w:sz w:val="18"/>
        </w:rPr>
        <w:t>Bhadharva Vad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12, Gandhiji’s birthday according to the Vikram Era </w:t>
      </w:r>
      <w:r>
        <w:rPr>
          <w:rFonts w:ascii="Times" w:hAnsi="Times" w:eastAsia="Times"/>
          <w:b w:val="0"/>
          <w:i w:val="0"/>
          <w:color w:val="000000"/>
          <w:sz w:val="18"/>
        </w:rPr>
        <w:t>followed in Gujarat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Other letters you may get now may have been written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earlier date. Ramdevji suggests that you should consult a vaidya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your health. I am keeping well enough. I cannot say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perfectly well. The brain easily gets tired. Chimanlal is laid 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typhoid. But the fever is slowly going down now.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>cause for worry, therefore. This is the third week.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quite a few here. Lilavati’s tonsils have been removed.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suffered a good deal. She is still at Maganwadi. She will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in a day or two. I think it will be quite good if you sit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examination. That will give you an opportunity to improve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study, extend your reading and will also raise your price. We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want our price to be raised.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Gujarati original: Mrs. Sumitra Kulkarni Papers. Courtesy: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378. LETTER TO SUMITRA GANDHI</w:t>
      </w:r>
    </w:p>
    <w:p>
      <w:pPr>
        <w:autoSpaceDN w:val="0"/>
        <w:autoSpaceDE w:val="0"/>
        <w:widowControl/>
        <w:spacing w:line="244" w:lineRule="exact" w:before="128" w:after="0"/>
        <w:ind w:left="497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6, 1937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SUMI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nice of you to write to me. Do keep writing. 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your body very strong. Understand fully what you learn.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now, you must have become friendly with office girls there. Did you </w:t>
      </w:r>
      <w:r>
        <w:rPr>
          <w:rFonts w:ascii="Times" w:hAnsi="Times" w:eastAsia="Times"/>
          <w:b w:val="0"/>
          <w:i w:val="0"/>
          <w:color w:val="000000"/>
          <w:sz w:val="22"/>
        </w:rPr>
        <w:t>feel more comfortable in Bombay, or are you liking it more there?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 of the Gujarati : Mrs. Sumitra Kulkarni Papers. Courtesy : Nehru </w:t>
      </w:r>
      <w:r>
        <w:rPr>
          <w:rFonts w:ascii="Times" w:hAnsi="Times" w:eastAsia="Times"/>
          <w:b w:val="0"/>
          <w:i w:val="0"/>
          <w:color w:val="000000"/>
          <w:sz w:val="18"/>
        </w:rPr>
        <w:t>Memorial Museum and library</w:t>
      </w:r>
    </w:p>
    <w:p>
      <w:pPr>
        <w:autoSpaceDN w:val="0"/>
        <w:autoSpaceDE w:val="0"/>
        <w:widowControl/>
        <w:spacing w:line="240" w:lineRule="exact" w:before="1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subscription is by Gandhiji.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in Mahadev Desai’s handwriting but the subscription is by 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379. LETTER TO VIDYA A. HINGORANI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VIDYA,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Got one after a long time. Extend your stay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Nainital and be fully restored. Your first duty is to make your body </w:t>
      </w:r>
      <w:r>
        <w:rPr>
          <w:rFonts w:ascii="Times" w:hAnsi="Times" w:eastAsia="Times"/>
          <w:b w:val="0"/>
          <w:i w:val="0"/>
          <w:color w:val="000000"/>
          <w:sz w:val="22"/>
        </w:rPr>
        <w:t>strong.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380. LETTER TO ANAND T. HINGORANI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ANAND,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handwriting is better than Vidya’s.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is also good. If you try a little more, you will have a fairly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Hindi. In Nainital you should also have enough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speaking Hindi. Have some practice also in reading Hindi. Read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newspaper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Ramayana. </w:t>
      </w:r>
      <w:r>
        <w:rPr>
          <w:rFonts w:ascii="Times" w:hAnsi="Times" w:eastAsia="Times"/>
          <w:b w:val="0"/>
          <w:i w:val="0"/>
          <w:color w:val="000000"/>
          <w:sz w:val="22"/>
        </w:rPr>
        <w:t>You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doubly benefited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</w:t>
      </w:r>
      <w:r>
        <w:rPr>
          <w:rFonts w:ascii="Times" w:hAnsi="Times" w:eastAsia="Times"/>
          <w:b w:val="0"/>
          <w:i/>
          <w:color w:val="000000"/>
          <w:sz w:val="22"/>
        </w:rPr>
        <w:t>Harijan Sevak.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Hindi. Courtesy: National Archives of India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Anand T. Hingorani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381. STATEMENT TO THE PRESS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6, 1937</w:t>
      </w:r>
    </w:p>
    <w:p>
      <w:pPr>
        <w:autoSpaceDN w:val="0"/>
        <w:autoSpaceDE w:val="0"/>
        <w:widowControl/>
        <w:spacing w:line="260" w:lineRule="exact" w:before="4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impossible for me to send individual thanks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friends who have sent me telegrams and cables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letters, from almost all parts of India and the world. I see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volume is increasing from year to year. I can only hope that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for my innumerable friends throughout the world to be 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at the end of the last line of the last chapter of my life that I </w:t>
      </w:r>
      <w:r>
        <w:rPr>
          <w:rFonts w:ascii="Times" w:hAnsi="Times" w:eastAsia="Times"/>
          <w:b w:val="0"/>
          <w:i w:val="0"/>
          <w:color w:val="000000"/>
          <w:sz w:val="22"/>
        </w:rPr>
        <w:t>have never ceased to strive to deserve their affection.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Hindu, </w:t>
      </w:r>
      <w:r>
        <w:rPr>
          <w:rFonts w:ascii="Times" w:hAnsi="Times" w:eastAsia="Times"/>
          <w:b w:val="0"/>
          <w:i w:val="0"/>
          <w:color w:val="000000"/>
          <w:sz w:val="22"/>
        </w:rPr>
        <w:t>7-10-1937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382. LETTER TO MADHAVDAS AND KRISHNA KAPADIA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1937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MADHAVDAS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KRISHNA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letters and the garlands. Whether or not I convey my </w:t>
      </w:r>
      <w:r>
        <w:rPr>
          <w:rFonts w:ascii="Times" w:hAnsi="Times" w:eastAsia="Times"/>
          <w:b w:val="0"/>
          <w:i w:val="0"/>
          <w:color w:val="000000"/>
          <w:sz w:val="22"/>
        </w:rPr>
        <w:t>blessings through a letter, you always have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Everything here is well.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M.M.U./XXII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383. LETTER TO CHANDAN PAREKH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October 7, </w:t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>937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CHANDU,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this letter though I have had none from you.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alone there and in a foreign land where everything is strange.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you have the burden of the . . 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affair weighing on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Shankar, therefore, thinks that if I write to you occasionally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 you up. I agree. That he worries so much about you is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for you. But when one has gone so far away from home, why </w:t>
      </w:r>
      <w:r>
        <w:rPr>
          <w:rFonts w:ascii="Times" w:hAnsi="Times" w:eastAsia="Times"/>
          <w:b w:val="0"/>
          <w:i w:val="0"/>
          <w:color w:val="000000"/>
          <w:sz w:val="22"/>
        </w:rPr>
        <w:t>should one need cheering up from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anybody? Anybody who goes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country, thousands of miles away, should have the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peace in his or her own mind. I presume you have that strength.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you don’t have it, cultivate such peace. God is never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one who believes in Him. He is nearer to one than even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finger-nail, for He dwells in each and every fibre of our being.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 to the most secret outpourings of our heart. He does not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 believe in Him or not, nor does He care even if we keep </w:t>
      </w:r>
      <w:r>
        <w:rPr>
          <w:rFonts w:ascii="Times" w:hAnsi="Times" w:eastAsia="Times"/>
          <w:b w:val="0"/>
          <w:i w:val="0"/>
          <w:color w:val="000000"/>
          <w:sz w:val="22"/>
        </w:rPr>
        <w:t>away from Him, since He has full control over us.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&amp;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Kasturba Gandhi’s brother and his wife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The name has been omitted.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need not at all worry about the . . . affair, for you have left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worry to me. I hope that now I shall have no question to ask you.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if there is anything, I will-frankly ask you and you also may reply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equally frankly. I hope you are keeping good health. You must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absorbed in your study.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C.W. 944. Courtesy: Satish D. Kalelkar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384. LETTER TO NARAHARI D. PARIKH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NARAHARI,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tabs>
          <w:tab w:pos="550" w:val="left"/>
          <w:tab w:pos="2170" w:val="left"/>
          <w:tab w:pos="61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allow confectioner etc., from outside without making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that they will use only cow’s milk or ghee made out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milk, it will certainly be wrong. We should collect ghee from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if possible. If we allow confectioners, etc., we should control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prices. If they have to pay more for milk, etc., we may permit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proportionately higher prices. There cannot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within the camp, of course. People, therefore, are 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whatever reasonable prices we fix. Our major difficulty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be about non-vegetarian food. I don’t know what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 in Faizpur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Even if supply of meat was not arranged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camp, it must have been available in Faizpur proper.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selected a place where what we do not provide will not be available.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think over this. Discuss this with Sardar also. If, at the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Education Conference, you cannot stay on after the session is 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not be able to have any discussion. And on the 25th morning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have to leave for Calcutta. We shall not, therefore, get any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if you could arrive a day or two earlier, we can have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discussion. I assume that you will be making a fairly substantial </w:t>
      </w:r>
      <w:r>
        <w:rPr>
          <w:rFonts w:ascii="Times" w:hAnsi="Times" w:eastAsia="Times"/>
          <w:b w:val="0"/>
          <w:i w:val="0"/>
          <w:color w:val="000000"/>
          <w:sz w:val="22"/>
        </w:rPr>
        <w:t>contribution to the Conference.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068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74" w:after="0"/>
              <w:ind w:left="10" w:right="144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JT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NARAHARI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P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ARIKH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H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ARIJAN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SHRAM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ABARMATI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B. B. &amp; C. I.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LY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2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9114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the Congress Session in December 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385.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owner of the liquor-booth continues to extract toddy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of his right. Babasaheb’s clerk doesn’t stop him. Do,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write a letter to Nagpur as soon as you get a reply. But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addition you yourself should go and see the District Commissioner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Excise Commissioner and tell him that this manufacture of liquor </w:t>
      </w:r>
      <w:r>
        <w:rPr>
          <w:rFonts w:ascii="Times" w:hAnsi="Times" w:eastAsia="Times"/>
          <w:b w:val="0"/>
          <w:i w:val="0"/>
          <w:color w:val="000000"/>
          <w:sz w:val="22"/>
        </w:rPr>
        <w:t>must stop.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bulb of the torch has fused. Please get another and send it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 I assume that the torch itself is all right.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about Lilavati. I will not be anxious till she herself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impatient. I shall be content if her health is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>restored.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that Gomati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having high fever. Kishorelal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cough.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go and see them if you can. Somebody could be sent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for help, if need be. You may take Ishvardas’s help. Kishorelal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will never ask for anything. If you think it necessary,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Civil Surgeon with you. I don’t like his having such frequent </w:t>
      </w:r>
      <w:r>
        <w:rPr>
          <w:rFonts w:ascii="Times" w:hAnsi="Times" w:eastAsia="Times"/>
          <w:b w:val="0"/>
          <w:i w:val="0"/>
          <w:color w:val="000000"/>
          <w:sz w:val="22"/>
        </w:rPr>
        <w:t>attacks.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550" w:val="left"/>
          <w:tab w:pos="670" w:val="left"/>
        </w:tabs>
        <w:autoSpaceDE w:val="0"/>
        <w:widowControl/>
        <w:spacing w:line="250" w:lineRule="exact" w:before="2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advisable to tell Vinoba about the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rupees.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11575</w:t>
      </w:r>
    </w:p>
    <w:p>
      <w:pPr>
        <w:autoSpaceDN w:val="0"/>
        <w:autoSpaceDE w:val="0"/>
        <w:widowControl/>
        <w:spacing w:line="240" w:lineRule="exact" w:before="16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Gomati and Kishorelal Mashruwala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added by Kanu Gandhi “on behalf of Bapu”.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386. LETTER TO S. AMBUJAMMAL</w:t>
      </w:r>
    </w:p>
    <w:p>
      <w:pPr>
        <w:autoSpaceDN w:val="0"/>
        <w:autoSpaceDE w:val="0"/>
        <w:widowControl/>
        <w:spacing w:line="270" w:lineRule="exact" w:before="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1937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AMBUJAM,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wrote to me in Hindi. The writing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perfectly legible, and the language quite good. As I narrowly look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writing at the time of dictating this, I see that though it is good, </w:t>
      </w:r>
      <w:r>
        <w:rPr>
          <w:rFonts w:ascii="Times" w:hAnsi="Times" w:eastAsia="Times"/>
          <w:b w:val="0"/>
          <w:i w:val="0"/>
          <w:color w:val="000000"/>
          <w:sz w:val="22"/>
        </w:rPr>
        <w:t>and legible, it admits of correction and improvement.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can at all get away for a few days, with parents’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consent and blessings, do not hesitate to come for fear of getting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have no such fear. You will eat exactly as you like—you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your cooker and prepare the food for yourself. I fear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come here before the end of November, for I am likely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during November in the Frontier. I need prolonged mental 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than physical. I am taking as much as is possible, but I </w:t>
      </w:r>
      <w:r>
        <w:rPr>
          <w:rFonts w:ascii="Times" w:hAnsi="Times" w:eastAsia="Times"/>
          <w:b w:val="0"/>
          <w:i w:val="0"/>
          <w:color w:val="000000"/>
          <w:sz w:val="22"/>
        </w:rPr>
        <w:t>can afford to take more.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taxing my mind as to Raghavan’s substitute. I had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of you. You have always been diffident—have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underestimated your ability—but, if you will take courage in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hands, you will make quite a good Director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Try —if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unequal to it you will resign. After all, in difficulties, you will fall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me—not merely as your guide but as the official head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You have sufficient knowledge of Hindi, you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you know most of the work, you are scrupulously conscientious,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powers of application and are quite capable of exercising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judgement when you want to. There is, therefore,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for diffidence. You must shed false modesty. Therefore,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room for you to reconsider, you should do so, and straightaway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 Rajagopalachari and seek his advice. I do not want you to </w:t>
      </w:r>
      <w:r>
        <w:rPr>
          <w:rFonts w:ascii="Times" w:hAnsi="Times" w:eastAsia="Times"/>
          <w:b w:val="0"/>
          <w:i w:val="0"/>
          <w:color w:val="000000"/>
          <w:sz w:val="22"/>
        </w:rPr>
        <w:t>accept the post, if, for any reason, he does not like my idea.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special basket of fruit. But what I can manage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 especially expensive fruit that you sent me but oranges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limes. There are never extra good oranges in Wardha, and never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limes you get there. And just now I am using here nearly 3 doz. </w:t>
      </w:r>
      <w:r>
        <w:rPr>
          <w:rFonts w:ascii="Times" w:hAnsi="Times" w:eastAsia="Times"/>
          <w:b w:val="0"/>
          <w:i w:val="0"/>
          <w:color w:val="000000"/>
          <w:sz w:val="22"/>
        </w:rPr>
        <w:t>oranges a day and at least 1 doz. limes. So whenever these are cheap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in Hindi.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Hindi Prachar Sabha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67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send them. I dread the railage. For the satisfaction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curiosity let me know what it comes to when you send your next </w:t>
      </w:r>
      <w:r>
        <w:rPr>
          <w:rFonts w:ascii="Times" w:hAnsi="Times" w:eastAsia="Times"/>
          <w:b w:val="0"/>
          <w:i w:val="0"/>
          <w:color w:val="000000"/>
          <w:sz w:val="22"/>
        </w:rPr>
        <w:t>basket.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has not told you but the Rs. 50 must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received.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Ambujammal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387. LETTER TO AMRIT KAUR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1937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expect love letters from me just now except on Mondays.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thoroughly agree with you about your remarks on culture leagues, </w:t>
      </w:r>
      <w:r>
        <w:rPr>
          <w:rFonts w:ascii="Times" w:hAnsi="Times" w:eastAsia="Times"/>
          <w:b w:val="0"/>
          <w:i w:val="0"/>
          <w:color w:val="000000"/>
          <w:sz w:val="22"/>
        </w:rPr>
        <w:t>etc. Atul knows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3816. Courtesy: Amrit Kaur. Also G.N. 6972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388. LETTER TO KHURSHEDBEHN NAOROJI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1937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want a reply from me but I cannot restrain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run away even from those who love you. But what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them? And are you sure that you can create a bar between yourself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species? You can no more run away from men than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your own body. Wherever you go, embodied life will haunt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Embodied being can only see the Being through embodied life.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outside it. Upanishads are fragments of true human experiences.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contemplate the </w:t>
      </w:r>
      <w:r>
        <w:rPr>
          <w:rFonts w:ascii="Times" w:hAnsi="Times" w:eastAsia="Times"/>
          <w:b w:val="0"/>
          <w:i/>
          <w:color w:val="000000"/>
          <w:sz w:val="22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22"/>
        </w:rPr>
        <w:t>?</w:t>
      </w:r>
      <w:r>
        <w:rPr>
          <w:rFonts w:ascii="Times" w:hAnsi="Times" w:eastAsia="Times"/>
          <w:b w:val="0"/>
          <w:i w:val="0"/>
          <w:color w:val="000000"/>
          <w:sz w:val="22"/>
        </w:rPr>
        <w:t>And what did Jesus mean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postscript to Mirabehn’s letter to the addressee which </w:t>
      </w:r>
      <w:r>
        <w:rPr>
          <w:rFonts w:ascii="Times" w:hAnsi="Times" w:eastAsia="Times"/>
          <w:b w:val="0"/>
          <w:i/>
          <w:color w:val="000000"/>
          <w:sz w:val="18"/>
        </w:rPr>
        <w:t>inter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alia </w:t>
      </w:r>
      <w:r>
        <w:rPr>
          <w:rFonts w:ascii="Times" w:hAnsi="Times" w:eastAsia="Times"/>
          <w:b w:val="0"/>
          <w:i w:val="0"/>
          <w:color w:val="000000"/>
          <w:sz w:val="18"/>
        </w:rPr>
        <w:t>conveyed the following from Gandhiji: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i.  Nariman’s case is still going 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ii. Very good that Nabi Baksh is well—Bapu sends him his love.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iii. Bapu wrote to Govinddas and wired to him also that he might come here on </w:t>
      </w:r>
      <w:r>
        <w:rPr>
          <w:rFonts w:ascii="Times" w:hAnsi="Times" w:eastAsia="Times"/>
          <w:b w:val="0"/>
          <w:i w:val="0"/>
          <w:color w:val="000000"/>
          <w:sz w:val="18"/>
        </w:rPr>
        <w:t>11th or 12th.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Dadabhoy Naoroji’s granddaughter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said: “You cannot see my Father except through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(embodied life).” oh, do please wake up from your sleep. You may </w:t>
      </w:r>
      <w:r>
        <w:rPr>
          <w:rFonts w:ascii="Times" w:hAnsi="Times" w:eastAsia="Times"/>
          <w:b w:val="0"/>
          <w:i w:val="0"/>
          <w:color w:val="000000"/>
          <w:sz w:val="22"/>
        </w:rPr>
        <w:t>forget me, disown me, I simply cannot forget you, what shall I do?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389. LETTER TO PRABHAVATI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have to leave this place on the 25th. I shall perhaps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 Calcutta from 26th to 30th. I will return here, of course,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after I shall be leaving for the Frontier Province. If,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come, do so just now. I don’t know where we shall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afterwards. Even if you come to Calcutta, what will be the use? I won’t </w:t>
      </w:r>
      <w:r>
        <w:rPr>
          <w:rFonts w:ascii="Times" w:hAnsi="Times" w:eastAsia="Times"/>
          <w:b w:val="0"/>
          <w:i w:val="0"/>
          <w:color w:val="000000"/>
          <w:sz w:val="22"/>
        </w:rPr>
        <w:t>have time there even to look at you.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Chimanlal is better now. He is still in bed, but the temperature </w:t>
      </w:r>
      <w:r>
        <w:rPr>
          <w:rFonts w:ascii="Times" w:hAnsi="Times" w:eastAsia="Times"/>
          <w:b w:val="0"/>
          <w:i w:val="0"/>
          <w:color w:val="000000"/>
          <w:sz w:val="22"/>
        </w:rPr>
        <w:t>has come down to almost normal.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better. The pressure of work is fairly heavy.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Amtul Salaam is in Bombay at present. Perhaps she will still be </w:t>
      </w:r>
      <w:r>
        <w:rPr>
          <w:rFonts w:ascii="Times" w:hAnsi="Times" w:eastAsia="Times"/>
          <w:b w:val="0"/>
          <w:i w:val="0"/>
          <w:color w:val="000000"/>
          <w:sz w:val="22"/>
        </w:rPr>
        <w:t>there when you get this. But I can’t say.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3528</w:t>
      </w:r>
    </w:p>
    <w:p>
      <w:pPr>
        <w:autoSpaceDN w:val="0"/>
        <w:autoSpaceDE w:val="0"/>
        <w:widowControl/>
        <w:spacing w:line="292" w:lineRule="exact" w:before="2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390. LETTER TO D. B. KALELKAR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8,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forgot to show you the accompanying letters. Shankar’s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very sweet. He remembers the past with gratitude. That is sweet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Please do remember to give the letter to Bal. He should now </w:t>
      </w:r>
      <w:r>
        <w:rPr>
          <w:rFonts w:ascii="Times" w:hAnsi="Times" w:eastAsia="Times"/>
          <w:b w:val="0"/>
          <w:i w:val="0"/>
          <w:color w:val="000000"/>
          <w:sz w:val="22"/>
        </w:rPr>
        <w:t>arrive there in a day or two.</w:t>
      </w:r>
    </w:p>
    <w:p>
      <w:pPr>
        <w:autoSpaceDN w:val="0"/>
        <w:autoSpaceDE w:val="0"/>
        <w:widowControl/>
        <w:spacing w:line="266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7705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391. LETTER TO AMRITLAL T. NANAVATI</w:t>
      </w:r>
    </w:p>
    <w:p>
      <w:pPr>
        <w:autoSpaceDN w:val="0"/>
        <w:autoSpaceDE w:val="0"/>
        <w:widowControl/>
        <w:spacing w:line="258" w:lineRule="exact" w:before="120" w:after="0"/>
        <w:ind w:left="4970" w:right="0" w:firstLine="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NANAVATI,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Mirabehn to note down the many things which she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for criticism. The note is enclosed. As a matter of fact,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fall within Dahyabhai’s sphere of work and some within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Vijaya’s. Perhaps there is nothing at all in this for which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responsible. But because you are the manager, all this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you for implementation at any rate. Mirabehn, of course,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that she herself should give it to you. But I disapproved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If she were to be dissatisfied with any explanation given by you,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to listen to that again. If some of her words hurt you,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not let them reach my ears but even so the pain would be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adopted this course in order to avoid that dilemma.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Mirabehn’s suggestions are useful and worth considering. All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indeed good, but there may be an element of exaggeration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them for which I would excuse her. I intend to encourage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Mirabehn to bring such things to my notice. But she will talk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and, therefore, there will be no possibility of any tension arising.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make whatever suggestion or take whatever steps I wish to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basis of what she tells me. Please discuss this with Dahyabhai. Show </w:t>
      </w:r>
      <w:r>
        <w:rPr>
          <w:rFonts w:ascii="Times" w:hAnsi="Times" w:eastAsia="Times"/>
          <w:b w:val="0"/>
          <w:i w:val="0"/>
          <w:color w:val="000000"/>
          <w:sz w:val="22"/>
        </w:rPr>
        <w:t>Vijaya whatever concerns her.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392. LETTER TO H. L. SHARMA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Octobers 8, 1937</w:t>
      </w:r>
    </w:p>
    <w:p>
      <w:pPr>
        <w:autoSpaceDN w:val="0"/>
        <w:tabs>
          <w:tab w:pos="550" w:val="left"/>
        </w:tabs>
        <w:autoSpaceDE w:val="0"/>
        <w:widowControl/>
        <w:spacing w:line="272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SHARMA,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watching your experiments with interest and I wish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It seems almost impossible that 1 may be able to witness them </w:t>
      </w:r>
      <w:r>
        <w:rPr>
          <w:rFonts w:ascii="Times" w:hAnsi="Times" w:eastAsia="Times"/>
          <w:b w:val="0"/>
          <w:i w:val="0"/>
          <w:color w:val="000000"/>
          <w:sz w:val="22"/>
        </w:rPr>
        <w:t>personally but God makes even the impossible possible.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given me no facts regarding the Khurja Congress; </w:t>
      </w:r>
      <w:r>
        <w:rPr>
          <w:rFonts w:ascii="Times" w:hAnsi="Times" w:eastAsia="Times"/>
          <w:b w:val="0"/>
          <w:i w:val="0"/>
          <w:color w:val="000000"/>
          <w:sz w:val="22"/>
        </w:rPr>
        <w:t>what can I do in these circumstances? If you send me the facts with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and address I shall certainly forward the letter to the right </w:t>
      </w:r>
      <w:r>
        <w:rPr>
          <w:rFonts w:ascii="Times" w:hAnsi="Times" w:eastAsia="Times"/>
          <w:b w:val="0"/>
          <w:i w:val="0"/>
          <w:color w:val="000000"/>
          <w:sz w:val="22"/>
        </w:rPr>
        <w:t>quarters.</w:t>
      </w:r>
    </w:p>
    <w:p>
      <w:pPr>
        <w:autoSpaceDN w:val="0"/>
        <w:autoSpaceDE w:val="0"/>
        <w:widowControl/>
        <w:spacing w:line="220" w:lineRule="exact" w:before="6" w:after="12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496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8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Bapuki Chhayamen Mere Jivanke Solah Varsh</w:t>
      </w:r>
      <w:r>
        <w:rPr>
          <w:rFonts w:ascii="Times" w:hAnsi="Times" w:eastAsia="Times"/>
          <w:b w:val="0"/>
          <w:i w:val="0"/>
          <w:color w:val="000000"/>
          <w:sz w:val="18"/>
        </w:rPr>
        <w:t>, p. 268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393. LETTER TO PURUSHOTTAMDAS TANDON</w:t>
      </w:r>
    </w:p>
    <w:p>
      <w:pPr>
        <w:autoSpaceDN w:val="0"/>
        <w:autoSpaceDE w:val="0"/>
        <w:widowControl/>
        <w:spacing w:line="204" w:lineRule="exact" w:before="128" w:after="0"/>
        <w:ind w:left="497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October 8, 1937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TANDONJI,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gone through all your letters.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I had heard was that you had taken a liberal decision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language. I had read nothing at all. I had also seen the brief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report of your statement at the time you took your seat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Speaker. These days I am able to give hardly five to seven minutes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newspapers. At times I cannot manage even that much.The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work has greatly increased since I placed before you my new ideas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education, and the need for rest is always there. None the less,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Kaka Saheb left with me the treasure sent by you, it became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read it. I liked all of it immensely: your speech as the Speaker,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decision about language and your speech on that subject.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struck me as being original. It is all to the good that you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of Speaker.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received the telegram concerning me. I had not seen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else. It was good that you sent the report about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did not answer the telegram. This year there were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telegrams from all parts of the world that I was astonished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it grace of God. I Sent a brief message of thanks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decided not to reply to anyone personally.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could I have given in words? Such abundance of love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acknowledged through action. Let us see in what way God uses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His instrument.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Hindi original: Purushottamdas Tandon Papers. Courtesy: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Archives of India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Presss”, 6-10-1937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paragraph has already appeared in “Letter to Tondon”.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394. LETTER TO VALLABHBHAI PATEL</w:t>
      </w:r>
    </w:p>
    <w:p>
      <w:pPr>
        <w:autoSpaceDN w:val="0"/>
        <w:tabs>
          <w:tab w:pos="4870" w:val="left"/>
          <w:tab w:pos="6430" w:val="left"/>
        </w:tabs>
        <w:autoSpaceDE w:val="0"/>
        <w:widowControl/>
        <w:spacing w:line="280" w:lineRule="exact" w:before="98" w:after="0"/>
        <w:ind w:left="407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9,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see any chance of my meeting Jinnah at present. </w:t>
      </w:r>
      <w:r>
        <w:rPr>
          <w:rFonts w:ascii="Times" w:hAnsi="Times" w:eastAsia="Times"/>
          <w:b w:val="0"/>
          <w:i w:val="0"/>
          <w:color w:val="000000"/>
          <w:sz w:val="22"/>
        </w:rPr>
        <w:t>Jawaharlal doesn’t desire it.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I shall have to go to Calcutta. Jawaharlal is very keen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should go, and so are the Bengal leaders. I have had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Subhas, too. And if I go, I can see the detenus also. We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sure to meet during the journey or, if not during the </w:t>
      </w:r>
      <w:r>
        <w:rPr>
          <w:rFonts w:ascii="Times" w:hAnsi="Times" w:eastAsia="Times"/>
          <w:b w:val="0"/>
          <w:i w:val="0"/>
          <w:color w:val="000000"/>
          <w:sz w:val="22"/>
        </w:rPr>
        <w:t>journey, at any rate in Calcutta.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better if you yourself write to Bahadurji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>Nariman case and request him to expedite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cannot gain control over the turbulent wind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blowing, I am afraid the game will be lost completely. We should 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best to gain that control. If people don’t listen to us, we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option but to leave. A few persons having control at a few points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set-up will not serve our purpose. We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work only if we have control over the whole organization. </w:t>
      </w:r>
      <w:r>
        <w:rPr>
          <w:rFonts w:ascii="Times" w:hAnsi="Times" w:eastAsia="Times"/>
          <w:b w:val="0"/>
          <w:i w:val="0"/>
          <w:color w:val="000000"/>
          <w:sz w:val="22"/>
        </w:rPr>
        <w:t>We will try our best to preserve such control.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56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altogether forgot to write to you about Sadananda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see me. He wanted to resume publication of the paper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a news agency. I refused to give him any encouragement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I tried to persuade him not to embark on such a futile venture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whatever he decided, I asked him to leave me out of it.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to do the latter. He didn’t seem to have repented anything.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is that it is not worth embarking on the venture of another </w:t>
      </w:r>
      <w:r>
        <w:rPr>
          <w:rFonts w:ascii="Times" w:hAnsi="Times" w:eastAsia="Times"/>
          <w:b w:val="0"/>
          <w:i w:val="0"/>
          <w:color w:val="000000"/>
          <w:sz w:val="22"/>
        </w:rPr>
        <w:t>English newspaper in Bombay.</w:t>
      </w:r>
    </w:p>
    <w:p>
      <w:pPr>
        <w:autoSpaceDN w:val="0"/>
        <w:tabs>
          <w:tab w:pos="550" w:val="left"/>
          <w:tab w:pos="39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certainly reply to Nimbkar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had only meant that I </w:t>
      </w:r>
      <w:r>
        <w:rPr>
          <w:rFonts w:ascii="Times" w:hAnsi="Times" w:eastAsia="Times"/>
          <w:b w:val="0"/>
          <w:i w:val="0"/>
          <w:color w:val="000000"/>
          <w:sz w:val="22"/>
        </w:rPr>
        <w:t>could do nothing on the basis of the newspaper report.</w:t>
      </w:r>
    </w:p>
    <w:p>
      <w:pPr>
        <w:autoSpaceDN w:val="0"/>
        <w:autoSpaceDE w:val="0"/>
        <w:widowControl/>
        <w:spacing w:line="220" w:lineRule="exact" w:before="4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53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215-6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the source, the letter was written during the first fortnight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“Letter to Vallabhbhi Patel”, 9-10-1937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S. Sadananda, Editor, </w:t>
      </w:r>
      <w:r>
        <w:rPr>
          <w:rFonts w:ascii="Times" w:hAnsi="Times" w:eastAsia="Times"/>
          <w:b w:val="0"/>
          <w:i/>
          <w:color w:val="000000"/>
          <w:sz w:val="18"/>
        </w:rPr>
        <w:t>Free Press Journal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communist worker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395. GIVE MINISTERS A CHANCE</w:t>
      </w:r>
    </w:p>
    <w:p>
      <w:pPr>
        <w:autoSpaceDN w:val="0"/>
        <w:autoSpaceDE w:val="0"/>
        <w:widowControl/>
        <w:spacing w:line="294" w:lineRule="exact" w:before="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the gist of the conversation of a visitor:</w:t>
      </w:r>
    </w:p>
    <w:p>
      <w:pPr>
        <w:autoSpaceDN w:val="0"/>
        <w:autoSpaceDE w:val="0"/>
        <w:widowControl/>
        <w:spacing w:line="240" w:lineRule="exact" w:before="54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not know what Ministers have to go through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Congressmen, having abjured office for seventeen years,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suddenly find that their own chosen representatives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powers which they had voluntarily surrendered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They do not know what to do with these representatives.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smother them with addresses and entertainments and,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as not, they demand interviews with them as a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and present them with all kinds of suggestions and </w:t>
      </w:r>
      <w:r>
        <w:rPr>
          <w:rFonts w:ascii="Times" w:hAnsi="Times" w:eastAsia="Times"/>
          <w:b w:val="0"/>
          <w:i w:val="0"/>
          <w:color w:val="000000"/>
          <w:sz w:val="22"/>
        </w:rPr>
        <w:t>sometimes even ask for petty favours.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best way to disable the Ministers from doing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the country. They are new to their work. A conscientious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has no time for receiving addresses and honours, or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speeches in return for fulsome or deserved praise. Nor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time for interviewers whom they do not invite, or who they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going to help them in their work. In theory, a leader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 holds himself at the beck and call of the public. It is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that he should do so. But he dare not do so at the sacrifice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imposed upon him by the public. Ministers will cut a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figure if they do not master, or are not allowed by the public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master, the work entrusted to them. An Education Minister has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his wits about him if he is to evolve a policy in keeping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of the country. An Excise Minister will prove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disastrous failure if he does not attend to the constructive side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prohibition. And so will a Finance Minister who,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handicap created for him by the [Government of] India Act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 voluntary surrender of the Excise Revenue,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balance his budget. It requires a juggler in figures to be able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but illustrations. Every ministerial office requires almost the </w:t>
      </w:r>
      <w:r>
        <w:rPr>
          <w:rFonts w:ascii="Times" w:hAnsi="Times" w:eastAsia="Times"/>
          <w:b w:val="0"/>
          <w:i w:val="0"/>
          <w:color w:val="000000"/>
          <w:sz w:val="22"/>
        </w:rPr>
        <w:t>same vigilance, care and study as the three I have mentioned.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have been easy for them, if they had simply to read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papers put before them by the permanent Service. But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to study every document and think out and originate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policies. Their gesture of simplicity, necessary as it was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preliminary, will avail them nothing if they will not show the requisite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industry, ability, integrity, impartiality, and an infinite capacity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mastering details. It would be well, therefore, if the public will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self-restraint in the matter of giving addresses, seeking interviews or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them long epistles.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9-10-1937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6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396. CONDITIONS OF SUCCESS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Bhausaheb Lavate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honouring me with a visit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of prohibition which is as dear to him as to me. We came to </w:t>
      </w:r>
      <w:r>
        <w:rPr>
          <w:rFonts w:ascii="Times" w:hAnsi="Times" w:eastAsia="Times"/>
          <w:b w:val="0"/>
          <w:i w:val="0"/>
          <w:color w:val="000000"/>
          <w:sz w:val="22"/>
        </w:rPr>
        <w:t>the following conclusions: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Strict non-use from now of all Excise Revenue for any but </w:t>
      </w:r>
      <w:r>
        <w:rPr>
          <w:rFonts w:ascii="Times" w:hAnsi="Times" w:eastAsia="Times"/>
          <w:b w:val="0"/>
          <w:i w:val="0"/>
          <w:color w:val="000000"/>
          <w:sz w:val="22"/>
        </w:rPr>
        <w:t>prohibition purposes.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Non-renewal of all licences on their expiry and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closing of all liquor shops, where there is a clear demand for closing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part of at least 75% of those who have been visiting these </w:t>
      </w:r>
      <w:r>
        <w:rPr>
          <w:rFonts w:ascii="Times" w:hAnsi="Times" w:eastAsia="Times"/>
          <w:b w:val="0"/>
          <w:i w:val="0"/>
          <w:color w:val="000000"/>
          <w:sz w:val="22"/>
        </w:rPr>
        <w:t>shops.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Liquor, whenever it is necessary to sell it, should be sold only </w:t>
      </w:r>
      <w:r>
        <w:rPr>
          <w:rFonts w:ascii="Times" w:hAnsi="Times" w:eastAsia="Times"/>
          <w:b w:val="0"/>
          <w:i w:val="0"/>
          <w:color w:val="000000"/>
          <w:sz w:val="22"/>
        </w:rPr>
        <w:t>through direct Government agency.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All existing liquor shops should be, wherever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>converted into refreshment and recreation rooms.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Causes of the habit in typical areas should be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>investigated and dealt with.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Absolutely peaceful, silent and educative picketing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individuals or groups should be undertaken, the object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to establish intimate personal contact with the addicts so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them to give up the habit. Personal visits to the addicts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homes would be a feature of scientific picketing.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agency for this work should be invited by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>encouraged to do this philanthropic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9-10-1937</w:t>
      </w:r>
    </w:p>
    <w:p>
      <w:pPr>
        <w:autoSpaceDN w:val="0"/>
        <w:autoSpaceDE w:val="0"/>
        <w:widowControl/>
        <w:spacing w:line="260" w:lineRule="exact" w:before="402" w:after="0"/>
        <w:ind w:left="1152" w:right="129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397. TO APPLICANTS FOR PRIMARY </w:t>
      </w:r>
      <w:r>
        <w:rPr>
          <w:rFonts w:ascii="Times" w:hAnsi="Times" w:eastAsia="Times"/>
          <w:b w:val="0"/>
          <w:i/>
          <w:color w:val="000000"/>
          <w:sz w:val="24"/>
        </w:rPr>
        <w:t>EDUCATION TEACHERSHIPS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gratifying that I am daily receiving letters in reply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teachers who approve of the plan I have been developing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week to week in these columns of Primary Education and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prepared to work it. I observe from the correspondence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writers have not grasped the meaning of my appeal. No one will be </w:t>
      </w:r>
      <w:r>
        <w:rPr>
          <w:rFonts w:ascii="Times" w:hAnsi="Times" w:eastAsia="Times"/>
          <w:b w:val="0"/>
          <w:i w:val="0"/>
          <w:color w:val="000000"/>
          <w:sz w:val="22"/>
        </w:rPr>
        <w:t>wanted who does not thoroughly believe in primary education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Poona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 25-9-1937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 profitable handicraft and who will not or cannot work 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love of it and for mere maintenance. To all such I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thoroughly master the art of spinning and of performing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anterior processes. Meanwhile I am registering all the names.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writers will hear from me in due course of the progress that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with the execution of the plan. My appeal is an effort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anticipate the requirements of the seven Provincial Governments, </w:t>
      </w:r>
      <w:r>
        <w:rPr>
          <w:rFonts w:ascii="Times" w:hAnsi="Times" w:eastAsia="Times"/>
          <w:b w:val="0"/>
          <w:i w:val="0"/>
          <w:color w:val="000000"/>
          <w:sz w:val="22"/>
        </w:rPr>
        <w:t>should they feel inclined to endorse and experiment with the plan.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9-10-1937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398. LETTER TO G. V. GURJALE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GURJALE,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appreciate the frankness of the last part of your letter.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 you are concentrating the minds of friends on prohibition.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nothing about tea and coffee, bad as I know they are, until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me facts and figures to support your contentions.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 N. 1402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399. LETTER TO VALLABHBHAI PATEL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9,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read your reply to Nimbkar. I didn’t like it at all.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displays great intolerance. I think it will be very difficult to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accusation against him. And where was the need to say it all? </w:t>
      </w:r>
      <w:r>
        <w:rPr>
          <w:rFonts w:ascii="Times" w:hAnsi="Times" w:eastAsia="Times"/>
          <w:b w:val="0"/>
          <w:i w:val="0"/>
          <w:color w:val="000000"/>
          <w:sz w:val="22"/>
        </w:rPr>
        <w:t>And the attack on the [</w:t>
      </w:r>
      <w:r>
        <w:rPr>
          <w:rFonts w:ascii="Times" w:hAnsi="Times" w:eastAsia="Times"/>
          <w:b w:val="0"/>
          <w:i/>
          <w:color w:val="000000"/>
          <w:sz w:val="22"/>
        </w:rPr>
        <w:t>Bombay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Chronicle </w:t>
      </w:r>
      <w:r>
        <w:rPr>
          <w:rFonts w:ascii="Times" w:hAnsi="Times" w:eastAsia="Times"/>
          <w:b w:val="0"/>
          <w:i w:val="0"/>
          <w:color w:val="000000"/>
          <w:sz w:val="22"/>
        </w:rPr>
        <w:t>doesn’t become you at all.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“Obvious reasons” are reasons which everybody knows.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I don’t know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opposes you.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it is true that it does, what can be the obvious reason? What was </w:t>
      </w:r>
      <w:r>
        <w:rPr>
          <w:rFonts w:ascii="Times" w:hAnsi="Times" w:eastAsia="Times"/>
          <w:b w:val="0"/>
          <w:i w:val="0"/>
          <w:color w:val="000000"/>
          <w:sz w:val="22"/>
        </w:rPr>
        <w:t>the point in saying it? I am afraid you have needlessly provoked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G.V. Gurjale”, 28-9-1937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opposition.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Vaikunth (Mehta), Munshi will let you know. Morarji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relieve him from moratorium and co-operative work for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months, and if the Committee’s work is to stop after that he may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be included.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5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214-5</w:t>
      </w:r>
    </w:p>
    <w:p>
      <w:pPr>
        <w:autoSpaceDN w:val="0"/>
        <w:autoSpaceDE w:val="0"/>
        <w:widowControl/>
        <w:spacing w:line="292" w:lineRule="exact" w:before="2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400. NOTE TO NARAHARI D. PARIKH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10,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certainly did well in coming away earlier. I have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myself going with the greatest effort. My brain needs plenty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rest. I observe silence and sleep as long as I can and remain calm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may not have a breakdown on the 22nd. But please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here. Observe the experiment in Nalwadi through my eyes.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discussion with Kaka. [Arya]nayakam also has grasped [the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idea] well enough. But Vinoba has done it better than anybody else.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writes and says that he finds nothing to object to in my articles.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sent an extract from his letter for </w:t>
      </w:r>
      <w:r>
        <w:rPr>
          <w:rFonts w:ascii="Times" w:hAnsi="Times" w:eastAsia="Times"/>
          <w:b w:val="0"/>
          <w:i/>
          <w:color w:val="000000"/>
          <w:sz w:val="22"/>
        </w:rPr>
        <w:t>Harijanbandhu.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</w:t>
      </w:r>
      <w:r>
        <w:rPr>
          <w:rFonts w:ascii="Times" w:hAnsi="Times" w:eastAsia="Times"/>
          <w:b w:val="0"/>
          <w:i w:val="0"/>
          <w:color w:val="000000"/>
          <w:sz w:val="22"/>
        </w:rPr>
        <w:t>whether or not it is printed.</w:t>
      </w:r>
    </w:p>
    <w:p>
      <w:pPr>
        <w:autoSpaceDN w:val="0"/>
        <w:tabs>
          <w:tab w:pos="2830" w:val="left"/>
          <w:tab w:pos="4270" w:val="left"/>
        </w:tabs>
        <w:autoSpaceDE w:val="0"/>
        <w:widowControl/>
        <w:spacing w:line="266" w:lineRule="exact" w:before="48" w:after="0"/>
        <w:ind w:left="2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*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Vanamala and others were well saved.</w:t>
      </w:r>
    </w:p>
    <w:p>
      <w:pPr>
        <w:autoSpaceDN w:val="0"/>
        <w:tabs>
          <w:tab w:pos="2830" w:val="left"/>
          <w:tab w:pos="4270" w:val="left"/>
        </w:tabs>
        <w:autoSpaceDE w:val="0"/>
        <w:widowControl/>
        <w:spacing w:line="266" w:lineRule="exact" w:before="48" w:after="0"/>
        <w:ind w:left="2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*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is the age of the student?</w:t>
      </w:r>
    </w:p>
    <w:p>
      <w:pPr>
        <w:autoSpaceDN w:val="0"/>
        <w:tabs>
          <w:tab w:pos="2830" w:val="left"/>
          <w:tab w:pos="4270" w:val="left"/>
        </w:tabs>
        <w:autoSpaceDE w:val="0"/>
        <w:widowControl/>
        <w:spacing w:line="266" w:lineRule="exact" w:before="48" w:after="0"/>
        <w:ind w:left="2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*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*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would hardly be any children of very tender age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 school. There are such children in the village, of course,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attend school. Here the parent s don’t send such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children to school. The teachers take no interest in them.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my wish that they should not attend school. I am only describing </w:t>
      </w:r>
      <w:r>
        <w:rPr>
          <w:rFonts w:ascii="Times" w:hAnsi="Times" w:eastAsia="Times"/>
          <w:b w:val="0"/>
          <w:i w:val="0"/>
          <w:color w:val="000000"/>
          <w:sz w:val="22"/>
        </w:rPr>
        <w:t>what I have observed.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9112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Vinoba’s letter which appeare 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18"/>
        </w:rPr>
        <w:t>10-10-1937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96"/>
        <w:ind w:left="0" w:right="0"/>
      </w:pPr>
    </w:p>
    <w:p>
      <w:pPr>
        <w:autoSpaceDN w:val="0"/>
        <w:autoSpaceDE w:val="0"/>
        <w:widowControl/>
        <w:spacing w:line="240" w:lineRule="exact" w:before="52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401. TWO ENDORSEMENTS OF EDUCATION </w:t>
      </w:r>
      <w:r>
        <w:rPr>
          <w:rFonts w:ascii="Times" w:hAnsi="Times" w:eastAsia="Times"/>
          <w:b w:val="0"/>
          <w:i/>
          <w:color w:val="000000"/>
          <w:sz w:val="24"/>
        </w:rPr>
        <w:t>THROUGH WORK</w:t>
      </w:r>
    </w:p>
    <w:p>
      <w:pPr>
        <w:autoSpaceDN w:val="0"/>
        <w:autoSpaceDE w:val="0"/>
        <w:widowControl/>
        <w:spacing w:line="24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Vinoha and I are separated by a distance of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five miles, we hardly meet each other as we are both deep in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and as neither is in the best of health. Hence, we decide many </w:t>
      </w:r>
      <w:r>
        <w:rPr>
          <w:rFonts w:ascii="Times" w:hAnsi="Times" w:eastAsia="Times"/>
          <w:b w:val="0"/>
          <w:i w:val="0"/>
          <w:color w:val="000000"/>
          <w:sz w:val="22"/>
        </w:rPr>
        <w:t>matters by correspondence.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quoted these ideas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one such letter. I consider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very significant, because I am not aware of anyone else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my colleagues who has carried out so many experiments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direction as Vinoba has. The revolutionary increase in the speed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at its root Vinoba’s inspiration and his untiring labour.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worked on his charkha and </w:t>
      </w:r>
      <w:r>
        <w:rPr>
          <w:rFonts w:ascii="Times" w:hAnsi="Times" w:eastAsia="Times"/>
          <w:b w:val="0"/>
          <w:i/>
          <w:color w:val="000000"/>
          <w:sz w:val="22"/>
        </w:rPr>
        <w:t>takli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eight to ten hours a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he has been managing a big organization. And,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beginning he has given this craft an important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Thus, Vinoba is naturally in full agreement with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education self-supporting through a craft which I consider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my original discovery. This, indeed, is a matter of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encouragement for me. I have quoted his opinion here in the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would strengthen the faith of those who know Vinoba and </w:t>
      </w:r>
      <w:r>
        <w:rPr>
          <w:rFonts w:ascii="Times" w:hAnsi="Times" w:eastAsia="Times"/>
          <w:b w:val="0"/>
          <w:i w:val="0"/>
          <w:color w:val="000000"/>
          <w:sz w:val="22"/>
        </w:rPr>
        <w:t>would inspire faith in those who have none now.</w:t>
      </w:r>
    </w:p>
    <w:p>
      <w:pPr>
        <w:autoSpaceDN w:val="0"/>
        <w:tabs>
          <w:tab w:pos="550" w:val="left"/>
          <w:tab w:pos="4910" w:val="left"/>
          <w:tab w:pos="51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 from Shri Vinoba is not a matter of surprise for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would it be for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get his support, it should set me thinking. It would be foolish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certainly impudent to venture to convince the nation about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if I am not able to convince my oldest colleagues about it.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pleasantly surprised on receiving Shri Manu Subedar’s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I have been corresponding with him on issues like education,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prohibition, etc. As a result I have the following letter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reader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happy to see it. He had sent some suggestions in English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letter which I have already published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10-10-1937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Vinoba Bhave had conveyed his appreciation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Gandhiji’s latest thoughts on education and had further stated that he would not have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even the dualistic conception of work and education and he had therefore already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started experimenting on the lines of work-education.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The correspondent had supported basic education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financial grounds and suggested that a district-wise survey should be made of locally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available raw materials which, along with the necessary implements, should be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supplied at the school door.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October 2, 1937, under the title “Useful Hints on Education”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61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402. MY NOTES</w:t>
      </w:r>
    </w:p>
    <w:p>
      <w:pPr>
        <w:autoSpaceDN w:val="0"/>
        <w:autoSpaceDE w:val="0"/>
        <w:widowControl/>
        <w:spacing w:line="294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ROHIBITION IN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the Bombay Presidency has taken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decision of introducing total prohibition from the 1st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April. This is no doubt a correct step. As Ahmedabad is one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fields where this thing has been well tried, this experiment should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easy success there. The aim of prohibition is that people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taking alcohol. If people do not give up the habit, illicit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distillation will go on and the addicts will persist in drinking,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law will have failed. Thus, although people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give up drinking unless the drinking booths are closed down,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mere closing down of the booths will bring no result unless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convinced through education of the evils of alcoholism.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largest number of alcoholics in Ahmedabad comes from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class. The Majoor Mahajan deserves to be congratulated on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the responsibility of educating the public and on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the necessary resolution. If men and women take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the individual responsibility and carry on this work,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to meet with success. If success is achieved in a centre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Ahmedabad, other parts of India will also be encouraged and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>also learn how success can be achieved.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10-10-1937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403. LETTER TO SHRIMAN NARAYAN AGRAWAL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1937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SHRIMAN</w:t>
      </w:r>
    </w:p>
    <w:p>
      <w:pPr>
        <w:autoSpaceDN w:val="0"/>
        <w:autoSpaceDE w:val="0"/>
        <w:widowControl/>
        <w:spacing w:line="260" w:lineRule="exact" w:before="9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yesterday I heard that you had been suffering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unabating fever for four days. How come? Is it because you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married? I believed you could never fall ill. What has happened then?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get some good news even today. This is being dictated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 a.m. after the morning prayers. Remember, it was at your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confidence in you that I allowed the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meet and </w:t>
      </w:r>
      <w:r>
        <w:rPr>
          <w:rFonts w:ascii="Times" w:hAnsi="Times" w:eastAsia="Times"/>
          <w:b w:val="0"/>
          <w:i w:val="0"/>
          <w:color w:val="000000"/>
          <w:sz w:val="22"/>
        </w:rPr>
        <w:t>accepted its presidentship.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All-India Educational Conference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the strength to shoulder such a great burden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enthusiasm persuaded me to agree. I hope you will not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now. Relax and get well soon. Could it be that the strain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has told on your health? If it is so, take refuge in Mother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free yourself from attachment and anxiety. After all He </w:t>
      </w:r>
      <w:r>
        <w:rPr>
          <w:rFonts w:ascii="Times" w:hAnsi="Times" w:eastAsia="Times"/>
          <w:b w:val="0"/>
          <w:i w:val="0"/>
          <w:color w:val="000000"/>
          <w:sz w:val="22"/>
        </w:rPr>
        <w:t>alone brings about whatever comes to be.</w:t>
      </w:r>
    </w:p>
    <w:p>
      <w:pPr>
        <w:autoSpaceDN w:val="0"/>
        <w:autoSpaceDE w:val="0"/>
        <w:widowControl/>
        <w:spacing w:line="220" w:lineRule="exact" w:before="4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598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pp. 299-300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404. LETTER TO AMRIT KAUR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6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1937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to wait for my letter till tomorrow.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10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3817. Courtesy: Amrit Kaur. Also G.N. 6973</w:t>
      </w:r>
    </w:p>
    <w:p>
      <w:pPr>
        <w:autoSpaceDN w:val="0"/>
        <w:autoSpaceDE w:val="0"/>
        <w:widowControl/>
        <w:spacing w:line="292" w:lineRule="exact" w:before="5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405. LETTER TO C. F. ANDREWS</w:t>
      </w:r>
    </w:p>
    <w:p>
      <w:pPr>
        <w:autoSpaceDN w:val="0"/>
        <w:autoSpaceDE w:val="0"/>
        <w:widowControl/>
        <w:spacing w:line="270" w:lineRule="exact" w:before="28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3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1937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CHARLIE,</w:t>
      </w:r>
    </w:p>
    <w:p>
      <w:pPr>
        <w:autoSpaceDN w:val="0"/>
        <w:autoSpaceDE w:val="0"/>
        <w:widowControl/>
        <w:spacing w:line="260" w:lineRule="exact" w:before="1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I am quite clear that Horace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ought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asked to tear himself away from Olive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come here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anti-opium cause. Of course prohibition applies to both drinks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drugs. There is no question in the seven Provinces of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conviction. The Ministers would know how to deal with the matter. </w:t>
      </w:r>
      <w:r>
        <w:rPr>
          <w:rFonts w:ascii="Times" w:hAnsi="Times" w:eastAsia="Times"/>
          <w:b w:val="0"/>
          <w:i w:val="0"/>
          <w:color w:val="000000"/>
          <w:sz w:val="22"/>
        </w:rPr>
        <w:t>Horace is of much greater use in England than he can be here at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postscript to Mirabehn’s letter to the addressee.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Horace Alexander and his wife who was an invalid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moment. What is needed is the moral support of the best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world in this campaign. I do hope you are taking good care of </w:t>
      </w:r>
      <w:r>
        <w:rPr>
          <w:rFonts w:ascii="Times" w:hAnsi="Times" w:eastAsia="Times"/>
          <w:b w:val="0"/>
          <w:i w:val="0"/>
          <w:color w:val="000000"/>
          <w:sz w:val="22"/>
        </w:rPr>
        <w:t>yourself.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91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Your article</w:t>
            </w:r>
          </w:p>
        </w:tc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going in.</w:t>
            </w:r>
          </w:p>
        </w:tc>
        <w:tc>
          <w:tcPr>
            <w:tcW w:type="dxa" w:w="2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1426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406.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letter. All are well. Stay on there till the matter is resolved.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Vijaya is leaving for home. What can be done? Lilavati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and badly needs rest. Dahyalal has been given charge of the </w:t>
      </w:r>
      <w:r>
        <w:rPr>
          <w:rFonts w:ascii="Times" w:hAnsi="Times" w:eastAsia="Times"/>
          <w:b w:val="0"/>
          <w:i w:val="0"/>
          <w:color w:val="000000"/>
          <w:sz w:val="22"/>
        </w:rPr>
        <w:t>kitchen. Start taking the medicine.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Thousands of blessings from</w:t>
      </w:r>
    </w:p>
    <w:p>
      <w:pPr>
        <w:autoSpaceDN w:val="0"/>
        <w:autoSpaceDE w:val="0"/>
        <w:widowControl/>
        <w:spacing w:line="266" w:lineRule="exact" w:before="42" w:after="0"/>
        <w:ind w:left="0" w:right="7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393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407. LETTER TO VIJAY N. PATEL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not bear to see your tears. Please return early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obtaining your parents’ blessings. Be careful during the journey. </w:t>
      </w:r>
      <w:r>
        <w:rPr>
          <w:rFonts w:ascii="Times" w:hAnsi="Times" w:eastAsia="Times"/>
          <w:b w:val="0"/>
          <w:i w:val="0"/>
          <w:color w:val="000000"/>
          <w:sz w:val="22"/>
        </w:rPr>
        <w:t>Write to me regularly.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7073. Also C.W. 4565.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40" w:lineRule="exact" w:before="10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23-10-1937, under the title “Opium Too”.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in Bombay helping her brothers to settle their differences.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408. TELEGRAM TO AMTUSSALAAM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1937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MTUL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ALAAM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UROTRADE</w:t>
      </w:r>
    </w:p>
    <w:p>
      <w:pPr>
        <w:autoSpaceDN w:val="0"/>
        <w:autoSpaceDE w:val="0"/>
        <w:widowControl/>
        <w:spacing w:line="266" w:lineRule="exact" w:before="3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5"/>
        <w:gridCol w:w="815"/>
        <w:gridCol w:w="815"/>
        <w:gridCol w:w="815"/>
        <w:gridCol w:w="815"/>
        <w:gridCol w:w="815"/>
        <w:gridCol w:w="815"/>
        <w:gridCol w:w="815"/>
      </w:tblGrid>
      <w:tr>
        <w:trPr>
          <w:trHeight w:hRule="exact" w:val="274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NEED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STAY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OPERATION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MAY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FOR      BROTHERS      IF       NECESSARY.      LOVE.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406</w:t>
      </w:r>
    </w:p>
    <w:p>
      <w:pPr>
        <w:autoSpaceDN w:val="0"/>
        <w:autoSpaceDE w:val="0"/>
        <w:widowControl/>
        <w:spacing w:line="292" w:lineRule="exact" w:before="362" w:after="4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409. LETTER TO AMRIT KAUR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80.0" w:type="dxa"/>
      </w:tblPr>
      <w:tblGrid>
        <w:gridCol w:w="3262"/>
        <w:gridCol w:w="3262"/>
      </w:tblGrid>
      <w:tr>
        <w:trPr>
          <w:trHeight w:hRule="exact" w:val="640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0" w:lineRule="exact" w:before="6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Unrevised</w:t>
            </w:r>
          </w:p>
        </w:tc>
        <w:tc>
          <w:tcPr>
            <w:tcW w:type="dxa" w:w="3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8" w:lineRule="exact" w:before="78" w:after="0"/>
              <w:ind w:left="1890" w:right="0" w:firstLine="90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EGAON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October 11, 1937</w:t>
            </w:r>
          </w:p>
        </w:tc>
      </w:tr>
    </w:tbl>
    <w:p>
      <w:pPr>
        <w:autoSpaceDN w:val="0"/>
        <w:autoSpaceDE w:val="0"/>
        <w:widowControl/>
        <w:spacing w:line="212" w:lineRule="exact" w:before="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impossible to write to you during the week days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your gentle complaint. I must not use the right hand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works laboriously. And I have no time for practice. Every minute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used to best advantage. If you insist on my tearing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as soon as I have read them, you must not expect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your questions for whole seven days and then answer them </w:t>
      </w:r>
      <w:r>
        <w:rPr>
          <w:rFonts w:ascii="Times" w:hAnsi="Times" w:eastAsia="Times"/>
          <w:b w:val="0"/>
          <w:i w:val="0"/>
          <w:color w:val="000000"/>
          <w:sz w:val="22"/>
        </w:rPr>
        <w:t>on Sundays.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90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I took note of what you wrote about Bhulabhai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more, I wrote to him about the matter, though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naming the source of information. I have not heard from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yet. The reply is overdue. I had heard of the thing before but I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act upon rumours. Your information was definite.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Nabibux has returned. My love to him.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him when you come. Your cheque has gone to Delhi.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a formal receipt from them. Not to make mistakes in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account-keeping does not make one an accountant. Even illiterate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Nabibux gives an accurate account of everything he spends. You may </w:t>
      </w:r>
      <w:r>
        <w:rPr>
          <w:rFonts w:ascii="Times" w:hAnsi="Times" w:eastAsia="Times"/>
          <w:b w:val="0"/>
          <w:i w:val="0"/>
          <w:color w:val="000000"/>
          <w:sz w:val="22"/>
        </w:rPr>
        <w:t>take unction to your soul in that you are as good as he is in taking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Bhulabhai J. Desai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“I” after this.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down contemporaneous expenses and receipts. Faithful clerk ! ! 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mystery how Sir J’s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not in your cover. Mira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making a search. Remember she is not a clerk, nor an idiot. Idiots are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good at remembering things. Mira can draw mountains and cloud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effects. So she disdains to remember trifles like putting things in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places where they should be. But this is poor consolation for you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me. I was most anxious for you to see that very good letter. He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following it up faithfully. I hope it will be traced.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return you the enclosed duly signed “Bapu” in Hindi. Is that </w:t>
      </w:r>
      <w:r>
        <w:rPr>
          <w:rFonts w:ascii="Times" w:hAnsi="Times" w:eastAsia="Times"/>
          <w:b w:val="0"/>
          <w:i w:val="0"/>
          <w:color w:val="000000"/>
          <w:sz w:val="22"/>
        </w:rPr>
        <w:t>right?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Vijaya was wanted by her parents and I had to send her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was most disconsolate and could not restrain her tears.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miss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she was a most handy girl, always willing, always ready. She </w:t>
      </w:r>
      <w:r>
        <w:rPr>
          <w:rFonts w:ascii="Times" w:hAnsi="Times" w:eastAsia="Times"/>
          <w:b w:val="0"/>
          <w:i w:val="0"/>
          <w:color w:val="000000"/>
          <w:sz w:val="22"/>
        </w:rPr>
        <w:t>wants to return.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A. S. is still in Bombay helping her brothers to settle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differences. She may return any day. Lilavati is almost in harness.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Sushila, P[yarelal]’s sister, came in on Saturday bringing fever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So she is in Maganwadi. Pyarelal is nursing her. Shriman is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typhus. I do not know what will happen to the Conference now. It </w:t>
      </w:r>
      <w:r>
        <w:rPr>
          <w:rFonts w:ascii="Times" w:hAnsi="Times" w:eastAsia="Times"/>
          <w:b w:val="0"/>
          <w:i w:val="0"/>
          <w:color w:val="000000"/>
          <w:sz w:val="22"/>
        </w:rPr>
        <w:t>may have to be dropped. He is a rare gem.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25th I leave for Calcutta; address care Congress. I expect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back on 2nd November at the latest and shall await Khan Saheb’s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summons. He expects to have me with him during 1st week of </w:t>
      </w:r>
      <w:r>
        <w:rPr>
          <w:rFonts w:ascii="Times" w:hAnsi="Times" w:eastAsia="Times"/>
          <w:b w:val="0"/>
          <w:i w:val="0"/>
          <w:color w:val="000000"/>
          <w:sz w:val="22"/>
        </w:rPr>
        <w:t>November.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OBBER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3818. Courtesy: Amrit Kaur. Also G.N. 6974</w:t>
      </w:r>
    </w:p>
    <w:p>
      <w:pPr>
        <w:autoSpaceDN w:val="0"/>
        <w:autoSpaceDE w:val="0"/>
        <w:widowControl/>
        <w:spacing w:line="240" w:lineRule="exact" w:before="29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Amrit Kaur”, 4-10-1937 &amp; 12-10-1937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Vijaya N. Patel”, 10-10-1937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410. LETTER TO SITA GANDHI</w:t>
      </w:r>
    </w:p>
    <w:p>
      <w:pPr>
        <w:autoSpaceDN w:val="0"/>
        <w:autoSpaceDE w:val="0"/>
        <w:widowControl/>
        <w:spacing w:line="294" w:lineRule="exact" w:before="8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1937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SITA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8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handwriting is very beautiful indeed. Write Gujarati also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equally beautiful hand. Write in both the languages.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show us your face some day. If you were here Kanam would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and I would teach you according to the new method. Do </w:t>
      </w:r>
      <w:r>
        <w:rPr>
          <w:rFonts w:ascii="Times" w:hAnsi="Times" w:eastAsia="Times"/>
          <w:b w:val="0"/>
          <w:i w:val="0"/>
          <w:color w:val="000000"/>
          <w:sz w:val="22"/>
        </w:rPr>
        <w:t>you know what this method is? Ask Sushila.</w:t>
      </w:r>
    </w:p>
    <w:p>
      <w:pPr>
        <w:autoSpaceDN w:val="0"/>
        <w:autoSpaceDE w:val="0"/>
        <w:widowControl/>
        <w:spacing w:line="22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4868</w:t>
      </w:r>
    </w:p>
    <w:p>
      <w:pPr>
        <w:autoSpaceDN w:val="0"/>
        <w:autoSpaceDE w:val="0"/>
        <w:widowControl/>
        <w:spacing w:line="292" w:lineRule="exact" w:before="5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411. LETTER TO MANILAL AND SUSHILA GANDHI</w:t>
      </w:r>
    </w:p>
    <w:p>
      <w:pPr>
        <w:autoSpaceDN w:val="0"/>
        <w:autoSpaceDE w:val="0"/>
        <w:widowControl/>
        <w:spacing w:line="270" w:lineRule="exact" w:before="20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1937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are regular and quite informative.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grounds for complaint; you have some. My hands are so full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missed the last mail. Only today I am snatching the time.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Ramdas separately at Johannesburg. It is certainly unfortunate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not stay with you. But Kallenbach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thought of Ramdas only.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has been military [discipline] always. We should not grieve over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what you say about the Agent. We have to suffer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things. If we can remain unaffected by these experiences,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learnt our dharma and the art of living in this world. The sweet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bitter experiences that you are having there are also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They make up the variety of this world. If one gets a bed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roses every day, would one attach any value to it? Hence the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for religious meditation, reading, and conduct. You may come if </w:t>
      </w:r>
      <w:r>
        <w:rPr>
          <w:rFonts w:ascii="Times" w:hAnsi="Times" w:eastAsia="Times"/>
          <w:b w:val="0"/>
          <w:i w:val="0"/>
          <w:color w:val="000000"/>
          <w:sz w:val="22"/>
        </w:rPr>
        <w:t>you can—both or either of you. It does not matter if you cannot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Manilal Gandhi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Hermann Kallenbach, a German architect who became Gandhiji’s associate in </w:t>
      </w:r>
      <w:r>
        <w:rPr>
          <w:rFonts w:ascii="Times" w:hAnsi="Times" w:eastAsia="Times"/>
          <w:b w:val="0"/>
          <w:i w:val="0"/>
          <w:color w:val="000000"/>
          <w:sz w:val="18"/>
        </w:rPr>
        <w:t>South Africa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Don’t come at the cost of the work there. A letter for Sita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no time to give other news. If I had the time,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fill a volume.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412.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getting ready. I hope you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visiting Shriman. I am worried about Sushila. I hear that her fever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not come down. This means more work for you. And the 22nd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25th are approaching. Please see that you don’t overexert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yourself. Keep Shanta under control. It will be a blow if she spoils her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413.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been able to read again the reply to the criticism.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Mira also has not been able to read it. Please go through it carefully. I </w:t>
      </w:r>
      <w:r>
        <w:rPr>
          <w:rFonts w:ascii="Times" w:hAnsi="Times" w:eastAsia="Times"/>
          <w:b w:val="0"/>
          <w:i w:val="0"/>
          <w:color w:val="000000"/>
          <w:sz w:val="22"/>
        </w:rPr>
        <w:t>don’t wish to detain Janba here.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enclosed Sir Jogendra’s letter with the letter to Rajkumari.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did not receive it. Did Mira forget it or was it left out there? Please </w:t>
      </w:r>
      <w:r>
        <w:rPr>
          <w:rFonts w:ascii="Times" w:hAnsi="Times" w:eastAsia="Times"/>
          <w:b w:val="0"/>
          <w:i w:val="0"/>
          <w:color w:val="000000"/>
          <w:sz w:val="22"/>
        </w:rPr>
        <w:t>inquire.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take me to Shriman.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11576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“Some Criticism Answered”, 16-10-1937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414.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11,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You can come and stay. The post is going in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moment. Why worry? I shall leave for Calcutta on the 25th and hope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return on the 1st.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Come soon.</w:t>
      </w:r>
    </w:p>
    <w:p>
      <w:pPr>
        <w:autoSpaceDN w:val="0"/>
        <w:autoSpaceDE w:val="0"/>
        <w:widowControl/>
        <w:spacing w:line="220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415. LETTER TO JAMNALAL BAJAJ</w:t>
      </w:r>
    </w:p>
    <w:p>
      <w:pPr>
        <w:autoSpaceDN w:val="0"/>
        <w:autoSpaceDE w:val="0"/>
        <w:widowControl/>
        <w:spacing w:line="266" w:lineRule="exact" w:before="86" w:after="0"/>
        <w:ind w:left="0" w:right="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70" w:lineRule="exact" w:before="0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JAMNALALJI,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Bahadurji is welcome.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learnt about Shriman’s fever. It is a bad one. It seems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obstinate. I am hoping to go and see him today. I am dictating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after the morning prayer. Because of Shriman’s illness,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and Kishorelal suggested to me that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be postponed. The suggestion appealed to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accommodating a hundred persons ought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you. I assume that you will foot the bill. I don’t mind that. But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people cannot shoulder the burdens of managing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gatherings without your help, I think we ought not to have them at all.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work in these gatherings will shine only if the others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acquired the ability to manage them. I have, therefore, sent a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Aryanayakam that he should let the plan for the Conference 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he has the necessary self-confidence and ability. Otherwise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better be postponed. The Conference was Shriman’s idea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depended on him alone. As long as he was in normal health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didn’t worry. I had assumed that he would never fall ill. When,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heard about his illness, I was upset. I have regarded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discovery of Shriman as a wonderful one. He has an unusual mixture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learning, maturity of judgement and humility. Without him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would give me no pleasure. But in accordance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that one should not abandon a task already begun, I have </w:t>
      </w:r>
      <w:r>
        <w:rPr>
          <w:rFonts w:ascii="Times" w:hAnsi="Times" w:eastAsia="Times"/>
          <w:b w:val="0"/>
          <w:i w:val="0"/>
          <w:color w:val="000000"/>
          <w:sz w:val="22"/>
        </w:rPr>
        <w:t>insisted that the Conference be held unless [Arya]nayakam’s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2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2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self-confidence gives way or you oppose its holding. I would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opposition to be well-grounded, for I have faith in your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sense. You alone can judge best whether, without you and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bungalow, the programme of the Conference can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successfully. If, therefore, you wish that the Conference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postponed, please tell me so immediately by wire. I will then postpone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0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well.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hope you are keeping fit. Savitri must be doing quite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34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Panchven Putrako Bapuke Ashirvad</w:t>
      </w:r>
      <w:r>
        <w:rPr>
          <w:rFonts w:ascii="Times" w:hAnsi="Times" w:eastAsia="Times"/>
          <w:b w:val="0"/>
          <w:i w:val="0"/>
          <w:color w:val="000000"/>
          <w:sz w:val="18"/>
        </w:rPr>
        <w:t>, pp. 190-1</w:t>
      </w:r>
    </w:p>
    <w:p>
      <w:pPr>
        <w:autoSpaceDN w:val="0"/>
        <w:autoSpaceDE w:val="0"/>
        <w:widowControl/>
        <w:spacing w:line="292" w:lineRule="exact" w:before="4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416. LETTER TO JAWAHARLAL NEHRU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1937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JAWAHARLAL,</w:t>
      </w:r>
    </w:p>
    <w:p>
      <w:pPr>
        <w:autoSpaceDN w:val="0"/>
        <w:autoSpaceDE w:val="0"/>
        <w:widowControl/>
        <w:spacing w:line="260" w:lineRule="exact" w:before="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am trying to come to Calcutta, leaving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25th. You will then tell me all about the ministerial deeds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Provinces. I do hope that the sore throat and cold were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things, and that you were able to stand the strain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The climate in the Frontier must be very delightful. How I </w:t>
      </w:r>
      <w:r>
        <w:rPr>
          <w:rFonts w:ascii="Times" w:hAnsi="Times" w:eastAsia="Times"/>
          <w:b w:val="0"/>
          <w:i w:val="0"/>
          <w:color w:val="000000"/>
          <w:sz w:val="22"/>
        </w:rPr>
        <w:t>wish you would take things easy for a time at least!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Gandhi-Nehru Papers, 1937.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417.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1937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60" w:lineRule="exact" w:before="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there is nothing wrong in Hindus putting emphasis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Devanagari script and a knowledge of Hindi (if it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from highly Persianized Urdu), if you can postpone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work till after the Sammelan it would be wise. This is all a </w:t>
      </w:r>
      <w:r>
        <w:rPr>
          <w:rFonts w:ascii="Times" w:hAnsi="Times" w:eastAsia="Times"/>
          <w:b w:val="0"/>
          <w:i w:val="0"/>
          <w:color w:val="000000"/>
          <w:sz w:val="22"/>
        </w:rPr>
        <w:t>matter of experience, and it is so difficult to advise without sensing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surrounding atmosphere and the local circumstances. Both these I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for myself whenever I have to decide a delicate question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depends for its solution on a knowledge of the atmosphere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circumstances. I hope this will be some sort of guide for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happens, this is quite clear to me, that every Punjabi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Punjabi and Urdu are his languages; but a Hindu, wherever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is, should know Hindi through the Devanagari script,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being able to read first-class devotional literature, the like of which </w:t>
      </w:r>
      <w:r>
        <w:rPr>
          <w:rFonts w:ascii="Times" w:hAnsi="Times" w:eastAsia="Times"/>
          <w:b w:val="0"/>
          <w:i w:val="0"/>
          <w:color w:val="000000"/>
          <w:sz w:val="22"/>
        </w:rPr>
        <w:t>is not to be found in any other Provincial speech.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what the approach of the Hindi Pracharini Sabha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is. It may be wholly different from mine. If that is so the decision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propriety of carrying on propaganda will be different from </w:t>
      </w:r>
      <w:r>
        <w:rPr>
          <w:rFonts w:ascii="Times" w:hAnsi="Times" w:eastAsia="Times"/>
          <w:b w:val="0"/>
          <w:i w:val="0"/>
          <w:color w:val="000000"/>
          <w:sz w:val="22"/>
        </w:rPr>
        <w:t>what I have given.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it that you have found Sardar Jogendra Singh’s letter? </w:t>
      </w:r>
      <w:r>
        <w:rPr>
          <w:rFonts w:ascii="Times" w:hAnsi="Times" w:eastAsia="Times"/>
          <w:b w:val="0"/>
          <w:i w:val="0"/>
          <w:color w:val="000000"/>
          <w:sz w:val="22"/>
        </w:rPr>
        <w:t>For in your letter of yesterday you tell me you had missed it.</w:t>
      </w:r>
    </w:p>
    <w:p>
      <w:pPr>
        <w:autoSpaceDN w:val="0"/>
        <w:autoSpaceDE w:val="0"/>
        <w:widowControl/>
        <w:spacing w:line="260" w:lineRule="exact" w:before="40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being dictated after breaking silence. Although I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top-speed, I do not feel any fatigue. It comes from talk. I have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strength in the right hand yet to carry on Monday’s work.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I could find the time for practising writing with the left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daily, but I don’t, beyond having the time for tracing my signature to </w:t>
      </w:r>
      <w:r>
        <w:rPr>
          <w:rFonts w:ascii="Times" w:hAnsi="Times" w:eastAsia="Times"/>
          <w:b w:val="0"/>
          <w:i w:val="0"/>
          <w:color w:val="000000"/>
          <w:sz w:val="22"/>
        </w:rPr>
        <w:t>the daily letters.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OBBER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3618. Courtesy: Amrit Kaur. Also G.N. 6427</w:t>
      </w:r>
    </w:p>
    <w:p>
      <w:pPr>
        <w:autoSpaceDN w:val="0"/>
        <w:autoSpaceDE w:val="0"/>
        <w:widowControl/>
        <w:spacing w:line="292" w:lineRule="exact" w:before="362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418. LETTER TO DR. GOPICHAND BHARGAVA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12, 1937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DR. GOPICHAND,</w:t>
      </w:r>
    </w:p>
    <w:p>
      <w:pPr>
        <w:autoSpaceDN w:val="0"/>
        <w:autoSpaceDE w:val="0"/>
        <w:widowControl/>
        <w:spacing w:line="260" w:lineRule="exact" w:before="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not forgotten the Andaman Prisoners.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are they being treated as ‘C’ class Prisoners? So far as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class distinctions are gone. These friends should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Ministers for they have their difficulties. You may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assurance that I shall strain every nerve not merely to see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well treated but that they are discharged. But I must be able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the assurance in every individual case. Their noble </w:t>
      </w:r>
      <w:r>
        <w:rPr>
          <w:rFonts w:ascii="Times" w:hAnsi="Times" w:eastAsia="Times"/>
          <w:b w:val="0"/>
          <w:i w:val="0"/>
          <w:color w:val="000000"/>
          <w:sz w:val="22"/>
        </w:rPr>
        <w:t>respo nse to me has paved the way, but it ought not to be held 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for full fruition of the common hope. The main reason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going to Calcutta for the A. I. C. C. is to examine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position, and to see what I can do in the matter.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Dr. Gopichand Bharagava Papers. Courtesy: Nehru Memo-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419.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dictated last night a long letter to you. Now at 4.15 a.m.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 this about Khurshed. Her letter and yours were destroyed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I read them. Hers is a sad case. She writes differently to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she was retiring from the haunts of men. I have written a gentle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 she writes to me as if I was a stranger, 1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 myself Bapu and tell her that though she may desert me, I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desert her.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one hour to Govinddas.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His admissions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compromising. I have told him [to] investigate the truth of what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stated to me against him. You should not allow your favourable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to be affected by my unfavourable impressions. More when </w:t>
      </w:r>
      <w:r>
        <w:rPr>
          <w:rFonts w:ascii="Times" w:hAnsi="Times" w:eastAsia="Times"/>
          <w:b w:val="0"/>
          <w:i w:val="0"/>
          <w:color w:val="000000"/>
          <w:sz w:val="22"/>
        </w:rPr>
        <w:t>we meet, if you would remind me.</w:t>
      </w:r>
    </w:p>
    <w:p>
      <w:pPr>
        <w:autoSpaceDN w:val="0"/>
        <w:autoSpaceDE w:val="0"/>
        <w:widowControl/>
        <w:spacing w:line="260" w:lineRule="exact" w:before="40" w:after="2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you threw off your cold long ago. Why should [you] sit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chill on? You should not be ashamed to sit cross-legged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wrap yourself as we poor villagers do. And then breathe deep when </w:t>
      </w:r>
      <w:r>
        <w:rPr>
          <w:rFonts w:ascii="Times" w:hAnsi="Times" w:eastAsia="Times"/>
          <w:b w:val="0"/>
          <w:i w:val="0"/>
          <w:color w:val="000000"/>
          <w:sz w:val="22"/>
        </w:rPr>
        <w:t>you are cold.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60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them.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knew about Palestine schools. K. left a lot of literature about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OBBER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3820. Courtesy: Amrit Kaur. Also G.N. 6976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Gandhiji’s “Statement to the Press” regarding the Andaman prisoners,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“Statement to the Press”, 17-10-1937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Khureshedbehn Naoroji”, 8-10-1937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1, “Letter to Amrit Kaur”, 8-10-1937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420. LETTER TO AMRIT KAUR1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1937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remarks on education are quite sound. But you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understood my scheme. I started a letter yesterday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4 a.m. It is </w:t>
      </w:r>
      <w:r>
        <w:rPr>
          <w:rFonts w:ascii="Times" w:hAnsi="Times" w:eastAsia="Times"/>
          <w:b w:val="0"/>
          <w:i w:val="0"/>
          <w:color w:val="000000"/>
          <w:sz w:val="22"/>
        </w:rPr>
        <w:t>unfinished.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OVE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3819. Courtesy: Amrit Kaur. Also G.N. 6975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421. LETTER TO JANAKIDEVI BAJAJ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JANKIBEHN,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 letter from Acharya Ramdev saying that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invitation to go to Dehra Dun. I don’t have the date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Shriman will get all right, you may rest assured. If you cannot go,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him a wire. It will be better of course if you can go. Is it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to consult your lord and master?</w:t>
      </w:r>
    </w:p>
    <w:p>
      <w:pPr>
        <w:autoSpaceDN w:val="0"/>
        <w:autoSpaceDE w:val="0"/>
        <w:widowControl/>
        <w:spacing w:line="220" w:lineRule="exact" w:before="8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2989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422. LETTER TO PRABHASHANKAR PATTANI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SUJNA BHAISHRI,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seems that in the State dispensary at Botad the doctors,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compounders, etc., practise untouchability while examining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dispensing medicines to them and treat them with contempt.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treatment is required which involves touching them, either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or is given with great reluctance. For instance, if any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having discharge from his ear and a syringe has to be used,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wads of cotton are thrown at the man and he is sent away and asked to </w:t>
      </w:r>
      <w:r>
        <w:rPr>
          <w:rFonts w:ascii="Times" w:hAnsi="Times" w:eastAsia="Times"/>
          <w:b w:val="0"/>
          <w:i w:val="0"/>
          <w:color w:val="000000"/>
          <w:sz w:val="22"/>
        </w:rPr>
        <w:t>clean his ear with them. I have received a good many letters in this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postscript to Mirabehn’s letter to the addressee.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evidently a slip. The reference here, it appears, is to the preceding </w:t>
      </w:r>
      <w:r>
        <w:rPr>
          <w:rFonts w:ascii="Times" w:hAnsi="Times" w:eastAsia="Times"/>
          <w:b w:val="0"/>
          <w:i w:val="0"/>
          <w:color w:val="000000"/>
          <w:sz w:val="18"/>
        </w:rPr>
        <w:t>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72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connection. And it seems to me that there is substance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complaint. I too believe that, when most of its servants also are tainted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evil of untouchability, the Government cannot do much.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some improvement in this regard is bound to take place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openly and repeatedly discountenanced by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in its policies and declarations and through administrative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action, and if action is taken against [even] a few persons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practising untouchability. Discrimination in hospitals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impossible. Just now, I don’t wish to take note of this matter in either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rPr>
          <w:rFonts w:ascii="Times" w:hAnsi="Times" w:eastAsia="Times"/>
          <w:b w:val="0"/>
          <w:i/>
          <w:color w:val="000000"/>
          <w:sz w:val="22"/>
        </w:rPr>
        <w:t>Harijan.</w:t>
      </w:r>
    </w:p>
    <w:p>
      <w:pPr>
        <w:autoSpaceDN w:val="0"/>
        <w:tabs>
          <w:tab w:pos="550" w:val="left"/>
          <w:tab w:pos="61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you will attend the forthcoming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or will send somebody who is interested in the subject.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1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5955. Also C.W. 3272.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Mahesh Pattani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423. LETTER TO AMRIT KAUR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October 13,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asked my opinion about Govind Das after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the mischief. I have bitter experiences about him.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ambitious, vain, vulgar, crooked and unreliable. His ventures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resulted in losses. This is the opinion of those who have dealings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know him well. He used to be like a son to me. I used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of him. But I soon discovered that he was a schemer. Now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rarely comes near me. I am sorry, but such is my experience. I hope </w:t>
      </w:r>
      <w:r>
        <w:rPr>
          <w:rFonts w:ascii="Times" w:hAnsi="Times" w:eastAsia="Times"/>
          <w:b w:val="0"/>
          <w:i w:val="0"/>
          <w:color w:val="000000"/>
          <w:sz w:val="22"/>
        </w:rPr>
        <w:t>you haven’t dropped much.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Reminiscences of the Nehru Age</w:t>
      </w:r>
      <w:r>
        <w:rPr>
          <w:rFonts w:ascii="Times" w:hAnsi="Times" w:eastAsia="Times"/>
          <w:b w:val="0"/>
          <w:i w:val="0"/>
          <w:color w:val="000000"/>
          <w:sz w:val="18"/>
        </w:rPr>
        <w:t>, p. 31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follows a postscript by Mahadev Desai acknowledging with thanks the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letter regarding prohibition.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Govind Das and impressions of him;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</w:t>
      </w:r>
      <w:r>
        <w:rPr>
          <w:rFonts w:ascii="Times" w:hAnsi="Times" w:eastAsia="Times"/>
          <w:b w:val="0"/>
          <w:i w:val="0"/>
          <w:color w:val="000000"/>
          <w:sz w:val="18"/>
        </w:rPr>
        <w:t>Amrit Kaur”, 13-10-1937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424. LETTER TO DR. M. JAISOORYA NAIDU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OLD RENEGADE-BUT HONEST PUPIL,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knew that you delighted in calling yourself Jaisoorya,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was trying to pull my leg by asking me to judge who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be. He knew that with the advance of years my memory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decaying rapidly, and, trading upon that knowledge he challenged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guess the writer’s identity. I could not till I saw the last sentence,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asked since when you had become Jaisoorya. Then I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my memory was gradually coming back, and I said to myself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had come to me at Knightsbridge in that Deputation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self-styled firebrands, you had sent in your name as Jaisoorya. But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time Mother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prepared me to identify you with the bearded </w:t>
      </w:r>
      <w:r>
        <w:rPr>
          <w:rFonts w:ascii="Times" w:hAnsi="Times" w:eastAsia="Times"/>
          <w:b w:val="0"/>
          <w:i w:val="0"/>
          <w:color w:val="000000"/>
          <w:sz w:val="22"/>
        </w:rPr>
        <w:t>young man with amazing self-assurance.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shows that you remain the same on the surface,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your looking down upon old fogies, you have inward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them, and know that you can as little do without them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very stupid days of your childhood. Therefore,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profound differences with me, in which you glory,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disregard your outline. But I am going to study it carefully, </w:t>
      </w:r>
      <w:r>
        <w:rPr>
          <w:rFonts w:ascii="Times" w:hAnsi="Times" w:eastAsia="Times"/>
          <w:b w:val="0"/>
          <w:i w:val="0"/>
          <w:color w:val="000000"/>
          <w:sz w:val="22"/>
        </w:rPr>
        <w:t>and then give you my opinion. But you will be patient with me.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 this comes to you with all the good wishes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yours may care to have, or be in need of. Cartloads of love to the </w:t>
      </w:r>
      <w:r>
        <w:rPr>
          <w:rFonts w:ascii="Times" w:hAnsi="Times" w:eastAsia="Times"/>
          <w:b w:val="0"/>
          <w:i w:val="0"/>
          <w:color w:val="000000"/>
          <w:sz w:val="22"/>
        </w:rPr>
        <w:t>whole family, including the grey-haired Singer.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is with me, as unchangeable as when you saw him in the </w:t>
      </w:r>
      <w:r>
        <w:rPr>
          <w:rFonts w:ascii="Times" w:hAnsi="Times" w:eastAsia="Times"/>
          <w:b w:val="0"/>
          <w:i w:val="0"/>
          <w:color w:val="000000"/>
          <w:sz w:val="22"/>
        </w:rPr>
        <w:t>Ashram.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ASTER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M. J</w:t>
      </w:r>
      <w:r>
        <w:rPr>
          <w:rFonts w:ascii="Times" w:hAnsi="Times" w:eastAsia="Times"/>
          <w:b w:val="0"/>
          <w:i w:val="0"/>
          <w:color w:val="000000"/>
          <w:sz w:val="16"/>
        </w:rPr>
        <w:t>AISOORYA</w:t>
      </w:r>
      <w:r>
        <w:rPr>
          <w:rFonts w:ascii="Times" w:hAnsi="Times" w:eastAsia="Times"/>
          <w:b w:val="0"/>
          <w:i w:val="0"/>
          <w:color w:val="000000"/>
          <w:sz w:val="20"/>
        </w:rPr>
        <w:t>, M.D.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OPAL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LINIC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STATION ROAD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(D</w:t>
      </w:r>
      <w:r>
        <w:rPr>
          <w:rFonts w:ascii="Times" w:hAnsi="Times" w:eastAsia="Times"/>
          <w:b w:val="0"/>
          <w:i w:val="0"/>
          <w:color w:val="000000"/>
          <w:sz w:val="16"/>
        </w:rPr>
        <w:t>ECCAN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10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Sarojini Naidu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425. LETTER TO AMRIT KAUR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14, 1937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worry about me. God is the greatest physician.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guides me. It is well even if He gives me a fatal dose. You did well at </w:t>
      </w:r>
      <w:r>
        <w:rPr>
          <w:rFonts w:ascii="Times" w:hAnsi="Times" w:eastAsia="Times"/>
          <w:b w:val="0"/>
          <w:i w:val="0"/>
          <w:color w:val="000000"/>
          <w:sz w:val="22"/>
        </w:rPr>
        <w:t>your sales.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3821. Courtesy: Amrit Kaur. Also G.N. 6977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426. NOTE ON NARIMAN-SARDAR CASE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October 14,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Bahadurji has brought me his judgment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Nariman-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case which is attached hereto. When I asked, not without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hesitation, to associate himself with me in the task I had taken up in </w:t>
      </w:r>
      <w:r>
        <w:rPr>
          <w:rFonts w:ascii="Times" w:hAnsi="Times" w:eastAsia="Times"/>
          <w:b w:val="0"/>
          <w:i w:val="0"/>
          <w:color w:val="000000"/>
          <w:sz w:val="22"/>
        </w:rPr>
        <w:t>the public interest, he readily agreed to do so.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had, perhaps, not realized what anxious labour it would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do justice to the task. I do not know what I would have’ done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his valuable assistance. We read his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together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very slight changes I suggested, and which he readily accepted.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judgment is absolutely his own and arrived at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consultation with me. I concur with his reasoning and </w:t>
      </w:r>
      <w:r>
        <w:rPr>
          <w:rFonts w:ascii="Times" w:hAnsi="Times" w:eastAsia="Times"/>
          <w:b w:val="0"/>
          <w:i w:val="0"/>
          <w:color w:val="000000"/>
          <w:sz w:val="22"/>
        </w:rPr>
        <w:t>finding.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will see that the finding is purely judicial.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given every facility to see the evidence, to take copies and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to have witnesses orally examined and cross-exarnined.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want any examination or cross-examination nor was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necessary. Though there were over eighty witnesses and the evidence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voluminous, a mass of it was wholly irrelevant to the two issues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us. The greatest latitude was given to Mr. Nariman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me any evidence he had. I sent personal letters to witnesses, </w:t>
      </w:r>
      <w:r>
        <w:rPr>
          <w:rFonts w:ascii="Times" w:hAnsi="Times" w:eastAsia="Times"/>
          <w:b w:val="0"/>
          <w:i w:val="0"/>
          <w:color w:val="000000"/>
          <w:sz w:val="22"/>
        </w:rPr>
        <w:t>whose names he had sent me. Most of the Congress legislators have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postscript to Mirabehn’s letter to the addressee.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note was written while D. N. Bahadurji was at Segaon on the Thursday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prior to October 16 which fell on October 14;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“Self-Supporting Education”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which Bahadurji had arrived at the conclusion that the “charge against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K. F. Nariman in respect of the elections in 1934 was proved and the charge made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K. F. Nariman against Vallabhbhai was not proved.”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sent in their statements in answer to my public appeal for evidence.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had no further duty to discharge, there would be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for me to say. But I must not avoid reference to the things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brought to light in the course of the evidence sent to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Nariman has sent to me newspaper cuttings. They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 reading. There is no evidence whatsoever to show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was actuated by any communal bias. The newspapers,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suggestions that there was communal bias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rejection of Mr. Nariman, have rendered a great disservice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public life and Mr. Nariman, who has himself, I am glad, </w:t>
      </w:r>
      <w:r>
        <w:rPr>
          <w:rFonts w:ascii="Times" w:hAnsi="Times" w:eastAsia="Times"/>
          <w:b w:val="0"/>
          <w:i w:val="0"/>
          <w:color w:val="000000"/>
          <w:sz w:val="22"/>
        </w:rPr>
        <w:t>rejected any such suggestion.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Mr. Nariman’s grievances against the Sardar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themselves into this: As the Sardar told him on the 3rd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March, he would not and did not exert himself on his behalf.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plain that when a person of the Sardar’s influence remains passive,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was bound to go against Mr. Nariman, but for that the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be held blameworthy. It seems to me Mr. Nariman forgot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City of Bombay is not the Bombay Presidency. And if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the confidence of Maharashtra and Karnataka, the Sardar’s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passivity would have availed nothing. Indeed, there is nothing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the legislators even now from inviting Mr. Kher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resign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electing Mr. Nariman in his place. The suggestion that the Sardar’s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overpowering influence would prevent such a change is thoughtless.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Ninety men cannot be overawed for a long time by one man, however </w:t>
      </w:r>
      <w:r>
        <w:rPr>
          <w:rFonts w:ascii="Times" w:hAnsi="Times" w:eastAsia="Times"/>
          <w:b w:val="0"/>
          <w:i w:val="0"/>
          <w:color w:val="000000"/>
          <w:sz w:val="22"/>
        </w:rPr>
        <w:t>powerful he may be.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My analysis of the situation is that Mr. Nariman overestimated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hold on the legislators and felt the keenest disappointment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defeat. His judgment became warped. This is evidenced by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statements before me. His advisers and the newspaper propaganda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up the illusion. It is no pleasure to me to have to pen these lines.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pen them in the hope that his eyes may be opened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out of the agonized heart of one who has been his friend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well-wisher and who was somewhat responsible for his inclusion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Cabinet.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3-11-1937</w:t>
      </w:r>
    </w:p>
    <w:p>
      <w:pPr>
        <w:autoSpaceDN w:val="0"/>
        <w:autoSpaceDE w:val="0"/>
        <w:widowControl/>
        <w:spacing w:line="240" w:lineRule="exact" w:before="7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20-8-1937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B. G. Kher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7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427. LETTER TO M. VISVESVARAYYA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M. VISVESVARAYYA,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book. I am keeping it in front of me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read it at the first opportunity. Nothing would give me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than to be able to agree with you. I thank you for tackling </w:t>
      </w:r>
      <w:r>
        <w:rPr>
          <w:rFonts w:ascii="Times" w:hAnsi="Times" w:eastAsia="Times"/>
          <w:b w:val="0"/>
          <w:i w:val="0"/>
          <w:color w:val="000000"/>
          <w:sz w:val="22"/>
        </w:rPr>
        <w:t>the Orissa flood problem. Of course, you will take your time.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94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M. K.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9837. Courtesy: Government of Mysore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428. LETTER TO DR. N. B. KHARE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KHARE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General Awari should be warned by the P. C. C.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does not listen I have no doubt that there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prosecution. But if you have any doubt yourself I am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authoritative guide. The only authority is the President or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autoSpaceDE w:val="0"/>
        <w:widowControl/>
        <w:spacing w:line="220" w:lineRule="exact" w:before="86" w:after="300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sectPr>
          <w:pgSz w:w="9360" w:h="12960"/>
          <w:pgMar w:top="69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Hitavada, </w:t>
      </w:r>
      <w:r>
        <w:rPr>
          <w:rFonts w:ascii="Times" w:hAnsi="Times" w:eastAsia="Times"/>
          <w:b w:val="0"/>
          <w:i w:val="0"/>
          <w:color w:val="000000"/>
          <w:sz w:val="22"/>
        </w:rPr>
        <w:t>2-4-1939</w:t>
      </w:r>
    </w:p>
    <w:p>
      <w:pPr>
        <w:sectPr>
          <w:type w:val="continuous"/>
          <w:pgSz w:w="9360" w:h="12960"/>
          <w:pgMar w:top="696" w:right="1404" w:bottom="478" w:left="1440" w:header="720" w:footer="720" w:gutter="0"/>
          <w:cols w:num="2" w:equalWidth="0">
            <w:col w:w="4024" w:space="0"/>
            <w:col w:w="2492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9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696" w:right="1404" w:bottom="478" w:left="1440" w:header="720" w:footer="720" w:gutter="0"/>
          <w:cols w:num="2" w:equalWidth="0">
            <w:col w:w="4024" w:space="0"/>
            <w:col w:w="2492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displayed at the Mysore Pavilion of the Gandhi-Darshan </w:t>
      </w:r>
      <w:r>
        <w:rPr>
          <w:rFonts w:ascii="Times" w:hAnsi="Times" w:eastAsia="Times"/>
          <w:b w:val="0"/>
          <w:i w:val="0"/>
          <w:color w:val="000000"/>
          <w:sz w:val="18"/>
        </w:rPr>
        <w:t>Exhibition, held in Delhi in 1969-70.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Premier of the Central Provinces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69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429. LETTER TO JAGANNATH DAS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JAGANNATH DAS,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Kakasaheb has passed on to me your letter of 15th September.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it only on 12th October. It makes very sad reading. There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any guarantee that more money would be found from the North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Rs. 5,000 (five thousand) have been transferred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Raghavan however was never expected to find the money;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to look after the administration. But I do not at all agree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that, on that account, he can desert the ship. He can complain,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grumble, put the responsibility on you, his colleagues, and expect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find the sinews of war. You can certainly pester me, pester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Jamnalalji and Rajaji also. Because he has taken up a tremendous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responsibility, he cannot divest himself of the duty of discharging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obligations. Only a gambler can take up new obligations before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discharged existing ones, and without thinking how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old ones. Sri R. C. is not of this type. We would be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 injustice if we think that he will plead the new work to evade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 one. Instead of seeing him, write to him. I am writing to him </w:t>
      </w:r>
      <w:r>
        <w:rPr>
          <w:rFonts w:ascii="Times" w:hAnsi="Times" w:eastAsia="Times"/>
          <w:b w:val="0"/>
          <w:i w:val="0"/>
          <w:color w:val="000000"/>
          <w:sz w:val="22"/>
        </w:rPr>
        <w:t>myself. You may show this to him.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7708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430. LETTER TO NARANDAS GANDHI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1937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NARANDAS,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made use of your figures. You are doing admirable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to the cause. But remember you have to advance a great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further. Think over the question whether real intellectual development </w:t>
      </w:r>
      <w:r>
        <w:rPr>
          <w:rFonts w:ascii="Times" w:hAnsi="Times" w:eastAsia="Times"/>
          <w:b w:val="0"/>
          <w:i w:val="0"/>
          <w:color w:val="000000"/>
          <w:sz w:val="22"/>
        </w:rPr>
        <w:t>can be brought about through crafts.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a letter from Kumi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do you think about it? If </w:t>
      </w:r>
      <w:r>
        <w:rPr>
          <w:rFonts w:ascii="Times" w:hAnsi="Times" w:eastAsia="Times"/>
          <w:b w:val="0"/>
          <w:i w:val="0"/>
          <w:color w:val="000000"/>
          <w:sz w:val="22"/>
        </w:rPr>
        <w:t>you cannot afford to keep her, certainly don’t. She must not be an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work of Dakshin Bharat Hindi Prachar Sabha;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C. </w:t>
      </w:r>
      <w:r>
        <w:rPr>
          <w:rFonts w:ascii="Times" w:hAnsi="Times" w:eastAsia="Times"/>
          <w:b w:val="0"/>
          <w:i w:val="0"/>
          <w:color w:val="000000"/>
          <w:sz w:val="18"/>
        </w:rPr>
        <w:t>Rajagopalachari”, 26-8-1937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Kumibehn T. Maniar, Harilal Gandhi’s wife’s sister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obstacle in your efforts for progress. But it seems that I shall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meet her expenses in any case.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M.M.U./II. Also C.W. 8540.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431. LETTER TO D. B. KALELKAR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talk to Jamnalalji. It will certainly be good if he goes. Will he </w:t>
      </w:r>
      <w:r>
        <w:rPr>
          <w:rFonts w:ascii="Times" w:hAnsi="Times" w:eastAsia="Times"/>
          <w:b w:val="0"/>
          <w:i w:val="0"/>
          <w:color w:val="000000"/>
          <w:sz w:val="22"/>
        </w:rPr>
        <w:t>go? Can he go? When can he go?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7706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432. LETTER TO SARAT CHANDRA BOSE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16,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affectionate letter. Of course, God willing,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to Calcutta. I am not yet fit for meetings or discussions.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limited amount of energy which I would love to use whilst there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detenus’ cause, as also for questions that may crop up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meetings. For myself, I shall gladly be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roof and have you as my guard against too many visitors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interviews. You will also please save me from public </w:t>
      </w:r>
      <w:r>
        <w:rPr>
          <w:rFonts w:ascii="Times" w:hAnsi="Times" w:eastAsia="Times"/>
          <w:b w:val="0"/>
          <w:i w:val="0"/>
          <w:color w:val="000000"/>
          <w:sz w:val="22"/>
        </w:rPr>
        <w:t>demonstrations and meetings.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18-10-1937</w:t>
      </w:r>
    </w:p>
    <w:p>
      <w:pPr>
        <w:autoSpaceDN w:val="0"/>
        <w:autoSpaceDE w:val="0"/>
        <w:widowControl/>
        <w:spacing w:line="240" w:lineRule="exact" w:before="21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is date-lined “Kurseong, October 16”.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433. NOTES</w:t>
      </w:r>
    </w:p>
    <w:p>
      <w:pPr>
        <w:autoSpaceDN w:val="0"/>
        <w:autoSpaceDE w:val="0"/>
        <w:widowControl/>
        <w:spacing w:line="294" w:lineRule="exact" w:before="8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ONATION TO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HADI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Dr. Pattabhi writes to me as follows: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Mula Lakshmi Narayanaswamigaru of Tadpatri, Anantapur District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(Madras Presidency—Andhra), has donated Rs. 5,000 for khadi and also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promised to pay up to another Rs. 45,000 as a loan at 3 per cent for work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district.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congratulate the donor on his donation and loan.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he could not have better employed his money.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the district will receive the full benefit of the donation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loan, and this will depend upon local workers and local patronage </w:t>
      </w:r>
      <w:r>
        <w:rPr>
          <w:rFonts w:ascii="Times" w:hAnsi="Times" w:eastAsia="Times"/>
          <w:b w:val="0"/>
          <w:i w:val="0"/>
          <w:color w:val="000000"/>
          <w:sz w:val="22"/>
        </w:rPr>
        <w:t>of khadi.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ATHOLICS AND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ROHIBITION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F. A. Plair writing from Lahore resents Shri Phillip’s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remarks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appeared in these columns recently about Roman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Catholics, and contends that prohibition has been preached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immemorial by the Roman Catholic priests. He concludes his letter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saying, “We all Roman Catholics concur in your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and join it heartily.”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16-10-1937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434. SOME CRITICISM ANSWERED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high educational officer who wishes to remain unknown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me, through a common friend, an elaborate and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of my plan of primary education. For want of space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reproduce the whole argument here. Nor is there anything new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And yet it deserves a reply, if only for the pains the writer has </w:t>
      </w:r>
      <w:r>
        <w:rPr>
          <w:rFonts w:ascii="Times" w:hAnsi="Times" w:eastAsia="Times"/>
          <w:b w:val="0"/>
          <w:i w:val="0"/>
          <w:color w:val="000000"/>
          <w:sz w:val="22"/>
        </w:rPr>
        <w:t>bestowed on his paper.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how my suggestions have been paraphrased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writer: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(i) Primary education should start and end with training in crafts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industries, and that whatever may be necessary by way of general information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come in as auxiliaries in the initial stage, and that formal training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through the medium of reading and writing in subjects like History,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Geography and Arithmetic [should] come right at the end.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“Are Christians Against Prohibition”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(ii) Primary education should be self-supporting from the first, and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should and could be achieved by the State taking over the finished articles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coming from the schools and selling them to the public.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(iii) Primary education should be fully up to the Matriculation standard—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less of course English.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(iv) Prof. K. T. Shah’s idea of conscripting young men and women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teach in the primary schools should be fully examined and, if possible, acted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upon.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writer at once proceeds to say: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we analyse the above programme it seems to us that the underlying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ideas are in some cases mediaeval, and in some cases based upon assumptions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would not bear examination. Probably No. iii is a very high standard.</w:t>
      </w:r>
    </w:p>
    <w:p>
      <w:pPr>
        <w:autoSpaceDN w:val="0"/>
        <w:autoSpaceDE w:val="0"/>
        <w:widowControl/>
        <w:spacing w:line="260" w:lineRule="exact" w:before="34" w:after="0"/>
        <w:ind w:left="10" w:right="8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have been better if, instead of paraphrasing, the writer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quoted my own words. For all the statements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paraphrase are wide of the truth. My point is not that the start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with crafts and the rest should come in as auxiliaries.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I have said that the whole of the general education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through the crafts and simultaneously with their progress.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wholly different from what the writer imputes to me. 1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happened in the Middle Ages. But I do know that the aim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 Ages or any age was never to develop the whole man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crafts. The idea is original. That it may prove to be wrong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affect the originality. And an original idea does not admit of a frontal </w:t>
      </w:r>
      <w:r>
        <w:rPr>
          <w:rFonts w:ascii="Times" w:hAnsi="Times" w:eastAsia="Times"/>
          <w:b w:val="0"/>
          <w:i w:val="0"/>
          <w:color w:val="000000"/>
          <w:sz w:val="22"/>
        </w:rPr>
        <w:t>attack unless it is tried on a sufficiently large scale. To say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 priori </w:t>
      </w:r>
      <w:r>
        <w:rPr>
          <w:rFonts w:ascii="Times" w:hAnsi="Times" w:eastAsia="Times"/>
          <w:b w:val="0"/>
          <w:i w:val="0"/>
          <w:color w:val="000000"/>
          <w:sz w:val="22"/>
        </w:rPr>
        <w:t>that it is impossible is no argument.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 have I said that the formal training through the medium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and writing should come right at the end. On the contrary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formal training comes in at the very beginning. Indeed it is an integral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general equipment. I have indeed said, and I repeat here,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reading may come a little later, and writing may come last.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process has to be finished within the first year, so that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the first year in the school of my imagination a seven-year-old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child, boy or girl, will have much more than the general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any boy or girl has in the present primary school during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He will read correctly and draw correct letters instead of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daubs that the children generally do at present. The child </w:t>
      </w:r>
      <w:r>
        <w:rPr>
          <w:rFonts w:ascii="Times" w:hAnsi="Times" w:eastAsia="Times"/>
          <w:b w:val="0"/>
          <w:i w:val="0"/>
          <w:color w:val="000000"/>
          <w:sz w:val="22"/>
        </w:rPr>
        <w:t>will also know elementary additions and subtractions and the simple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K. T. Shah’s article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31-7-1937.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multiplication table. He will have learned all this through and while he </w:t>
      </w:r>
      <w:r>
        <w:rPr>
          <w:rFonts w:ascii="Times" w:hAnsi="Times" w:eastAsia="Times"/>
          <w:b w:val="0"/>
          <w:i w:val="0"/>
          <w:color w:val="000000"/>
          <w:sz w:val="22"/>
        </w:rPr>
        <w:t>has learned a productive craft, say spinning, by choice.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paraphrase is just as unhappy as the first. For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claimed is that education through handicrafts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self-supporting during the sum total of seven years I have assigned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have specifically said that during the first two years it may mean a </w:t>
      </w:r>
      <w:r>
        <w:rPr>
          <w:rFonts w:ascii="Times" w:hAnsi="Times" w:eastAsia="Times"/>
          <w:b w:val="0"/>
          <w:i w:val="0"/>
          <w:color w:val="000000"/>
          <w:sz w:val="22"/>
        </w:rPr>
        <w:t>partial loss.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Mediaeval times may have been bad, but I am not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>condemn things simply because they are mediaeval. The spinning-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wheel is undoubtedly mediaeval, but seems to have come to stay.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article is the same it has become a symbol of freedom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as at one time, after the advent of the East India Company, it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 symbol of slavery. Modern India has found in it a deeper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truer meaning than our forefathers had dreamt of. Even so,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handicrafts were once symbols of factory labour, may they now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symbols and vehicles of education in the fullest and truest sense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term. If the Ministers have enough imagination and courage,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idea a trial in spite of the criticism, undoubtedly well- meant,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high educational officers and others especially when the criticism is </w:t>
      </w:r>
      <w:r>
        <w:rPr>
          <w:rFonts w:ascii="Times" w:hAnsi="Times" w:eastAsia="Times"/>
          <w:b w:val="0"/>
          <w:i w:val="0"/>
          <w:color w:val="000000"/>
          <w:sz w:val="22"/>
        </w:rPr>
        <w:t>based on imaginary premises.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writer has been good enough to assume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Prof. K. T. Shah’s scheme of conscription being sound, </w:t>
      </w:r>
      <w:r>
        <w:rPr>
          <w:rFonts w:ascii="Times" w:hAnsi="Times" w:eastAsia="Times"/>
          <w:b w:val="0"/>
          <w:i w:val="0"/>
          <w:color w:val="000000"/>
          <w:sz w:val="22"/>
        </w:rPr>
        <w:t>he later on evidently repents of it. For he says:</w:t>
      </w:r>
    </w:p>
    <w:p>
      <w:pPr>
        <w:autoSpaceDN w:val="0"/>
        <w:autoSpaceDE w:val="0"/>
        <w:widowControl/>
        <w:spacing w:line="240" w:lineRule="exact" w:before="4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idea of conscripting teachers is to our mind an outrage. We should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in schools, where young children assemble, men and women who 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voluntarily dedicated their lives to this profession so far as such a dedication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possible in this world, and who will bring sun-shine and zeal. We have made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far too many experiments with our young men and women, but this one bids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fair in its results to land us in a ruin from which there will be no escape for 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least half a century. The whole thing is based on the notion that teaching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one of those arts for which no adequate training is necessary and that everyone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a born teacher. How a man of K. T. Shah’s eminence comes to hold it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inexplicable. The idea is a freak idea bound to be tragic in results if applied.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Again, bow can each and everyone train children in handicrafts, etc.?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Prof. Shah is well able to defend his proposition.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remind the writer that the existing teachers are not volunteers.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hirelings (the word is used in its natural sense) working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bread and butter. Prof. Shah’s scheme does contemplate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 of patriotism, spirit of sacrifice, a certain amount of culture, </w:t>
      </w:r>
      <w:r>
        <w:rPr>
          <w:rFonts w:ascii="Times" w:hAnsi="Times" w:eastAsia="Times"/>
          <w:b w:val="0"/>
          <w:i w:val="0"/>
          <w:color w:val="000000"/>
          <w:sz w:val="22"/>
        </w:rPr>
        <w:t>and training in a handicraft, before they are taken up. His idea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substantial, quite feasible, and deserves the greatest consideration.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wait till we have born teachers, we shall have to wait till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Judgement Day for them. I submit that teachers will have to be trained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 wholesale scale during the shortest term possible. This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unless the services of the existing educated young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are gently impressed. It will not be unless there is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response from that body. They responded, however feebly,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civil disobedience campaign. Will they fail to respond to </w:t>
      </w:r>
      <w:r>
        <w:rPr>
          <w:rFonts w:ascii="Times" w:hAnsi="Times" w:eastAsia="Times"/>
          <w:b w:val="0"/>
          <w:i w:val="0"/>
          <w:color w:val="000000"/>
          <w:sz w:val="22"/>
        </w:rPr>
        <w:t>the call for constructive service against maintenance money?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Then the writer asks:</w:t>
      </w:r>
    </w:p>
    <w:p>
      <w:pPr>
        <w:autoSpaceDN w:val="0"/>
        <w:autoSpaceDE w:val="0"/>
        <w:widowControl/>
        <w:spacing w:line="240" w:lineRule="exact" w:before="68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(1) Are we not to allow for a great deal of wastage in raw materials when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handled by little boys?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(2) Are the sales to be effected by a central organization? What about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cost of this?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(3) Are the people to be compelled to buy at these stores?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(4) What about the cases of those communities which are at present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manufacturing these? What will be the reaction on these?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answers are: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Of course there will be wastage, but there will be even at the </w:t>
      </w:r>
      <w:r>
        <w:rPr>
          <w:rFonts w:ascii="Times" w:hAnsi="Times" w:eastAsia="Times"/>
          <w:b w:val="0"/>
          <w:i w:val="0"/>
          <w:color w:val="000000"/>
          <w:sz w:val="22"/>
        </w:rPr>
        <w:t>end of the first year some gain by each pupil.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State will absorb much of the material for its own </w:t>
      </w:r>
      <w:r>
        <w:rPr>
          <w:rFonts w:ascii="Times" w:hAnsi="Times" w:eastAsia="Times"/>
          <w:b w:val="0"/>
          <w:i w:val="0"/>
          <w:color w:val="000000"/>
          <w:sz w:val="22"/>
        </w:rPr>
        <w:t>requirements.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Nobody will be compelled to buy the nation’s children’s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manufactures, but the nation is expected to buy with pardonable pride </w:t>
      </w:r>
      <w:r>
        <w:rPr>
          <w:rFonts w:ascii="Times" w:hAnsi="Times" w:eastAsia="Times"/>
          <w:b w:val="0"/>
          <w:i w:val="0"/>
          <w:color w:val="000000"/>
          <w:sz w:val="22"/>
        </w:rPr>
        <w:t>and patriotic pleasure what its children make for its needs.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There is hardly any competition in the products of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handicrafts. And care will be taken to manufacture things which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come into unfair competition with any indigenous manufacturers.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khadi, village paper, palm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gur </w:t>
      </w:r>
      <w:r>
        <w:rPr>
          <w:rFonts w:ascii="Times" w:hAnsi="Times" w:eastAsia="Times"/>
          <w:b w:val="0"/>
          <w:i w:val="0"/>
          <w:color w:val="000000"/>
          <w:sz w:val="22"/>
        </w:rPr>
        <w:t>and the like have no competitors.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16-10-1937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435. PROHIBITION AND EDUCATION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J. G. Gilson is the Secretary of the Christian High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Technical School, Balasore, and Director of Industrial Arts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Vocational Education for A. B. B. O. Mission. In sending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literature on ‘Rural Sewage Disposal and the Natural Sewage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Process’, he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8" w:after="0"/>
        <w:ind w:left="550" w:right="2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In general I find myself very much in agreement with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conclusions. I was especially pleased with your clear exposition of the fact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manual work, properly conducted, is the best means to intellectual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development. I have found it hard to make teachers believe that anything else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textbooks and lectures and cramming for examination can contribute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end. Your explanation of the point should help to make it clear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everyone. I was also pleased to note that you have appreciated the work done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 number of Mission schools in introducing the handwork curriculum in </w:t>
      </w:r>
      <w:r>
        <w:rPr>
          <w:rFonts w:ascii="Times" w:hAnsi="Times" w:eastAsia="Times"/>
          <w:b w:val="0"/>
          <w:i w:val="0"/>
          <w:color w:val="000000"/>
          <w:sz w:val="18"/>
        </w:rPr>
        <w:t>India.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other hand I cannot agree with you that education can, or should,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made self-supporting by the work of the students. . . . If children are kept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work for 4 hours per day under competent supervision, they can no doubt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pay for their keep and perhaps for the supervision as well. But such work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educational value. It may even become as dulling to the intellect as poring </w:t>
      </w:r>
      <w:r>
        <w:rPr>
          <w:rFonts w:ascii="Times" w:hAnsi="Times" w:eastAsia="Times"/>
          <w:b w:val="0"/>
          <w:i w:val="0"/>
          <w:color w:val="000000"/>
          <w:sz w:val="18"/>
        </w:rPr>
        <w:t>over textbooks and listening to lectures.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order for the children’s work to have educational value they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a variety of work to do, and as soon as they have learned one operation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 they must be allowed to go on to something new. . . . But the product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work will not likely be sufficient to support the school. It may </w:t>
      </w:r>
      <w:r>
        <w:rPr>
          <w:rFonts w:ascii="Times" w:hAnsi="Times" w:eastAsia="Times"/>
          <w:b w:val="0"/>
          <w:i w:val="0"/>
          <w:color w:val="000000"/>
          <w:sz w:val="18"/>
        </w:rPr>
        <w:t>contribute something toward the costs of the school.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 see no reason why schools should be expected to be self-supporting.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education of the children, and continued education of adults,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of the community, and it seems to me that in the present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 of India it should be the first and largest claim upon the public </w:t>
      </w:r>
      <w:r>
        <w:rPr>
          <w:rFonts w:ascii="Times" w:hAnsi="Times" w:eastAsia="Times"/>
          <w:b w:val="0"/>
          <w:i w:val="0"/>
          <w:color w:val="000000"/>
          <w:sz w:val="18"/>
        </w:rPr>
        <w:t>funds.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very unfortunate that prohibition and education should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linked together in the discussions, and that the American experience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prohibition should have been brought into it in a way which shows a lack of </w:t>
      </w:r>
      <w:r>
        <w:rPr>
          <w:rFonts w:ascii="Times" w:hAnsi="Times" w:eastAsia="Times"/>
          <w:b w:val="0"/>
          <w:i w:val="0"/>
          <w:color w:val="000000"/>
          <w:sz w:val="18"/>
        </w:rPr>
        <w:t>understanding of American conditions. . . . If the American example is to be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extracts are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quoted let it be said that in America during the prohibition period there was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shortage of funds for education; indeed the schools were very rapidly improved </w:t>
      </w:r>
      <w:r>
        <w:rPr>
          <w:rFonts w:ascii="Times" w:hAnsi="Times" w:eastAsia="Times"/>
          <w:b w:val="0"/>
          <w:i w:val="0"/>
          <w:color w:val="000000"/>
          <w:sz w:val="18"/>
        </w:rPr>
        <w:t>during the period.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Prohibition in America was not a failure in accomplishing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improvement in the condition of the common people, with the 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exception of the big cities where the majority of the people are European-born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where public opinion would not allow the enforcement of the law.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mass of the American people outside the cities are total abstainers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drinking is looked upon as a social and moral disgrace just as it is in India;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least it was so until 1933. Already a strong reaction has set in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>excesses of these past four years.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Prohibition failed politically in America because of the political power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big cities, and because the brewers and others who stood to gain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sale of liquor were willing to spend millions of dollars in newspaper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propaganda, while the mass of the people were quite indifferent to what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ceased to be, for them, a pressing problem. It is the case of the exploitation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 by the wealthy of the cities. The same problem you have to face in </w:t>
      </w:r>
      <w:r>
        <w:rPr>
          <w:rFonts w:ascii="Times" w:hAnsi="Times" w:eastAsia="Times"/>
          <w:b w:val="0"/>
          <w:i w:val="0"/>
          <w:color w:val="000000"/>
          <w:sz w:val="18"/>
        </w:rPr>
        <w:t>making prohibition a success in India. . . 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wonder at Mr. Gilson’s scepticism about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an industry being made wholly self-supporting, if it is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time to develop the mind of the pupil. This point is dealt with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another column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His testimony about American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>will be read with interest.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16-10-1937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436. IN SUPPORT</w:t>
      </w:r>
    </w:p>
    <w:p>
      <w:pPr>
        <w:autoSpaceDN w:val="0"/>
        <w:autoSpaceDE w:val="0"/>
        <w:widowControl/>
        <w:spacing w:line="260" w:lineRule="exact" w:before="126" w:after="0"/>
        <w:ind w:left="550" w:right="30" w:firstLine="90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completely agree with, nay, even humbly plead for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suggestion of teaching a child a useful handicraft scientifically and culturally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enabling it to produce from the moment it begins its training. No doubt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 revolutionary proposal, but I agree with it completely. Its moral, cultural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economic value will be immense to the individual and to the nation.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will it promote dignity of labour, but self-reliance and proper-creative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values of life. Our aim should be to promote a child’s intellectual, physical,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moral and vocational needs. The last will teach the general principles of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processes of production and at the same time give the child or youth </w:t>
      </w:r>
      <w:r>
        <w:rPr>
          <w:rFonts w:ascii="Times" w:hAnsi="Times" w:eastAsia="Times"/>
          <w:b w:val="0"/>
          <w:i w:val="0"/>
          <w:color w:val="000000"/>
          <w:sz w:val="18"/>
        </w:rPr>
        <w:t>practical training in the use of the simplest tools of all industries. Our ideal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a combination of instruction with productive work on the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young generation. This means a linking up of manual work with general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instruction, and aims at giving a broad idea of the chief branches of industry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which manual work can be co-ordinated. Physical labour combined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intellectual and moral effort should be our educational outlook. There </w:t>
      </w:r>
      <w:r>
        <w:rPr>
          <w:rFonts w:ascii="Times" w:hAnsi="Times" w:eastAsia="Times"/>
          <w:b w:val="0"/>
          <w:i w:val="0"/>
          <w:color w:val="000000"/>
          <w:sz w:val="18"/>
        </w:rPr>
        <w:t>should be no cleavage between brain work and manual work.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should include in our system of primary or elementary education:</w:t>
      </w:r>
    </w:p>
    <w:p>
      <w:pPr>
        <w:autoSpaceDN w:val="0"/>
        <w:tabs>
          <w:tab w:pos="2170" w:val="left"/>
        </w:tabs>
        <w:autoSpaceDE w:val="0"/>
        <w:widowControl/>
        <w:spacing w:line="240" w:lineRule="exact" w:before="8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Mother tongue</w:t>
      </w:r>
    </w:p>
    <w:p>
      <w:pPr>
        <w:autoSpaceDN w:val="0"/>
        <w:tabs>
          <w:tab w:pos="2170" w:val="left"/>
        </w:tabs>
        <w:autoSpaceDE w:val="0"/>
        <w:widowControl/>
        <w:spacing w:line="240" w:lineRule="exact" w:before="8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Arithmetic</w:t>
      </w:r>
    </w:p>
    <w:p>
      <w:pPr>
        <w:autoSpaceDN w:val="0"/>
        <w:tabs>
          <w:tab w:pos="2170" w:val="left"/>
        </w:tabs>
        <w:autoSpaceDE w:val="0"/>
        <w:widowControl/>
        <w:spacing w:line="240" w:lineRule="exact" w:before="8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Natural science</w:t>
      </w:r>
    </w:p>
    <w:p>
      <w:pPr>
        <w:autoSpaceDN w:val="0"/>
        <w:tabs>
          <w:tab w:pos="2170" w:val="left"/>
        </w:tabs>
        <w:autoSpaceDE w:val="0"/>
        <w:widowControl/>
        <w:spacing w:line="240" w:lineRule="exact" w:before="8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Social science</w:t>
      </w:r>
    </w:p>
    <w:p>
      <w:pPr>
        <w:autoSpaceDN w:val="0"/>
        <w:tabs>
          <w:tab w:pos="2170" w:val="left"/>
        </w:tabs>
        <w:autoSpaceDE w:val="0"/>
        <w:widowControl/>
        <w:spacing w:line="240" w:lineRule="exact" w:before="8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Geography and history</w:t>
      </w:r>
    </w:p>
    <w:p>
      <w:pPr>
        <w:autoSpaceDN w:val="0"/>
        <w:tabs>
          <w:tab w:pos="2170" w:val="left"/>
        </w:tabs>
        <w:autoSpaceDE w:val="0"/>
        <w:widowControl/>
        <w:spacing w:line="240" w:lineRule="exact" w:before="8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Manual or polytechnical work</w:t>
      </w:r>
    </w:p>
    <w:p>
      <w:pPr>
        <w:autoSpaceDN w:val="0"/>
        <w:tabs>
          <w:tab w:pos="2170" w:val="left"/>
        </w:tabs>
        <w:autoSpaceDE w:val="0"/>
        <w:widowControl/>
        <w:spacing w:line="240" w:lineRule="exact" w:before="8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Physical culture</w:t>
      </w:r>
    </w:p>
    <w:p>
      <w:pPr>
        <w:autoSpaceDN w:val="0"/>
        <w:tabs>
          <w:tab w:pos="2170" w:val="left"/>
        </w:tabs>
        <w:autoSpaceDE w:val="0"/>
        <w:widowControl/>
        <w:spacing w:line="240" w:lineRule="exact" w:before="8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Art and music</w:t>
      </w:r>
    </w:p>
    <w:p>
      <w:pPr>
        <w:autoSpaceDN w:val="0"/>
        <w:tabs>
          <w:tab w:pos="2170" w:val="left"/>
        </w:tabs>
        <w:autoSpaceDE w:val="0"/>
        <w:widowControl/>
        <w:spacing w:line="240" w:lineRule="exact" w:before="80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Hindustani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only question which, however, arises here is at what age a child’s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should begin. If it be at 5 or 6, can it be possible to start a useful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handicraft at that age? What about the expenses in teaching it? It will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easier and less expensive than spreading literacy. I would start a handicraft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age of 8 or 10, because the use of implements requires a grasp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steadiness in handling and applying them to the object in view. But primary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must at least begin at the age of five or six. A child cannot be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wait longer. We must have a ten years’ curricula to take the child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matriculation standard in addition to the polytechnical training we intend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it. I am, however, doubtful about the economic value of the products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children especially in their early stages. They will not be saleable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where free trade and advanced fashions prevail and when the products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themselves will not be durable or finished ones. If the State were to purchase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or take them in return for the service or aid rendered, what will it do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them? It would be better for the State to spend money directly on the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children than to adopt this process. Of course the products of advanced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boys, say, between 12 and 16 may be made marketable and therefore become </w:t>
      </w:r>
      <w:r>
        <w:rPr>
          <w:rFonts w:ascii="Times" w:hAnsi="Times" w:eastAsia="Times"/>
          <w:b w:val="0"/>
          <w:i w:val="0"/>
          <w:color w:val="000000"/>
          <w:sz w:val="18"/>
        </w:rPr>
        <w:t>an important item of income.</w:t>
      </w:r>
    </w:p>
    <w:p>
      <w:pPr>
        <w:autoSpaceDN w:val="0"/>
        <w:tabs>
          <w:tab w:pos="910" w:val="left"/>
        </w:tabs>
        <w:autoSpaceDE w:val="0"/>
        <w:widowControl/>
        <w:spacing w:line="28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would rather treat the problem of literacy on a different footing and face </w:t>
      </w:r>
      <w:r>
        <w:rPr>
          <w:rFonts w:ascii="Times" w:hAnsi="Times" w:eastAsia="Times"/>
          <w:b w:val="0"/>
          <w:i w:val="0"/>
          <w:color w:val="000000"/>
          <w:sz w:val="18"/>
        </w:rPr>
        <w:t>boldly the taxation and expenditure necessary for it.</w:t>
      </w:r>
    </w:p>
    <w:p>
      <w:pPr>
        <w:autoSpaceDN w:val="0"/>
        <w:autoSpaceDE w:val="0"/>
        <w:widowControl/>
        <w:spacing w:line="240" w:lineRule="exact" w:before="6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idea of a useful handicraft can be well developed in the advanced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stages of primary (or secondary) education. It should be attempted to be made </w:t>
      </w:r>
      <w:r>
        <w:rPr>
          <w:rFonts w:ascii="Times" w:hAnsi="Times" w:eastAsia="Times"/>
          <w:b w:val="0"/>
          <w:i w:val="0"/>
          <w:color w:val="000000"/>
          <w:sz w:val="18"/>
        </w:rPr>
        <w:t>at least partly self-supporting, and after experience gained, fully self-suppor-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ting, if possible, on the basis of the value of its products. Only one danger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have to be guarded against, that cultural education of the body, mind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spirit does not become subordinated completely to the economic motive and </w:t>
      </w:r>
      <w:r>
        <w:rPr>
          <w:rFonts w:ascii="Times" w:hAnsi="Times" w:eastAsia="Times"/>
          <w:b w:val="0"/>
          <w:i w:val="0"/>
          <w:color w:val="000000"/>
          <w:sz w:val="18"/>
        </w:rPr>
        <w:t>economics of the school.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also agree with your further suggestion of primary education being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equal to the present matriculation standard less English, but plus Hindustani (I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add). It means you include also secondary education in the system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primary education. Your idea is a complete scheme of school education of, say,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ten years. I would add in this that it must be imparted through the mother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tongue and through no other language. This will liberate the mind of the child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create in it a living interest in the problems of knowledge and life and give </w:t>
      </w:r>
      <w:r>
        <w:rPr>
          <w:rFonts w:ascii="Times" w:hAnsi="Times" w:eastAsia="Times"/>
          <w:b w:val="0"/>
          <w:i w:val="0"/>
          <w:color w:val="000000"/>
          <w:sz w:val="18"/>
        </w:rPr>
        <w:t>it a creative turn and outlook.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admit here that education was largely self-supporting in mediaeval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times, and could be made so in a general way if our social, economic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organization and outlook were to remain mediaeval, that is, addicted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old and narrow values of class and caste economy, society and polity.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today in a democratic, national and socialistic conception of life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pervaded us, it cannot become so. The only organized power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with sanctions and resources behind it is the State. Hence it has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undertake this work. The old power groups—caste, class, guild, college,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Church—have lost their power, sanction and resources, and do not exist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larger sense of the old times. People also have no faith in them. All social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power has shifted to the political group which is also the economic and social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 even in India. Therefore two ideologies, one mediaeval and one modern,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pluralistic and functional, and the other unitary and territorial, cannot </w:t>
      </w:r>
      <w:r>
        <w:rPr>
          <w:rFonts w:ascii="Times" w:hAnsi="Times" w:eastAsia="Times"/>
          <w:b w:val="0"/>
          <w:i w:val="0"/>
          <w:color w:val="000000"/>
          <w:sz w:val="18"/>
        </w:rPr>
        <w:t>work together.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no universal education in the past, no democratic unitary State, </w:t>
      </w:r>
      <w:r>
        <w:rPr>
          <w:rFonts w:ascii="Times" w:hAnsi="Times" w:eastAsia="Times"/>
          <w:b w:val="0"/>
          <w:i w:val="0"/>
          <w:color w:val="000000"/>
          <w:sz w:val="18"/>
        </w:rPr>
        <w:t>no national equalitarian outlook.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idea of conscription for educational service is not now a novel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is worth following. Let the Congress and its Provincial Ministers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official capacity appeal to the intelligentsia of the country and call upon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have the education of the people at heart to rally to the assistance of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Governments for the spread of literacy, culture and education. It will establish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mass contact on a new basis, and not merely on an economic and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basis. It will also serve the higher purposes of awakening, consolidation and </w:t>
      </w:r>
      <w:r>
        <w:rPr>
          <w:rFonts w:ascii="Times" w:hAnsi="Times" w:eastAsia="Times"/>
          <w:b w:val="0"/>
          <w:i w:val="0"/>
          <w:color w:val="000000"/>
          <w:sz w:val="18"/>
        </w:rPr>
        <w:t>organization of mass power and intelligence.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I first wrote on self-supporting primary education thro-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ugh an industry I had invited educationist fellow-workers to favour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 their opinions. Professor S. V. Puntambekar was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first, to send me his. He sent me a long reasoned reply. But for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space I was unable to deal with it earlier. The foregoing is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relevant portion of his opinion. For the sake of abridgement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cut out portions dealing with literacy and college education. For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 Conference on the 22nd and 23rd instant the 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will centre round self-supporting primary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>through an industry.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16-10-1937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437. LETTER TO MARGARETE SPIEGEL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1937</w:t>
      </w:r>
    </w:p>
    <w:p>
      <w:pPr>
        <w:autoSpaceDN w:val="0"/>
        <w:tabs>
          <w:tab w:pos="550" w:val="left"/>
        </w:tabs>
        <w:autoSpaceDE w:val="0"/>
        <w:widowControl/>
        <w:spacing w:line="246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Khurshedbehn tells me you were complaining of absence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from me. You have never been out of my mind.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because I thought you did not need to hear from me. I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were getting on quite well. But do tell me all about you.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are much the same as you left them. Do drop in some time, if </w:t>
      </w:r>
      <w:r>
        <w:rPr>
          <w:rFonts w:ascii="Times" w:hAnsi="Times" w:eastAsia="Times"/>
          <w:b w:val="0"/>
          <w:i w:val="0"/>
          <w:color w:val="000000"/>
          <w:sz w:val="22"/>
        </w:rPr>
        <w:t>you can. Remember me to your mother.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Spiegel Papers. Courtesy: Nehru Memorial Museum 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438. LETTER TO AMRIT KAUR2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1937</w:t>
      </w:r>
    </w:p>
    <w:p>
      <w:pPr>
        <w:autoSpaceDN w:val="0"/>
        <w:tabs>
          <w:tab w:pos="550" w:val="left"/>
          <w:tab w:pos="3030" w:val="left"/>
          <w:tab w:pos="457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invitation from Nagpur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yet. You may not prompt it.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 before this the result of the Nariman case.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3822. Courtesy: Amrit Kaur. Also G.N. 6978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subscription is in Gujarati.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postscript to Mirabehn’s letter to the addressee.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All-India Women’s Conference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“Statement to the Press”, 16-10-1937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439. A LETTER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SISTER,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Thanks. I am well. Only fatigue overtakes me if I speak. I fancy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God does not want me to leave the work to which I feel He has </w:t>
      </w:r>
      <w:r>
        <w:rPr>
          <w:rFonts w:ascii="Times" w:hAnsi="Times" w:eastAsia="Times"/>
          <w:b w:val="0"/>
          <w:i w:val="0"/>
          <w:color w:val="000000"/>
          <w:sz w:val="22"/>
        </w:rPr>
        <w:t>called me. If it is my egoism that won’t let me rest, 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pay the </w:t>
      </w:r>
      <w:r>
        <w:rPr>
          <w:rFonts w:ascii="Times" w:hAnsi="Times" w:eastAsia="Times"/>
          <w:b w:val="0"/>
          <w:i w:val="0"/>
          <w:color w:val="000000"/>
          <w:sz w:val="22"/>
        </w:rPr>
        <w:t>deserved penalty.</w:t>
      </w:r>
    </w:p>
    <w:p>
      <w:pPr>
        <w:autoSpaceDN w:val="0"/>
        <w:autoSpaceDE w:val="0"/>
        <w:widowControl/>
        <w:spacing w:line="240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440.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1937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MAHADEV,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 reflection on my art if you do not succeed. Vinoba,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Maganlal, Chhotelal, Panditji, Kaka and Devdas have surpassed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in his own field. You are still on the first step. Many other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 to me. My task is to teach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 and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assimilates it may soar in his own sphere and I stand apart.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write the weekly notes. You must train yourself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your left hand. You will be able to train it more easily than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did. I am returning Prema’s postcard. A cart or car will be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>for Perinbehn tomorrow at 1 o’clock.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11578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441. STATEMENT TO THE PRESS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16, 1937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to be able to place before the public the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Mr. K. F. Nariman instead of the considered judgment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D. N. Bahadurji and I had independently arrived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Nariman-Sardar case. It was a painful duty that I had undertaken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at my instance and request, D. N. Bahadurji. But for his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valuable assistance and extraordinary labour he put into the work, I </w:t>
      </w:r>
      <w:r>
        <w:rPr>
          <w:rFonts w:ascii="Times" w:hAnsi="Times" w:eastAsia="Times"/>
          <w:b w:val="0"/>
          <w:i w:val="0"/>
          <w:color w:val="000000"/>
          <w:sz w:val="22"/>
        </w:rPr>
        <w:t>might have with the present state of my health broken down under the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“K. F. Nariman’s Statement”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burden. The evidence that was produced before me was voluminous.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every line of it but Bahadurji to whom I transferred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not only read every line of the bulky papers but took elaborate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notes, read the law about the intricate case of the election of 1934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the said judgment wholly independently of me. It occupies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14 foolscap sheets of close and condensed marshalling of facts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reasoning. He was good enough to come down to Segaon with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and pass the whole of Thursday with me. I then wrote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concurring note.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hoped that Mr. K. F. Nariman would be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on that day but he was unable to come. I then suggested that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Bombay, Bahadurji should send for Mr. Nariman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his judgment and my concurring note and that if on reading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Mr. K. F. Nariman could out of conviction accept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and my note and himself make a public statement,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simply be satisfied with giving copies of our judgment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 but withhold it from the public and let Mr. Nariman’s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take its place. My suggestion commended itself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Bahadurji. On Thursday night, I sent Mr. Mahadev Desai to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my notes to meet Bahadurji and Mr. Nariman. Mr. Nariman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counsel went to Bahadurji’s office and read our judgment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exceedingly happy to be able to place his statement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in the full hope that they and the Press will forget the past bitter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unseemly controversy that had robbed the public activity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of its usual zest and joy. I congratulate Mr. Nariman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thoughtful and wholehearted confession. I owe a debt of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gratitude to Bahadurji for his having shared labours with me from a </w:t>
      </w:r>
      <w:r>
        <w:rPr>
          <w:rFonts w:ascii="Times" w:hAnsi="Times" w:eastAsia="Times"/>
          <w:b w:val="0"/>
          <w:i w:val="0"/>
          <w:color w:val="000000"/>
          <w:sz w:val="22"/>
        </w:rPr>
        <w:t>high sense of public duty and his unvaried affection for me.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22"/>
        </w:rPr>
        <w:t>17-10-1937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442. SELF-SUPPORTING EDUCATION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means the Congress Governments in the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But just because the Congress has formed Governments,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reason to believe that the attitude of the Congress-minded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would suddenly change. Even though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the Congress has gone on since the great change in </w:t>
      </w:r>
      <w:r>
        <w:rPr>
          <w:rFonts w:ascii="Times" w:hAnsi="Times" w:eastAsia="Times"/>
          <w:b w:val="0"/>
          <w:i w:val="0"/>
          <w:color w:val="000000"/>
          <w:sz w:val="22"/>
        </w:rPr>
        <w:t>1920 it cannot be said that a lively interest has been created among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 on Nariman-Sardar Case”,14-10-1937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in this matter. What then can we say about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Congress? Even though the constructive programme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been as popular as the destructive (if one may without impropriety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the adjective “destructive” for a non-violent programme)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negative programme, the Congress has kept it up since 1920.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never dropped that programme and quite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have adopted it. Hence, whatever could be achieved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field has been achieved only by Congressmen, and progress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expected only where Congress Governments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formed. But just because the Congress has taken up office,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in the constructive programme should not slaken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efforts. Nor should they become complacent. Now that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formed Governments, their duty is to be more alert,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industrious, more studious. Only if this happens can the hopes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entertained of the Congress Governments be fulfilled.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means a democratic government responsible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If the people want, they can throw out such a government.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on the will and authority of the people. Hence, if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keen, they can, and unless they are keen they cannot,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programme accepted and implemented.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independent power, i. e., no physical force. The Congress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given up that power. The British Government wields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power. When the Congress Government has to resort to the use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power, that is, physical force, it should be regarded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lowering of the tricolour. It should be regarded that, from that 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Government has ceased to be. But if the people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Congress, that is, the Congress Governments, or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has not entered their hearts, the Government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appears glorious will lose its glory tomorrow. 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so, Congressmen who have faith in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should wake up. The scheme of education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is also a substantial part of the constructive programme.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my intention to suggest that the Congress has adopted the form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giving it now. But I am firmly convinced that what I am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was implicit in everything I have said or written since 1920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schools, and now that the occasion has arisen, it has found </w:t>
      </w:r>
      <w:r>
        <w:rPr>
          <w:rFonts w:ascii="Times" w:hAnsi="Times" w:eastAsia="Times"/>
          <w:b w:val="0"/>
          <w:i w:val="0"/>
          <w:color w:val="000000"/>
          <w:sz w:val="22"/>
        </w:rPr>
        <w:t>prompt expression.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Now, if primary education is to be imparted through a craft,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can be carried out for the present only by the people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faith in the spinning-wheel and other village industries. For, on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of the charkha, which occupies a central position in cottage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industries, the Spinners’ Association has collected considerable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and on other industries the Village Industries Association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collecting it. Hence, in my view, whatever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provisions we can make can only be through the charkha and allied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crafts. But all those who have faith in the charkha are not teachers.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carpenter is no authority on carpentry. One who has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science of the craft cannot impart general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craft. And so, only those who are interested in the 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education and have faith in the charkha, etc., can introduce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of primary education which I have suggested.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reproducing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Shri Dilkhush Diwanji with the idea that it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useful to such persons.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17-10-1937</w:t>
      </w:r>
    </w:p>
    <w:p>
      <w:pPr>
        <w:autoSpaceDN w:val="0"/>
        <w:autoSpaceDE w:val="0"/>
        <w:widowControl/>
        <w:spacing w:line="292" w:lineRule="exact" w:before="1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443. PASSING AWAY OF A WONDERFUL HARIJAN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WORKER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known Manilal Kothari even before the Harijan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gathered momentum. And from the day I came to know him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once noticed in him the faintest trace of a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He was always prepared to face the risks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 while trying to help Harijans. He had a flair almost 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collecting funds for noble causes. This is no exaggeration.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capacities; but he will always be remembered for his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money for benevolent causes. He had collected large funds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Harijan work, and had offered to collect as much money as I wanted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recovered. He used to receive requests from all quarters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collecting money. Manilal was a very sensitive man. Any altruistic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would interest him. His eagerness to serve made him plunge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kind of danger. His death will no doubt be a great loss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family, and also to Harijans. In many other spheres of service as well </w:t>
      </w:r>
      <w:r>
        <w:rPr>
          <w:rFonts w:ascii="Times" w:hAnsi="Times" w:eastAsia="Times"/>
          <w:b w:val="0"/>
          <w:i w:val="0"/>
          <w:color w:val="000000"/>
          <w:sz w:val="22"/>
        </w:rPr>
        <w:t>his absence will be felt for a long time.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grant peace to his soul.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Harijanbandhu, </w:t>
      </w:r>
      <w:r>
        <w:rPr>
          <w:rFonts w:ascii="Times" w:hAnsi="Times" w:eastAsia="Times"/>
          <w:b w:val="0"/>
          <w:i w:val="0"/>
          <w:color w:val="000000"/>
          <w:sz w:val="22"/>
        </w:rPr>
        <w:t>17-10-1937</w:t>
      </w:r>
    </w:p>
    <w:p>
      <w:pPr>
        <w:autoSpaceDN w:val="0"/>
        <w:autoSpaceDE w:val="0"/>
        <w:widowControl/>
        <w:spacing w:line="240" w:lineRule="exact" w:before="7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The correspondent had been running a small craft-based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school for the last two years. He whole-heartedly supported Gandhiji’s ideas 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education on the basis of his own experience.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“My Notes”.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444. LETTER TO KIRBY PAGE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 C. P.,</w:t>
      </w:r>
    </w:p>
    <w:p>
      <w:pPr>
        <w:autoSpaceDN w:val="0"/>
        <w:autoSpaceDE w:val="0"/>
        <w:widowControl/>
        <w:spacing w:line="270" w:lineRule="exact" w:before="28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glad you are liberally taking passages from C. 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Andrews’s pen in your anthology of devotional literature. For Charlie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is a man of prayer and deep faith. He is a Christian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marrow, but his Christ is not the Jesus Christ of a narrow sect.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 is the Anointed of humanity. He sees Him in Ramakrishna,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Chaitanya and many other teachers whom I can name, and who 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faiths. We in India, who know him, call him Deenabandhu,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of the afflicted. Our friendship is of long standing; we are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blood-brothers. There are no secrets between us. Charlie is as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child, forgiving and generous to a fault. He is loving and lovable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woman who is purity personified. In jest I call him half woman </w:t>
      </w:r>
      <w:r>
        <w:rPr>
          <w:rFonts w:ascii="Times" w:hAnsi="Times" w:eastAsia="Times"/>
          <w:b w:val="0"/>
          <w:i w:val="0"/>
          <w:color w:val="000000"/>
          <w:sz w:val="22"/>
        </w:rPr>
        <w:t>and half man—but I mean it.</w:t>
      </w:r>
    </w:p>
    <w:p>
      <w:pPr>
        <w:autoSpaceDN w:val="0"/>
        <w:autoSpaceDE w:val="0"/>
        <w:widowControl/>
        <w:spacing w:line="220" w:lineRule="exact" w:before="86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IRBY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AGE</w:t>
      </w:r>
      <w:r>
        <w:rPr>
          <w:rFonts w:ascii="Times" w:hAnsi="Times" w:eastAsia="Times"/>
          <w:b w:val="0"/>
          <w:i w:val="0"/>
          <w:color w:val="000000"/>
          <w:sz w:val="20"/>
        </w:rPr>
        <w:t>, E</w:t>
      </w:r>
      <w:r>
        <w:rPr>
          <w:rFonts w:ascii="Times" w:hAnsi="Times" w:eastAsia="Times"/>
          <w:b w:val="0"/>
          <w:i w:val="0"/>
          <w:color w:val="000000"/>
          <w:sz w:val="16"/>
        </w:rPr>
        <w:t>SQ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ABRA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ALIFORNIA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445. LETTER TO PRABHAVATI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autoSpaceDE w:val="0"/>
        <w:widowControl/>
        <w:spacing w:line="260" w:lineRule="exact" w:before="38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expect you here at Segaon on the 31st—even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returned. I am sure to return on the 1st or 2nd. I shall not be </w:t>
      </w:r>
      <w:r>
        <w:rPr>
          <w:rFonts w:ascii="Times" w:hAnsi="Times" w:eastAsia="Times"/>
          <w:b w:val="0"/>
          <w:i w:val="0"/>
          <w:color w:val="000000"/>
          <w:sz w:val="22"/>
        </w:rPr>
        <w:t>going to the Frontier without returning to Segaon first.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regain here the weight you have lost. Obtain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Jayaprakash’s permission—for staying here. The cold has started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Bring enough covering for the night, otherwise your blanket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with me will go back to you. But it is a good deal worn out </w:t>
      </w:r>
      <w:r>
        <w:rPr>
          <w:rFonts w:ascii="Times" w:hAnsi="Times" w:eastAsia="Times"/>
          <w:b w:val="0"/>
          <w:i w:val="0"/>
          <w:color w:val="000000"/>
          <w:sz w:val="22"/>
        </w:rPr>
        <w:t>now. Chimanlal is all right now, though he is still in bed. Pyarelal’s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6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6"/>
        </w:trPr>
        <w:tc>
          <w:tcPr>
            <w:tcW w:type="dxa" w:w="6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sister, Sushila, is here. Surendra also arrived yesterday. Prema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coming today. They will all have left when you come.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3508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446.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swallow what you say in your letter. My conception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is not what you take it to be. I have no hand in bringing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Jairamdas. But I was not shocked at the mention of his name.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someone from the Working Committee. And this is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it is good to have an outsider. The same thing had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at Kanpur. Our groups are not meant to suffocate us.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nurtured and in turn they must nurture others. What should Utkal, </w:t>
      </w:r>
      <w:r>
        <w:rPr>
          <w:rFonts w:ascii="Times" w:hAnsi="Times" w:eastAsia="Times"/>
          <w:b w:val="0"/>
          <w:i w:val="0"/>
          <w:color w:val="000000"/>
          <w:sz w:val="22"/>
        </w:rPr>
        <w:t>Assam or the Frontier Province do?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held responsible for Brelvi. I had insisted on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 know his limitations. Who amongst us is without limitations?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definitely one Muslim member on such a Committee.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could find none better than Brelvi. About the exhibition,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make things easy for you. Besides,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 has become rather compli-cated. Do come on 22nd and 23rd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make it. I have asked them to send you an invitation. But </w:t>
      </w:r>
      <w:r>
        <w:rPr>
          <w:rFonts w:ascii="Times" w:hAnsi="Times" w:eastAsia="Times"/>
          <w:b w:val="0"/>
          <w:i w:val="0"/>
          <w:color w:val="000000"/>
          <w:sz w:val="22"/>
        </w:rPr>
        <w:t>you can consider this letter itself an invitation.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 Courtesy: Beladevi Nayyar and Dr. Sushila Nayyar</w:t>
      </w:r>
    </w:p>
    <w:p>
      <w:pPr>
        <w:autoSpaceDN w:val="0"/>
        <w:autoSpaceDE w:val="0"/>
        <w:widowControl/>
        <w:spacing w:line="240" w:lineRule="exact" w:before="18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Premabehn Kantak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447. STATEMENT TO THE PRESS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17, 1937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Andamans prisoners may not be forgotten. To remind me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promise to them that I would strain every nerve to secure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release, I have received three letters from three provinces telling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treatment of prisoners who have been brought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Andamans is worse than there, that there seems to be no prospect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early release and that if no release was forthcoming they might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fall back upon the only weapon open to them,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hunger-strike. I hope that they will not resort to hunger-strike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know that the public is not supine about their welfare.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 may assure them that I am not sleeping over the matter.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urge the public and the Press to keep a vigilant eye on this urgent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I would appeal to Provincial Governments which have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prisoners to accord to them the treatment which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expects them to give. Provincial Governments which are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now responsible to the people may not disregard the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wish. I expect that in this there is no difference between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 organizations.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18-10-1937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448. LETTER TO AMRIT KAUR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UNTOUCHABLE,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have the patience to wait for titles till they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You have no patience and therefore your titles are generally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well-chosen. Only the first was ill-chosen. Who will call you a rebel?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I. Idiot, of course. But I forget. That was a title given to you.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 accepted it. Untouchable you are, as all of the princely blood </w:t>
      </w:r>
      <w:r>
        <w:rPr>
          <w:rFonts w:ascii="Times" w:hAnsi="Times" w:eastAsia="Times"/>
          <w:b w:val="0"/>
          <w:i w:val="0"/>
          <w:color w:val="000000"/>
          <w:sz w:val="22"/>
        </w:rPr>
        <w:t>are. I wonder what will be the next choice.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am taking it easy. Instead of writing much, I am </w:t>
      </w:r>
      <w:r>
        <w:rPr>
          <w:rFonts w:ascii="Times" w:hAnsi="Times" w:eastAsia="Times"/>
          <w:b w:val="0"/>
          <w:i w:val="0"/>
          <w:color w:val="000000"/>
          <w:sz w:val="22"/>
        </w:rPr>
        <w:t>sleeping. The article I wrote last night.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do not remember any question remaining unanswered. I am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too lazy to pull out a part of a letter I have kept. Rameshwari had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tour in Kathiawar. Her descriptive letters are all very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are in very readable Hindi. Correspondents speak of 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glowing terms. The tour has almost ended. The Nariman confession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have seen. The patients are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3823. Courtesy: Amrit Kaur. Also G.N. 6979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449. LETTER TO AMRIT KAUR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4.30 p.m., October 18,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second letter I am writing to you today. This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congratulate you on your progress in Hindi of which your Hindi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ample evidence. You will presently have a chaste style too.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and perhaps a Hindi newspaper.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the newspaper however. What Shakespeare is to English,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Tulsidas is to Hindi. Therefore I should be satisfied if you read </w:t>
      </w:r>
      <w:r>
        <w:rPr>
          <w:rFonts w:ascii="Times" w:hAnsi="Times" w:eastAsia="Times"/>
          <w:b w:val="0"/>
          <w:i w:val="0"/>
          <w:color w:val="000000"/>
          <w:sz w:val="22"/>
        </w:rPr>
        <w:t>Tulsidas only. Of course a good grammar is a necessity.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do not resist Shummy and stay there as long as he wants </w:t>
      </w:r>
      <w:r>
        <w:rPr>
          <w:rFonts w:ascii="Times" w:hAnsi="Times" w:eastAsia="Times"/>
          <w:b w:val="0"/>
          <w:i w:val="0"/>
          <w:color w:val="000000"/>
          <w:sz w:val="22"/>
        </w:rPr>
        <w:t>you to and keeps happy himself.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have more quiet too for your address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original, terse and to the point. You must not be discursive.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much time over the past work. But devote yourself to the future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programme—bold, universal and constructive. Above all it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and in terms of the villages and yet such as </w:t>
      </w:r>
      <w:r>
        <w:rPr>
          <w:rFonts w:ascii="Times" w:hAnsi="Times" w:eastAsia="Times"/>
          <w:b w:val="0"/>
          <w:i/>
          <w:color w:val="000000"/>
          <w:sz w:val="22"/>
        </w:rPr>
        <w:t>your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reach. They won’t work in the villages, they can for the villages. </w:t>
      </w:r>
      <w:r>
        <w:rPr>
          <w:rFonts w:ascii="Times" w:hAnsi="Times" w:eastAsia="Times"/>
          <w:b w:val="0"/>
          <w:i w:val="0"/>
          <w:color w:val="000000"/>
          <w:sz w:val="22"/>
        </w:rPr>
        <w:t>Is not this a good letter?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OBBER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3619. Courtesy: Amrit Kaur. Also G.N. 6428</w:t>
      </w:r>
    </w:p>
    <w:p>
      <w:pPr>
        <w:autoSpaceDN w:val="0"/>
        <w:autoSpaceDE w:val="0"/>
        <w:widowControl/>
        <w:spacing w:line="240" w:lineRule="exact" w:before="11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President at the All-India Women’s Conference, Nagpur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450. LETTER TO VIJAYA N. PATEL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your last postcard, there has been nothing from you.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so? Mridulabehn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requisitioned you. I have replied that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>willing to join I will not dissuade you, but that I won’t force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she has already met you. Premabehn arrived yesterday. The </w:t>
      </w:r>
      <w:r>
        <w:rPr>
          <w:rFonts w:ascii="Times" w:hAnsi="Times" w:eastAsia="Times"/>
          <w:b w:val="0"/>
          <w:i w:val="0"/>
          <w:color w:val="000000"/>
          <w:sz w:val="22"/>
        </w:rPr>
        <w:t>patients have all recovered.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MT</w:t>
      </w:r>
      <w:r>
        <w:rPr>
          <w:rFonts w:ascii="Times" w:hAnsi="Times" w:eastAsia="Times"/>
          <w:b w:val="0"/>
          <w:i w:val="0"/>
          <w:color w:val="000000"/>
          <w:sz w:val="20"/>
        </w:rPr>
        <w:t>. V</w:t>
      </w:r>
      <w:r>
        <w:rPr>
          <w:rFonts w:ascii="Times" w:hAnsi="Times" w:eastAsia="Times"/>
          <w:b w:val="0"/>
          <w:i w:val="0"/>
          <w:color w:val="000000"/>
          <w:sz w:val="16"/>
        </w:rPr>
        <w:t>IJAYABEHN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C/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ARANBHAI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ATEL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AROD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ARDOLI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ALUKA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APTI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ALLEY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LY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7074. Also C.W. 4566.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451.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will see about Balwantsinha.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am simply resting. I wish to write more, but it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possible. But you won’t be short of matter. Sharda will go there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conveyance which we have here. Please send her back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tomorrow.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11579</w:t>
      </w:r>
    </w:p>
    <w:p>
      <w:pPr>
        <w:autoSpaceDN w:val="0"/>
        <w:autoSpaceDE w:val="0"/>
        <w:widowControl/>
        <w:spacing w:line="240" w:lineRule="exact" w:before="13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Mridula Sarabhai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6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452. LETTER TO D. B. KALELKAR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18,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send for all the three.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shall admit them. I also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regarding Gopalrao. But what you have written is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>I am writing to Nayakam.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1148"/>
        </w:trPr>
        <w:tc>
          <w:tcPr>
            <w:tcW w:type="dxa" w:w="5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80" w:lineRule="exact" w:before="28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[PS.]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Accept Vora’s suggestion. I have read about Armstrong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shall make use of it.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32" w:lineRule="exact" w:before="0" w:after="0"/>
              <w:ind w:left="10" w:right="0" w:firstLine="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earlier.</w:t>
            </w:r>
          </w:p>
        </w:tc>
      </w:tr>
    </w:tbl>
    <w:p>
      <w:pPr>
        <w:autoSpaceDN w:val="0"/>
        <w:autoSpaceDE w:val="0"/>
        <w:widowControl/>
        <w:spacing w:line="266" w:lineRule="exact" w:before="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7707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453. LETTER TO NARANDAS GANDHI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[After]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October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18,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1937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NARANDAS,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What will you do about the khadi that has been produced?</w:t>
      </w:r>
    </w:p>
    <w:p>
      <w:pPr>
        <w:autoSpaceDN w:val="0"/>
        <w:tabs>
          <w:tab w:pos="550" w:val="left"/>
          <w:tab w:pos="47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you don’t get Nalwadi’s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Sevavritta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 today. You will find in it surprising figures about the </w:t>
      </w:r>
      <w:r>
        <w:rPr>
          <w:rFonts w:ascii="Times" w:hAnsi="Times" w:eastAsia="Times"/>
          <w:b w:val="0"/>
          <w:i/>
          <w:color w:val="000000"/>
          <w:sz w:val="22"/>
        </w:rPr>
        <w:t>takli.</w:t>
      </w:r>
    </w:p>
    <w:p>
      <w:pPr>
        <w:autoSpaceDN w:val="0"/>
        <w:autoSpaceDE w:val="0"/>
        <w:widowControl/>
        <w:spacing w:line="26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a letter from Rameshwaribehn. She can write in Hindi.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the fourth letter yesterday describing her tour [of Saurashtra].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described the whole tour, and the entire description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interesting. Nanalal was here. He also praised your work very much.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 whatever changes are feasible in accordance with the articles </w:t>
      </w:r>
      <w:r>
        <w:rPr>
          <w:rFonts w:ascii="Times" w:hAnsi="Times" w:eastAsia="Times"/>
          <w:b w:val="0"/>
          <w:i w:val="0"/>
          <w:color w:val="000000"/>
          <w:sz w:val="22"/>
        </w:rPr>
        <w:t>I am currently writing on the subject of education. Do you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marginal note runs as follows: “Who are these three? Gopalrao is one; who </w:t>
      </w:r>
      <w:r>
        <w:rPr>
          <w:rFonts w:ascii="Times" w:hAnsi="Times" w:eastAsia="Times"/>
          <w:b w:val="0"/>
          <w:i w:val="0"/>
          <w:color w:val="000000"/>
          <w:sz w:val="18"/>
        </w:rPr>
        <w:t>are the other two? Please send the names of all the three to Nayakamji.”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General Armstrong, founder of Hampton Institute;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Educa-</w:t>
      </w:r>
      <w:r>
        <w:rPr>
          <w:rFonts w:ascii="Times" w:hAnsi="Times" w:eastAsia="Times"/>
          <w:b w:val="0"/>
          <w:i w:val="0"/>
          <w:color w:val="000000"/>
          <w:sz w:val="18"/>
        </w:rPr>
        <w:t>tional Conference-I”, 22-10-1937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Rameshwari Nehru’s tour;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“Letter to Amrit Kaur”, </w:t>
      </w:r>
      <w:r>
        <w:rPr>
          <w:rFonts w:ascii="Times" w:hAnsi="Times" w:eastAsia="Times"/>
          <w:b w:val="0"/>
          <w:i w:val="0"/>
          <w:color w:val="000000"/>
          <w:sz w:val="18"/>
        </w:rPr>
        <w:t>18-10-1937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Gramsevavritta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87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there is anything worth taking from them for the Bal Mandir? </w:t>
      </w:r>
      <w:r>
        <w:rPr>
          <w:rFonts w:ascii="Times" w:hAnsi="Times" w:eastAsia="Times"/>
          <w:b w:val="0"/>
          <w:i w:val="0"/>
          <w:color w:val="000000"/>
          <w:sz w:val="22"/>
        </w:rPr>
        <w:t>What is the age-group of the children in the Bal Mandir?</w:t>
      </w:r>
    </w:p>
    <w:p>
      <w:pPr>
        <w:autoSpaceDN w:val="0"/>
        <w:autoSpaceDE w:val="0"/>
        <w:widowControl/>
        <w:spacing w:line="220" w:lineRule="exact" w:before="46" w:after="12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64"/>
        </w:trPr>
        <w:tc>
          <w:tcPr>
            <w:tcW w:type="dxa" w:w="3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sent you a wire asking you to come here.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M.M.U./Il. Also C.W. 8542.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Narandas Gandhi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454.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silence for the most part in order to feel fresh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22nd and 23rd. And I am using the right hand. So I had better give </w:t>
      </w:r>
      <w:r>
        <w:rPr>
          <w:rFonts w:ascii="Times" w:hAnsi="Times" w:eastAsia="Times"/>
          <w:b w:val="0"/>
          <w:i w:val="0"/>
          <w:color w:val="000000"/>
          <w:sz w:val="22"/>
        </w:rPr>
        <w:t>you a few lines.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J[oginder Singh] is coming nearer as you will see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enclosed. You may destroy it. I am not writing the foreword. I must </w:t>
      </w:r>
      <w:r>
        <w:rPr>
          <w:rFonts w:ascii="Times" w:hAnsi="Times" w:eastAsia="Times"/>
          <w:b w:val="0"/>
          <w:i w:val="0"/>
          <w:color w:val="000000"/>
          <w:sz w:val="22"/>
        </w:rPr>
        <w:t>not.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you give me about Charlie is bad. You will realize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limitations in me, if you will make me responsible for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blemishes in all who come in contact with me, not excluding Idiots, </w:t>
      </w:r>
      <w:r>
        <w:rPr>
          <w:rFonts w:ascii="Times" w:hAnsi="Times" w:eastAsia="Times"/>
          <w:b w:val="0"/>
          <w:i w:val="0"/>
          <w:color w:val="000000"/>
          <w:sz w:val="22"/>
        </w:rPr>
        <w:t>Rebels, Untouchables and what not.</w:t>
      </w:r>
    </w:p>
    <w:p>
      <w:pPr>
        <w:autoSpaceDN w:val="0"/>
        <w:tabs>
          <w:tab w:pos="550" w:val="left"/>
          <w:tab w:pos="5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suppose it is no use your writing to Mahmudabad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Heaven </w:t>
      </w:r>
      <w:r>
        <w:rPr>
          <w:rFonts w:ascii="Times" w:hAnsi="Times" w:eastAsia="Times"/>
          <w:b w:val="0"/>
          <w:i w:val="0"/>
          <w:color w:val="000000"/>
          <w:sz w:val="22"/>
        </w:rPr>
        <w:t>knows what the upshot is going to be of all this mud-slinging.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OBBER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3824. Courtesy: Amrit Kaur. Also G.N. 6980</w:t>
      </w:r>
    </w:p>
    <w:p>
      <w:pPr>
        <w:autoSpaceDN w:val="0"/>
        <w:autoSpaceDE w:val="0"/>
        <w:widowControl/>
        <w:spacing w:line="240" w:lineRule="exact" w:before="2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Ruler of Mahmudabad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455. LETTER TO M. A. JINNAH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carefully went through your speech at Lucknow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deeply hurt over your misunderstanding of my attitude.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answer to a specially private message you had sent to me.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my deepest feeling. The letter was purely personal. Were </w:t>
      </w:r>
      <w:r>
        <w:rPr>
          <w:rFonts w:ascii="Times" w:hAnsi="Times" w:eastAsia="Times"/>
          <w:b w:val="0"/>
          <w:i w:val="0"/>
          <w:color w:val="000000"/>
          <w:sz w:val="22"/>
        </w:rPr>
        <w:t>you right in using it as you did?</w:t>
      </w:r>
    </w:p>
    <w:p>
      <w:pPr>
        <w:autoSpaceDN w:val="0"/>
        <w:autoSpaceDE w:val="0"/>
        <w:widowControl/>
        <w:spacing w:line="260" w:lineRule="exact" w:before="40" w:after="2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as I read it, the whole of your speech is a declaration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war. Only I had hoped you would reserve poor me as bridge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two. I see that you want no bridge. I am sorry. Only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two to make a quarrel. You won’t find me one, even if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become a peace-maker.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4"/>
        <w:gridCol w:w="3264"/>
      </w:tblGrid>
      <w:tr>
        <w:trPr>
          <w:trHeight w:hRule="exact" w:val="600"/>
        </w:trPr>
        <w:tc>
          <w:tcPr>
            <w:tcW w:type="dxa" w:w="5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  <w:tab w:pos="413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This is not for publication, unless you desire it.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all good faith and out of an anguished heart.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It is written in</w:t>
            </w:r>
          </w:p>
        </w:tc>
      </w:tr>
    </w:tbl>
    <w:p>
      <w:pPr>
        <w:autoSpaceDN w:val="0"/>
        <w:autoSpaceDE w:val="0"/>
        <w:widowControl/>
        <w:spacing w:line="220" w:lineRule="exact" w:before="44" w:after="2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4"/>
        <w:gridCol w:w="3264"/>
      </w:tblGrid>
      <w:tr>
        <w:trPr>
          <w:trHeight w:hRule="exact" w:val="634"/>
        </w:trPr>
        <w:tc>
          <w:tcPr>
            <w:tcW w:type="dxa" w:w="4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Hindustan Times,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16-6-1938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456. LETTER TO PARIKSHITLAL L. MAJMUDAR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PARIKSHITLAL,</w:t>
      </w:r>
    </w:p>
    <w:p>
      <w:pPr>
        <w:autoSpaceDN w:val="0"/>
        <w:autoSpaceDE w:val="0"/>
        <w:widowControl/>
        <w:spacing w:line="260" w:lineRule="exact" w:before="38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collected for the Gidwani Memorial was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spent. And I consider it a good omen for the stu-dents’ hostel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inauguration ceremony of the Bhangi Students’ Hostel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by Principal Anandshankar-bhai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Dhanteras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>day. 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President at the 25th session of the All-India Muslim League held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15 to 18;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”M.A. Jinnah’s Speech at Lucknow”, 15-10-1937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 “Letter to M. A. Jinnah”, 22-5-1937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Gandhi-Jinnah correspondence was released to the Press on June 15, 1938.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addressee’s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M. A. Jinnah”, 5-11-1937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Anandshankar Bapubhai Dhruv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Aso Vad </w:t>
      </w:r>
      <w:r>
        <w:rPr>
          <w:rFonts w:ascii="Times" w:hAnsi="Times" w:eastAsia="Times"/>
          <w:b w:val="0"/>
          <w:i w:val="0"/>
          <w:color w:val="000000"/>
          <w:sz w:val="18"/>
        </w:rPr>
        <w:t>13 of the Vikram era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726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hope that the citizens of Kheda will make this hostel their own and will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 on helping it in every way.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3965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457.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read Anandshankarbhai’s manuscript again. Please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glance through the changes I have made. If you have nothing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suggest regarding them, then wrap the thing in strong paper and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despatch it by registered book post.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also enclosed.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458. LETTER TO THAKOREDAS NANAVATI</w:t>
      </w:r>
    </w:p>
    <w:p>
      <w:pPr>
        <w:autoSpaceDN w:val="0"/>
        <w:autoSpaceDE w:val="0"/>
        <w:widowControl/>
        <w:spacing w:line="27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19,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THAKOREDAS,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Chi. Amritlal has no visible symptoms of any disease. He works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gets no fever at all. But he does not put on weight. He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of ghee and milk. He has lost a little weight since 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here, but has more energy. There is of course no reason for worry.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suggested to him that he should go there but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feel inclined at all. I, therefore, do not force him. Thus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Amritlal wrote to you was not incorrect in any way. I do feel,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did not give you all the facts. He should have informed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his weight, etc. There is no point in concealing such things.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if one has a slight headache one needn’t write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don’t expect it, either. Having said all this, I adviseyou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worry. There is absolutely no need. Let him follow his own </w:t>
      </w:r>
      <w:r>
        <w:rPr>
          <w:rFonts w:ascii="Times" w:hAnsi="Times" w:eastAsia="Times"/>
          <w:b w:val="0"/>
          <w:i w:val="0"/>
          <w:color w:val="000000"/>
          <w:sz w:val="22"/>
        </w:rPr>
        <w:t>inclination.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10739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not available.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459. LETTER TO DR. WILLIAM H. TANDY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DOCTOR TANDY,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hospital scheme, which you were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explain to me today, you tell me that you propose to add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quarters for your patients’ families who would desire to supply </w:t>
      </w:r>
      <w:r>
        <w:rPr>
          <w:rFonts w:ascii="Times" w:hAnsi="Times" w:eastAsia="Times"/>
          <w:b w:val="0"/>
          <w:i w:val="0"/>
          <w:color w:val="000000"/>
          <w:sz w:val="22"/>
        </w:rPr>
        <w:t>the patients with food prepared by them.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experience, in what little hospital work I have done,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me that it is a harmful concession to prejudice. For the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 by private parties is rarely cooked according to directions.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Doting relatives disregard restrictions, pamper patients, and retard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recovery where their false affection does not prove fatal to the </w:t>
      </w:r>
      <w:r>
        <w:rPr>
          <w:rFonts w:ascii="Times" w:hAnsi="Times" w:eastAsia="Times"/>
          <w:b w:val="0"/>
          <w:i w:val="0"/>
          <w:color w:val="000000"/>
          <w:sz w:val="22"/>
        </w:rPr>
        <w:t>patients.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would, therefore, strongly advise you, for the sake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patients themselves, not to encourage private cooking for patients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your care, even as you would not allow relatives to administer to </w:t>
      </w:r>
      <w:r>
        <w:rPr>
          <w:rFonts w:ascii="Times" w:hAnsi="Times" w:eastAsia="Times"/>
          <w:b w:val="0"/>
          <w:i w:val="0"/>
          <w:color w:val="000000"/>
          <w:sz w:val="22"/>
        </w:rPr>
        <w:t>them drugs of their own choice.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patients bring families, they can see the former only at </w:t>
      </w:r>
      <w:r>
        <w:rPr>
          <w:rFonts w:ascii="Times" w:hAnsi="Times" w:eastAsia="Times"/>
          <w:b w:val="0"/>
          <w:i w:val="0"/>
          <w:color w:val="000000"/>
          <w:sz w:val="22"/>
        </w:rPr>
        <w:t>stated times and under proper restrictions.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there are, unfortunately, so called higher castes,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untouchability as to food. In my opinion you cannot afford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pander to such prejudice, especially at a time when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>is fast dying.</w:t>
      </w:r>
    </w:p>
    <w:p>
      <w:pPr>
        <w:autoSpaceDN w:val="0"/>
        <w:tabs>
          <w:tab w:pos="550" w:val="left"/>
          <w:tab w:pos="59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hope you will do is to run a strictly vegetarian kitchen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those who would not on any account take flesh, meat or fish.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C.W. 4444. Courtesy: Dr. William H. Tandy</w:t>
      </w:r>
    </w:p>
    <w:p>
      <w:pPr>
        <w:autoSpaceDN w:val="0"/>
        <w:autoSpaceDE w:val="0"/>
        <w:widowControl/>
        <w:spacing w:line="220" w:lineRule="exact" w:before="16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Hindi translation of this, signed by Gandhiji, was also enclosed as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it would be more useful to the addressee for showing it to the patients and </w:t>
      </w:r>
      <w:r>
        <w:rPr>
          <w:rFonts w:ascii="Times" w:hAnsi="Times" w:eastAsia="Times"/>
          <w:b w:val="0"/>
          <w:i w:val="0"/>
          <w:color w:val="000000"/>
          <w:sz w:val="18"/>
        </w:rPr>
        <w:t>their relatives.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460.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Pattani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most wonderful. I am not sending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Tandy was here. We finished [the job] in half an hour. He </w:t>
      </w:r>
      <w:r>
        <w:rPr>
          <w:rFonts w:ascii="Times" w:hAnsi="Times" w:eastAsia="Times"/>
          <w:b w:val="0"/>
          <w:i w:val="0"/>
          <w:color w:val="000000"/>
          <w:sz w:val="22"/>
        </w:rPr>
        <w:t>seemed to be a very good man. No, I am not sending anything today.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11582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461. LETTER TO AMRIT KAUR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20/21,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note. You can help wanting to be near by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 me during the arranged times and being elsewhere outside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times. What cannot be cured must be endured cheerfully. In cold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weather, you must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wrapped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unfashionable you look. How about hot water with salt and soda, </w:t>
      </w:r>
      <w:r>
        <w:rPr>
          <w:rFonts w:ascii="Times" w:hAnsi="Times" w:eastAsia="Times"/>
          <w:b w:val="0"/>
          <w:i w:val="0"/>
          <w:color w:val="000000"/>
          <w:sz w:val="22"/>
        </w:rPr>
        <w:t>linseed and the steam?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continue to insist on Khurshed being with you she will </w:t>
      </w:r>
      <w:r>
        <w:rPr>
          <w:rFonts w:ascii="Times" w:hAnsi="Times" w:eastAsia="Times"/>
          <w:b w:val="0"/>
          <w:i w:val="0"/>
          <w:color w:val="000000"/>
          <w:sz w:val="22"/>
        </w:rPr>
        <w:t>listen.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understand what you say about maidens. I have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ideas too on the matter. Of that when we meet. I hope you have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 completely of your cold. Anasuya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Indumati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came in today </w:t>
      </w:r>
      <w:r>
        <w:rPr>
          <w:rFonts w:ascii="Times" w:hAnsi="Times" w:eastAsia="Times"/>
          <w:b w:val="0"/>
          <w:i w:val="0"/>
          <w:color w:val="000000"/>
          <w:sz w:val="22"/>
        </w:rPr>
        <w:t>from Ahmedabad and several others.</w:t>
      </w:r>
    </w:p>
    <w:p>
      <w:pPr>
        <w:autoSpaceDN w:val="0"/>
        <w:autoSpaceDE w:val="0"/>
        <w:widowControl/>
        <w:spacing w:line="294" w:lineRule="exact" w:before="6" w:after="2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78"/>
        </w:trPr>
        <w:tc>
          <w:tcPr>
            <w:tcW w:type="dxa" w:w="3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R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OBBER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Yours of today. You won’t want me in Nagpur for your own </w:t>
      </w:r>
      <w:r>
        <w:rPr>
          <w:rFonts w:ascii="Times" w:hAnsi="Times" w:eastAsia="Times"/>
          <w:b w:val="0"/>
          <w:i w:val="0"/>
          <w:color w:val="000000"/>
          <w:sz w:val="22"/>
        </w:rPr>
        <w:t>sake, if I have no invitation from there. But wait. It will come in its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Prabhashankar Pattani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Anasuya Sarabhai, a labour leader of Ahmedabad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Indumati Chimanlal Sheth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own time. Don’t force matters. Yes, Grace Lancaster will come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here. But why say “if”? Can there be an “if” if you go to </w:t>
      </w:r>
      <w:r>
        <w:rPr>
          <w:rFonts w:ascii="Times" w:hAnsi="Times" w:eastAsia="Times"/>
          <w:b w:val="0"/>
          <w:i w:val="0"/>
          <w:color w:val="000000"/>
          <w:sz w:val="22"/>
        </w:rPr>
        <w:t>Nagpur?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OBBER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3825. Courtesy: Amrit Kaur. Also G.N. 6981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462.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21,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only as much as you can. See that you don’t fall ill.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time to the Muslim friends who are coming.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>Shankerlal also.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463. LETTER TO SUBHAS CHANDRA BOSE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October 22,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trying to keep myself fit for Calcutta. I am praying to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keep me fit. After I am there, you will have to see that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appointments or visits save about the Andamans prisoners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Committee business.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22-10-1937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464. LETTER TO S. AMBUJAMMAL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1937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AMBUJAM,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How I wish you were here today for the Educational Confer-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ence. But this is written for Kamala’s sake. She has no desire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for her mother’s sake, but does want me to see to it that her </w:t>
      </w:r>
      <w:r>
        <w:rPr>
          <w:rFonts w:ascii="Times" w:hAnsi="Times" w:eastAsia="Times"/>
          <w:b w:val="0"/>
          <w:i w:val="0"/>
          <w:color w:val="000000"/>
          <w:sz w:val="22"/>
        </w:rPr>
        <w:t>mother does not suffer for want of medical assistance because of her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report is date-lined “Wardha, October 22”.</w:t>
      </w:r>
    </w:p>
    <w:p>
      <w:pPr>
        <w:autoSpaceDN w:val="0"/>
        <w:autoSpaceDE w:val="0"/>
        <w:widowControl/>
        <w:spacing w:line="1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superscription and subscription are in Hindi.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poverty. I would like you to see to this by finding out really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wants or not. And if she does, you help her to the extent of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want. All this commission I entrust to you in the belief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from me what you spend. What about the Director of Hindi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Prachar? I hope you are all getting on well. I leave for Calcutta on </w:t>
      </w:r>
      <w:r>
        <w:rPr>
          <w:rFonts w:ascii="Times" w:hAnsi="Times" w:eastAsia="Times"/>
          <w:b w:val="0"/>
          <w:i w:val="0"/>
          <w:color w:val="000000"/>
          <w:sz w:val="22"/>
        </w:rPr>
        <w:t>25th. Returning about 1st November.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Ambujammal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465. LETTER TO PRABHAVATI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PRABHAVATI,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have torn it up. There is no possibility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my going to the Frontier before the 7th. I hope to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>Wardha on the 1st or the 2nd.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may, therefore, certainly come over as planned.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466. SPEECH AT EDUCATIONAL CONFERENCE-I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1937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Gandhiji, after thanking all those who had come in response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invitations, said whether he was there as Chairman or member, he had invited them in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order to listen to their opinion and advice on the propositions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had formulated,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especially of those who were opposed to them. He asked for a free, frank and full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discussion, as he regretted his inability to meet the friends outside of the pandal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reasons of health.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propositions, he said, referred both to primary education and college</w:t>
      </w:r>
    </w:p>
    <w:p>
      <w:pPr>
        <w:autoSpaceDN w:val="0"/>
        <w:autoSpaceDE w:val="0"/>
        <w:widowControl/>
        <w:spacing w:line="220" w:lineRule="exact" w:before="3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and the following item are reproduced from Mahadev Desai’s article “The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Primary Question”. The Conference was held on the occasion of the Silver Jubilee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Marwari Shiksha Mandal under the presidentship of Gandhiji. The morning session </w:t>
      </w:r>
      <w:r>
        <w:rPr>
          <w:rFonts w:ascii="Times" w:hAnsi="Times" w:eastAsia="Times"/>
          <w:b w:val="0"/>
          <w:i w:val="0"/>
          <w:color w:val="000000"/>
          <w:sz w:val="18"/>
        </w:rPr>
        <w:t>was held from 8.30 a.m. to 11.30 a.m.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“Questions Befored Educational Conference”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education, but they would largely have to address themselves to a consideration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primary education. He had included secondary in primary education because primary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was the only education so called that was available to a very small fraction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people in our villages, many of which he had seen during his peregrinations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 1915. He was speaking exclusively about the needs of these rural boys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girls, the bulk of whom were illiterate. He had no experience of college education,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he had come in contact with hundreds of college boys, had heart-to-heart chats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correspondence with them, knew their needs, failings and the disease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suffered from. But they might restrict themselves to a consideration of primary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education. For, the moment that primary question was solved the secondary one of </w:t>
      </w:r>
      <w:r>
        <w:rPr>
          <w:rFonts w:ascii="Times" w:hAnsi="Times" w:eastAsia="Times"/>
          <w:b w:val="0"/>
          <w:i w:val="0"/>
          <w:color w:val="000000"/>
          <w:sz w:val="18"/>
        </w:rPr>
        <w:t>college education would also be solved.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deliberately of opinion that the present system of primary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only wasteful but harmful. Most of the boys were lost to the parents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occupation to which they were born. They picked up evil habits, affected urban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ways, and got a smattering of something which may be anything else but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education. The remedy, he thought, lay in educating them by means of vocational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manual training. He had some experience of it having trained his own sons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children on the Tolstoy Farm in South Africa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belonging to all castes and creeds,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were good, bad and indifferent, through some manual training, e. g., carpentry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shoe-making which he had learnt from Kallenbach who had training in a Trappist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monastery. His sons and all these children, he was confident, had lost nothing,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he could not give them an education that either satisfied himself or them, as </w:t>
      </w:r>
      <w:r>
        <w:rPr>
          <w:rFonts w:ascii="Times" w:hAnsi="Times" w:eastAsia="Times"/>
          <w:b w:val="0"/>
          <w:i w:val="0"/>
          <w:color w:val="000000"/>
          <w:sz w:val="18"/>
        </w:rPr>
        <w:t>the time at his disposal was limited and his preoccupations numerous.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core of his emphasis was not the occupations but education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manual training—all education, of letters, history, geography, mathematics, science,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etc., through manual training. It might be objected that in the Middle Ages nothing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else was taught. But the occupational training then was far from serving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educational purpose. In this age those born to certain professions had forgotten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them, taken to clerical careers, and were lost to the countryside. As a result,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wherever we might, it was impossible to find an efficient carpenter or a smith in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average village. The handicrafts were nearly lost, and the spinning-wheel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neglected was taken to Lancashire where it was developed, thanks to the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genius for developing crafts, to an extent that was to be seen today This he said </w:t>
      </w:r>
      <w:r>
        <w:rPr>
          <w:rFonts w:ascii="Times" w:hAnsi="Times" w:eastAsia="Times"/>
          <w:b w:val="0"/>
          <w:i w:val="0"/>
          <w:color w:val="000000"/>
          <w:sz w:val="18"/>
        </w:rPr>
        <w:t>irrespective of his views on industrialism.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remedy lay in imparting the whole art and science of a craft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 training and therethrough imparting education. Teaching of </w:t>
      </w:r>
      <w:r>
        <w:rPr>
          <w:rFonts w:ascii="Times" w:hAnsi="Times" w:eastAsia="Times"/>
          <w:b w:val="0"/>
          <w:i/>
          <w:color w:val="000000"/>
          <w:sz w:val="18"/>
        </w:rPr>
        <w:t>takli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-spinning, </w:t>
      </w:r>
      <w:r>
        <w:rPr>
          <w:rFonts w:ascii="Times" w:hAnsi="Times" w:eastAsia="Times"/>
          <w:b w:val="0"/>
          <w:i w:val="0"/>
          <w:color w:val="000000"/>
          <w:sz w:val="18"/>
        </w:rPr>
        <w:t>for instance, presupposed imparting of knowledge of various varieties of cotton,</w:t>
      </w:r>
    </w:p>
    <w:p>
      <w:pPr>
        <w:autoSpaceDN w:val="0"/>
        <w:autoSpaceDE w:val="0"/>
        <w:widowControl/>
        <w:spacing w:line="240" w:lineRule="exact" w:before="4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“An  Autobiography”, sub-title “As Schoolmaster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different soils in different provinces of India, the history of the ruin of the handicraft,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its political reasons which would include the history of the British rule in India,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 of arithmetic, and so on. He was trying the experiment on his little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grandson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who scarcely felt that he was being taught, for he all the while played and </w:t>
      </w:r>
      <w:r>
        <w:rPr>
          <w:rFonts w:ascii="Times" w:hAnsi="Times" w:eastAsia="Times"/>
          <w:b w:val="0"/>
          <w:i w:val="0"/>
          <w:color w:val="000000"/>
          <w:sz w:val="18"/>
        </w:rPr>
        <w:t>laughed and sang.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specially mentioning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order that they might put to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 about it, and as he had much to do with it, and seen its power and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romance; also because the handicraft of making cloth was the only one which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universally taught and because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required no expense. It had more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proved its worth. The constructive programme, to the extent it had been carried out,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led to the formation of the Congress Ministries in seven provinces, and their </w:t>
      </w:r>
      <w:r>
        <w:rPr>
          <w:rFonts w:ascii="Times" w:hAnsi="Times" w:eastAsia="Times"/>
          <w:b w:val="0"/>
          <w:i w:val="0"/>
          <w:color w:val="000000"/>
          <w:sz w:val="18"/>
        </w:rPr>
        <w:t>success also would depend on the extent to which we carried it out.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contemplated a seven years’ course which so far as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 would culminate in practical knowledge of weaving (including dyeing, </w:t>
      </w:r>
      <w:r>
        <w:rPr>
          <w:rFonts w:ascii="Times" w:hAnsi="Times" w:eastAsia="Times"/>
          <w:b w:val="0"/>
          <w:i w:val="0"/>
          <w:color w:val="000000"/>
          <w:sz w:val="18"/>
        </w:rPr>
        <w:t>designing, etc.). The custom for all the cloth we could produce was there ready.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very keen on finding the expenses of the teacher through the product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manual work of his pupils, as he was convinced that there was no other way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carry education to crores of our children. We could not wait until we had the necessary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revenue, until the Viceroy reduced the military expenditure, and so on. He asked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remember that this primary education would include the elementary principles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sanitation, hygiene, nutrition, of doing their own work, helping parents at home,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etc. The present generation of boys knew no cleanliness, no self-help,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physically were C 3. He would therefore give compulsory physical training through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musical drill, etc. 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speaker had been accused of being opposed to literary training. Far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He simply wanted to show the way in which it should be given.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self-supporting aspect had also been attacked. Whereas, it was said, we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expending millions on primary education, we were going to exploit the children.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also feared that there would be enormous waste. This fear was falsified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experience. As for exploiting or burdening the children, he would ask whether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burdening the child to save him from a disaster. </w:t>
      </w:r>
      <w:r>
        <w:rPr>
          <w:rFonts w:ascii="Times" w:hAnsi="Times" w:eastAsia="Times"/>
          <w:b w:val="0"/>
          <w:i/>
          <w:color w:val="000000"/>
          <w:sz w:val="18"/>
        </w:rPr>
        <w:t>Takli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a good enough toy to play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with. It was no less a toy because it was a productive toy. Even today children helped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parents to a certain extent. The Segaon children knew the details of agriculture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than he, having worked with their parents on the fields, Whilst the child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encouraged to spin and help his parents, with agricultural jobs, he would also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to feel that he did not belong only to his parents, but to the village and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and that he must make some return to them. That was the only way.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tell the Ministers that they would make children helpless by doling out education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them. They would make them self-confident and brave by their paying for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>education by their own labour.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Presumably, Kanam;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Vidya A. Hingorani”, 6-10-1937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system was to be common to all—Hindus, Mussalmans, Parsis,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Christians. Why did he not lay any stress on religious instruction, he was asked. </w:t>
      </w:r>
      <w:r>
        <w:rPr>
          <w:rFonts w:ascii="Times" w:hAnsi="Times" w:eastAsia="Times"/>
          <w:b w:val="0"/>
          <w:i w:val="0"/>
          <w:color w:val="000000"/>
          <w:sz w:val="18"/>
        </w:rPr>
        <w:t>Because he was teaching them practical religion, the religion of self-help.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State, continued Gandhiji, was bound to find employment, if they needed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it, for all the pupils thus trained. As for teachers, Prof. Shah had suggested the method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conscription.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had demonstrated its value by citing instances from Italy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lands. If Mussolini could impress the youth of Italy for the service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country, why should not we? Was it fair to label as slavery the compulsory enlistment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service of our youth for a year or longer before they began their career? The youths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contributed a lot to the success of the movement for freedom during the past 17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years, and the speaker would call upon them to freely give a year of their lives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 of the nation. Legislation, if it was necessary in this respect, would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compulsion, as it could not be passed without the consent of the majority of our </w:t>
      </w:r>
      <w:r>
        <w:rPr>
          <w:rFonts w:ascii="Times" w:hAnsi="Times" w:eastAsia="Times"/>
          <w:b w:val="0"/>
          <w:i w:val="0"/>
          <w:color w:val="000000"/>
          <w:sz w:val="18"/>
        </w:rPr>
        <w:t>representatives.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would therefore ask them to say whether this imparting of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manual training appealed to them. For him to make it self- supporting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 test of its efficiency. The children ought at the end of seven years be able to pay </w:t>
      </w:r>
      <w:r>
        <w:rPr>
          <w:rFonts w:ascii="Times" w:hAnsi="Times" w:eastAsia="Times"/>
          <w:b w:val="0"/>
          <w:i w:val="0"/>
          <w:color w:val="000000"/>
          <w:sz w:val="18"/>
        </w:rPr>
        <w:t>for their instruction and be earning units.</w:t>
      </w:r>
    </w:p>
    <w:p>
      <w:pPr>
        <w:autoSpaceDN w:val="0"/>
        <w:autoSpaceDE w:val="0"/>
        <w:widowControl/>
        <w:spacing w:line="22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College education was largely an urban proposition. He would not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was an unmitigated failure, as primary education was, but the results were fairly </w:t>
      </w:r>
      <w:r>
        <w:rPr>
          <w:rFonts w:ascii="Times" w:hAnsi="Times" w:eastAsia="Times"/>
          <w:b w:val="0"/>
          <w:i w:val="0"/>
          <w:color w:val="000000"/>
          <w:sz w:val="18"/>
        </w:rPr>
        <w:t>disappointing. Why should anyone of the graduates have to be unemployed?</w:t>
      </w:r>
    </w:p>
    <w:p>
      <w:pPr>
        <w:autoSpaceDN w:val="0"/>
        <w:tabs>
          <w:tab w:pos="550" w:val="left"/>
        </w:tabs>
        <w:autoSpaceDE w:val="0"/>
        <w:widowControl/>
        <w:spacing w:line="242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proposed as a concrete instance because Vinoba had the largest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amount of practical experience in it, and he was there to answer their objections,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any. Kakasaheb would also be able to tell them something, though his experience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more theoretical than practical. He had especially drawn Gandhiji’s attention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Armstrong’s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Education for Life,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especially the chapter on “Education of the Hand”.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late Madhusudan Das was a lawyer, but he was convinced that without the 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hands and feet our brain would be atrophied, and even if it worked it would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home of Satan. Tolstoy had taught the same lesson through many of his tales.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concluded by inviting the attention of the audience to the very fundamentals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plan of self-supporting primary education: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communal quarrels—not that they are peculiar to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had also its Wars of the Roses, and today British Imperialism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enemy of the world. If we want to eliminate communal strife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international strife, we must start with foundations pure and strong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rearing our younger generation on the education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adumbrated. That plan springs out of non-violence. I suggested it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the nation’s resolve to effect complete prohibition,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may tell you that even if there was to be no loss of revenue,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exchequer was full, this education would be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sine qua non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</w:t>
      </w:r>
      <w:r>
        <w:rPr>
          <w:rFonts w:ascii="Times" w:hAnsi="Times" w:eastAsia="Times"/>
          <w:b w:val="0"/>
          <w:i w:val="0"/>
          <w:color w:val="000000"/>
          <w:sz w:val="22"/>
        </w:rPr>
        <w:t>did not want to urbanize our boys. We have to make them true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K. T. Shah’s article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31-7-1937.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representatives of our culture, our civilization,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genius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nation. We cannot do so otherwise than by giving them a course </w:t>
      </w:r>
      <w:r>
        <w:rPr>
          <w:rFonts w:ascii="Times" w:hAnsi="Times" w:eastAsia="Times"/>
          <w:b w:val="0"/>
          <w:i w:val="0"/>
          <w:color w:val="000000"/>
          <w:sz w:val="22"/>
        </w:rPr>
        <w:t>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self-supporting primary education. Europe is no example for us.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plans its programmes in terms of violence because it believes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I would be the last to minimize the achievement of Russia,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whole structure is based on force and violence. If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resolved to eschew violence, this system of education becomes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integral part of the discipline she has to go through. We are told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expends millions on education, America also does so but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forget that all that wealth is obtained through exploitation.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the art of exploitation to a science and might well give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boys the costly education they do. We cannot, will not, think in terms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exploitation, and we have no alternative but this plan of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based on non-violence.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30-10-1937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467. SPEECH AT EDUCATIONAL CONFERENCE-II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22, 1937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afternoon Gandhiji opened the session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with answering some of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criticisms.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18"/>
        </w:rPr>
        <w:t>was not the only thing, but that was the only thing which could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universalized. There was paper-making, </w:t>
      </w:r>
      <w:r>
        <w:rPr>
          <w:rFonts w:ascii="Times" w:hAnsi="Times" w:eastAsia="Times"/>
          <w:b w:val="0"/>
          <w:i/>
          <w:color w:val="000000"/>
          <w:sz w:val="18"/>
        </w:rPr>
        <w:t>gur</w:t>
      </w:r>
      <w:r>
        <w:rPr>
          <w:rFonts w:ascii="Times" w:hAnsi="Times" w:eastAsia="Times"/>
          <w:b w:val="0"/>
          <w:i w:val="0"/>
          <w:color w:val="000000"/>
          <w:sz w:val="18"/>
        </w:rPr>
        <w:t>-making from palms, and so on. It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the function of the Ministers to find out what handicraft would suit what school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best. He would warn those who were enamoured of the machine that there was every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danger of men being turned into machines with the emphasis on the machine.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those who wanted to live under the machine-age his scheme would be useless, but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also tell them that it would be impossible to keep villagers alive by means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machines. Where there were 300 million living machines, it was idle to think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bringing in new dead machinery. Dr. Zakir Husain was not right when he said that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 was educationally sound, irrespective of the ideological background.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lady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who knew the project method was visiting Gandhiji the other day, and she said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there was a vast difference between the project method and Gandhiji’s scheme. But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would not ask them to accept the scheme without conviction. If our own people acted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followed by a discussion in which Zakir Husain, Abdul Huq, Sauda-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mini Mehta, K. T. Shah, Tijare, Principal of Khamgaon National School, Bhagwat,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Dr. Syed Mahmud, and Balubhai Thakore participated.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Held from 2.30 p.m. to 5 p.m.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Zakir Husain had opened the discussion in the morning with the remarks that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welcomed the proposals as a sound educational proposition no matter whether one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believed in urban civilization or rural, violence or non-violence.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the square, there would be no slaves but perfect artisans produced from these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schools. Any labour taken from the children should certainly be worth two pice 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hour.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he warned them against accepting anything out of their regard for him.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near death’s door and would not dream of thrusting anything down people’s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throats. The scheme must be accepted after full and mature consideration so that it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may not have to be given up in a little while. He agreed with Prof. Shah that a State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not worth anything which could not provide for its unemployed. But providing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doles was not the solution of unemployment. He would provide every one of them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work and give them food if not money. God did not create us to eat, drink and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merry but to earn our bread in the sweat of our brow.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30-10-1937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468. CIVIL LIBERTY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Gurudev has given the poetry of Civil Liberty.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bears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reproduction in a weekly journal like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gone round the world. The reader will find it in another column.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paraphrase of “Work out thine own salvation”,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“Man is his </w:t>
      </w:r>
      <w:r>
        <w:rPr>
          <w:rFonts w:ascii="Times" w:hAnsi="Times" w:eastAsia="Times"/>
          <w:b w:val="0"/>
          <w:i w:val="0"/>
          <w:color w:val="000000"/>
          <w:sz w:val="22"/>
        </w:rPr>
        <w:t>own enemy and his own friend.”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Civil liberty is not criminal liberty. When law and order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popular control, the Ministers in charge of the Department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hold the portfolio for a day if they act against the popular will.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the Assemblies are not sufficiently representative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people. Nevertheless the suffrage is wide enough to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of the nation in matters of law and order. In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the Congress rules. It seems to be assumed by some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in these provinces at least, individuals can say and do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But so far as I know the Congress mind, it will not tolerate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licence. Civil liberty means the fullest liberty to say and do what </w:t>
      </w:r>
      <w:r>
        <w:rPr>
          <w:rFonts w:ascii="Times" w:hAnsi="Times" w:eastAsia="Times"/>
          <w:b w:val="0"/>
          <w:i w:val="0"/>
          <w:color w:val="000000"/>
          <w:sz w:val="22"/>
        </w:rPr>
        <w:t>one likes within the ordinary law of the land. The word ‘ordinary’ has</w:t>
      </w:r>
    </w:p>
    <w:p>
      <w:pPr>
        <w:autoSpaceDN w:val="0"/>
        <w:autoSpaceDE w:val="0"/>
        <w:widowControl/>
        <w:spacing w:line="220" w:lineRule="exact" w:before="46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Among those who spoke after Gandhiji were: Vinoba Bhave, Dr. P. C. Ray,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D. B. Kalelkar, K. T. Shah, Deva Sharma, M. S. Hussain, Nana Athayale, N. 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Malkani, Nanabhai Bhatt, B. G. Kher, Subbarayan and Biswanath Das. After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day’s proceedings the Conference converted itself into a committee to consider the </w:t>
      </w:r>
      <w:r>
        <w:rPr>
          <w:rFonts w:ascii="Times" w:hAnsi="Times" w:eastAsia="Times"/>
          <w:b w:val="0"/>
          <w:i w:val="0"/>
          <w:color w:val="000000"/>
          <w:sz w:val="18"/>
        </w:rPr>
        <w:t>propositions formulated by Gandhiji.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message was sent by Rabindranath Tagore to the Conference on Civil </w:t>
      </w:r>
      <w:r>
        <w:rPr>
          <w:rFonts w:ascii="Times" w:hAnsi="Times" w:eastAsia="Times"/>
          <w:b w:val="0"/>
          <w:i w:val="0"/>
          <w:color w:val="000000"/>
          <w:sz w:val="18"/>
        </w:rPr>
        <w:t>Liberty in India held in London on October 17.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Gita, </w:t>
      </w:r>
      <w:r>
        <w:rPr>
          <w:rFonts w:ascii="Times" w:hAnsi="Times" w:eastAsia="Times"/>
          <w:b w:val="0"/>
          <w:i w:val="0"/>
          <w:color w:val="000000"/>
          <w:sz w:val="14"/>
        </w:rPr>
        <w:t>VI</w:t>
      </w:r>
      <w:r>
        <w:rPr>
          <w:rFonts w:ascii="Times" w:hAnsi="Times" w:eastAsia="Times"/>
          <w:b w:val="0"/>
          <w:i w:val="0"/>
          <w:color w:val="000000"/>
          <w:sz w:val="18"/>
        </w:rPr>
        <w:t>. 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5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purposely used here. The Penal Code and the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 Code, not to speak of the Special Powers Legislation,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 provisions which the foreign rulers have enacted for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safety. These provisions can be easily identified, and must be ruled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operation. The real test, however, is the interpretation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of the power of the Ministers of Law and Order.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Subject, therefore, to the general instructions laid down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for the guidance of Congress Ministers,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Statutory Powers, limited in the manner indicated by me,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 by the Ministers against those who, in the name of civil </w:t>
      </w:r>
      <w:r>
        <w:rPr>
          <w:rFonts w:ascii="Times" w:hAnsi="Times" w:eastAsia="Times"/>
          <w:b w:val="0"/>
          <w:i w:val="0"/>
          <w:color w:val="000000"/>
          <w:sz w:val="22"/>
        </w:rPr>
        <w:t>liberty, preach lawlessness in the popular sense of the term.</w:t>
      </w:r>
    </w:p>
    <w:p>
      <w:pPr>
        <w:autoSpaceDN w:val="0"/>
        <w:tabs>
          <w:tab w:pos="550" w:val="left"/>
          <w:tab w:pos="32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suggested that Congress Ministers who are pledged </w:t>
      </w:r>
      <w:r>
        <w:rPr>
          <w:rFonts w:ascii="Times" w:hAnsi="Times" w:eastAsia="Times"/>
          <w:b w:val="0"/>
          <w:i w:val="0"/>
          <w:color w:val="000000"/>
          <w:sz w:val="22"/>
        </w:rPr>
        <w:t>to non-violence cannot resort to legal processes involving punish-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ments.Such is not my view of the non-violence accepted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 have personally, not found a way out of punishments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punitive restrictions in all conceivable cases. No doubt punishments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non-violent, if such an expression is permissible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connection. Just as violence has its own technique, known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science, which has invented means of destruction unheard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before, non-violence has its own science and technique.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politics is a new weapon in the process of evolution. Its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possibilities are yet unexplored. The exploration can take place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practised on a big scale and in various fields.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Ministers, if they have faith in non-violence, will undertake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explorations. But whilst they are doing this, or whether they do so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there is no doubt that they cannot ignore incitements to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manifestly violent speech, even though they may themselves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risk of being styled violent. When they are not wanted,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only have to signify its disapproval through its representatives.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absence of definite instructions from the Congress,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 for the Ministers to report, what they consider is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 of any member of the public, to their own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Committee, 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Committee, and seek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instructions. If the superior authority does not approve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recommendations, they may offer to resign. They may not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to drift so far as to have to summon the aid of the Military.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opinion, it would amount to political bankruptcy when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 is obliged to fall back on the Military, which does not belong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people, and which, in any scheme of non-violence, must be </w:t>
      </w:r>
      <w:r>
        <w:rPr>
          <w:rFonts w:ascii="Times" w:hAnsi="Times" w:eastAsia="Times"/>
          <w:b w:val="0"/>
          <w:i w:val="0"/>
          <w:color w:val="000000"/>
          <w:sz w:val="22"/>
        </w:rPr>
        <w:t>ruled out of count for the observance of internal peace.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interpretation I put upon the India Act is that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unconscious challenge to Congressmen to demonstrate the virtue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the sincerity of their conviction about it.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can give such a demonstration, most of the safeguards fall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desuetude, and the Congress can achieve its goal without a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and also without civil disobedience. If the Congress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impregnated the people with the non-violent spirit, it has to become a </w:t>
      </w:r>
      <w:r>
        <w:rPr>
          <w:rFonts w:ascii="Times" w:hAnsi="Times" w:eastAsia="Times"/>
          <w:b w:val="0"/>
          <w:i w:val="0"/>
          <w:color w:val="000000"/>
          <w:sz w:val="22"/>
        </w:rPr>
        <w:t>minority, and remain in opposition, unless it will alter its creed.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23-10-1937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469. INDIAN INDUSTRY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is often asked: What is an Indian industry?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generally regarding Indian exhibitions. Formerly it used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claimed that any industry that was conducted in India was an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industry. Thus a mill manned by non-domiciled Europeans bringing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capital, skilled man-power and machinery from abroad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to be an Indian industry even though it could be proved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harmful to the masses. From that we have travelled a long distance.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industry to be Indian must be demonstrably in the interest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masses; it must be manned by Indians both skilled and unskilled.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and machinery should be Indian and the labour employed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a living wage and be comfortably housed,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of the children of the labourers should be guaranteed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employers. This is an ideal definition. Only the A. I. S. A.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A.I.V.I.A. can perhaps barely satisfy that definition. For even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Associations have much leeway to make up. Nevertheless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conformation to the definition is their immediate goal.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between that definition and the one that was the vogue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Congress before 1920 there are many shades of definitions.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definition has generally been all goods other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mill-cloth manufactured in India. The great mill industry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be claimed to be an Indian industry. But, in spite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ability to compete with Japan and Lancashire, it is an industry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exploits the masses and deepens their poverty in exact proportion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success over khadi. In the modern craze for wholesale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industrialization, my presentation has been questioned, if not brushed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aside. It has been contended that the growing poverty of the masses, </w:t>
      </w:r>
      <w:r>
        <w:rPr>
          <w:rFonts w:ascii="Times" w:hAnsi="Times" w:eastAsia="Times"/>
          <w:b w:val="0"/>
          <w:i w:val="0"/>
          <w:color w:val="000000"/>
          <w:sz w:val="22"/>
        </w:rPr>
        <w:t>due to the progress of industrialization, is inevitable, and should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 suffered. I do not consider the evil to be inevitable,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to be suffered. The A. I. S. A. has successfully demonstrated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the villages manufacturing the whole of the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 of India simply by employing the leisure hours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in spinning and the anterior processes. The difficulty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weaning the nation from the use of mill-cloth. This is not the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how it can be done. My purpose in this note was to give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definition of Indian industry in terms of the millions of villagers,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reasons for that definition. And it should be plain to everyone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exhibitions should only be for those industries which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support in every way, not those which are flourishing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aid of exhibitions and the like, and which organize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>exhibitions.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23-10-1937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470. LETTER TO PRANJIVAN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PRANJIVAN,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every school which has functioned for many years looked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own history, it would find someone or the other [from among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students] who has ultimately risen to fame. So, as far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I would consider such a thing a mere accident. For an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like yours the real occasion to feel elated would be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measures leading to improvement and makes progress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that it has no parallel in the field. What is there to be proud about </w:t>
      </w:r>
      <w:r>
        <w:rPr>
          <w:rFonts w:ascii="Times" w:hAnsi="Times" w:eastAsia="Times"/>
          <w:b w:val="0"/>
          <w:i w:val="0"/>
          <w:color w:val="000000"/>
          <w:sz w:val="22"/>
        </w:rPr>
        <w:t>accidental achievement?</w:t>
      </w:r>
    </w:p>
    <w:p>
      <w:pPr>
        <w:autoSpaceDN w:val="0"/>
        <w:autoSpaceDE w:val="0"/>
        <w:widowControl/>
        <w:spacing w:line="220" w:lineRule="exact" w:before="86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 from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[N</w:t>
      </w:r>
      <w:r>
        <w:rPr>
          <w:rFonts w:ascii="Times" w:hAnsi="Times" w:eastAsia="Times"/>
          <w:b w:val="0"/>
          <w:i w:val="0"/>
          <w:color w:val="000000"/>
          <w:sz w:val="16"/>
        </w:rPr>
        <w:t>ATIONAL</w:t>
      </w:r>
      <w:r>
        <w:rPr>
          <w:rFonts w:ascii="Times" w:hAnsi="Times" w:eastAsia="Times"/>
          <w:b w:val="0"/>
          <w:i w:val="0"/>
          <w:color w:val="000000"/>
          <w:sz w:val="20"/>
        </w:rPr>
        <w:t>] S</w:t>
      </w:r>
      <w:r>
        <w:rPr>
          <w:rFonts w:ascii="Times" w:hAnsi="Times" w:eastAsia="Times"/>
          <w:b w:val="0"/>
          <w:i w:val="0"/>
          <w:color w:val="000000"/>
          <w:sz w:val="16"/>
        </w:rPr>
        <w:t>CHOOL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Gujarati: Pyarelal Papers. Courtesy: Pyarelal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471. LETTER TO D. B. KALELKAR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herewith the letters that Kabit should read.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in writing whatever reply he wishes to give. You can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has attacked Ananda Babu very strongly. If he admits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exaggeration in his attack, he should withdraw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and give the same publicity to his withdrawal as he gave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charge. And if he does not withdraw it, he should be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it. Why did he not make these complints to me? This also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found out.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7709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472. LETTER TO TULSI MAHER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TULSI MAHER,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letter. Keep on writing in this way.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6553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473. LETTER TO BHAGWAN DEVI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1937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SISTER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sum of Rs. 1,000 sent by you has been received.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 for Harijan work. It is the dharma of those whom God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blessed with wealth to give it away regularly keeping back only a </w:t>
      </w:r>
      <w:r>
        <w:rPr>
          <w:rFonts w:ascii="Times" w:hAnsi="Times" w:eastAsia="Times"/>
          <w:b w:val="0"/>
          <w:i w:val="0"/>
          <w:color w:val="000000"/>
          <w:sz w:val="22"/>
        </w:rPr>
        <w:t>minimum amount for the maintenance of their health. A regular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D. Birla’s sister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superscription is from the copy in Pyarelal Papers.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payment however little is many times more fruitful than large,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sporadic gifts. God’s whole creation would have come to a standstill </w:t>
      </w:r>
      <w:r>
        <w:rPr>
          <w:rFonts w:ascii="Times" w:hAnsi="Times" w:eastAsia="Times"/>
          <w:b w:val="0"/>
          <w:i w:val="0"/>
          <w:color w:val="000000"/>
          <w:sz w:val="22"/>
        </w:rPr>
        <w:t>had it not been regulated by its laws.</w:t>
      </w:r>
    </w:p>
    <w:p>
      <w:pPr>
        <w:autoSpaceDN w:val="0"/>
        <w:autoSpaceDE w:val="0"/>
        <w:widowControl/>
        <w:spacing w:line="220" w:lineRule="exact" w:before="46" w:after="12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96"/>
        </w:trPr>
        <w:tc>
          <w:tcPr>
            <w:tcW w:type="dxa" w:w="3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8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Hindi]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474. SPEECH AT EDUCATIONAL CONFERENCE1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23, 1937</w:t>
      </w:r>
    </w:p>
    <w:p>
      <w:pPr>
        <w:autoSpaceDN w:val="0"/>
        <w:autoSpaceDE w:val="0"/>
        <w:widowControl/>
        <w:spacing w:line="24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in winding up the proceedings said he was grateful to all for having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come and co-operated with him. He would look forward to further co-operation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was but the first of the many they would have to have. Malaviyaji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sent to him a warning telegram, but he could put him at ease by saying that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final about the Conference as it was a Conference of seekers, and everyone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invited to offer suggestions and criticisms. He had never the idea of carrying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anything by storm. The ideas of national education and prohibition were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old as non-co-operation. But the thing in its present shape came to him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changed circumstances of the country.</w:t>
      </w:r>
    </w:p>
    <w:p>
      <w:pPr>
        <w:autoSpaceDN w:val="0"/>
        <w:autoSpaceDE w:val="0"/>
        <w:widowControl/>
        <w:spacing w:line="294" w:lineRule="exact" w:before="11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30-10-1937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19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placed before the Conference the resolutions prepared by the Com-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mittee for discussion. The following resolutions were passed: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(1) That in the opinion of this Conference free and compulsory education be </w:t>
      </w:r>
      <w:r>
        <w:rPr>
          <w:rFonts w:ascii="Times" w:hAnsi="Times" w:eastAsia="Times"/>
          <w:b w:val="0"/>
          <w:i w:val="0"/>
          <w:color w:val="000000"/>
          <w:sz w:val="18"/>
        </w:rPr>
        <w:t>provided for seven years on a nation-wide scale.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(2) That the medium of instruction be the mother tongue.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(3) That the Conference endorses the proposal made by Mahatma Gandhi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process of education throughout this period should centre round some form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manual and productive work, and that all the other abilities to be developed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training to be given should, as far as possible, be integrally related to the central </w:t>
      </w:r>
      <w:r>
        <w:rPr>
          <w:rFonts w:ascii="Times" w:hAnsi="Times" w:eastAsia="Times"/>
          <w:b w:val="0"/>
          <w:i w:val="0"/>
          <w:color w:val="000000"/>
          <w:sz w:val="18"/>
        </w:rPr>
        <w:t>handicraft chosen with due regard to the environment of the child.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(4) That the Conference expects that this system of education will be gradually </w:t>
      </w:r>
      <w:r>
        <w:rPr>
          <w:rFonts w:ascii="Times" w:hAnsi="Times" w:eastAsia="Times"/>
          <w:b w:val="0"/>
          <w:i w:val="0"/>
          <w:color w:val="000000"/>
          <w:sz w:val="18"/>
        </w:rPr>
        <w:t>able to cover the remuneration of the teachers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475. NOTE TO PYARELAL</w:t>
      </w:r>
    </w:p>
    <w:p>
      <w:pPr>
        <w:autoSpaceDN w:val="0"/>
        <w:autoSpaceDE w:val="0"/>
        <w:widowControl/>
        <w:spacing w:line="294" w:lineRule="exact" w:before="12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October 24,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of course send your letter to Kishorelal. Just as he placed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views before you without fear, so must you before him. But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touched the main point of his letter at all. However, that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matter. That you cannot express in Gujarati or Hindi what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in English is something to be thought over. It is not merely a </w:t>
      </w:r>
      <w:r>
        <w:rPr>
          <w:rFonts w:ascii="Times" w:hAnsi="Times" w:eastAsia="Times"/>
          <w:b w:val="0"/>
          <w:i w:val="0"/>
          <w:color w:val="000000"/>
          <w:sz w:val="22"/>
        </w:rPr>
        <w:t>question of language.</w:t>
      </w:r>
    </w:p>
    <w:p>
      <w:pPr>
        <w:autoSpaceDN w:val="0"/>
        <w:autoSpaceDE w:val="0"/>
        <w:widowControl/>
        <w:spacing w:line="266" w:lineRule="exact" w:before="88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476. LETTER TO MANILAL AND SUSHILA GANDHI</w:t>
      </w:r>
    </w:p>
    <w:p>
      <w:pPr>
        <w:autoSpaceDN w:val="0"/>
        <w:autoSpaceDE w:val="0"/>
        <w:widowControl/>
        <w:spacing w:line="294" w:lineRule="exact" w:before="12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October 25,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 AND SUSHILA,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too return to India, who will look after the work there?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anyone who will be able to take up the responsibilities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Editor? Who has been assisting you on the Gujarati side?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does Christopher follow? Who was the priest officiating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ceremony? Have the two remained loyal to their respective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 or do they profess them merely as a form? I ask questions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kind because a similar case has arisen here. It would be very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Ramdas can settle down there perma-nently. Devdas is here for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three days. I shall have to go to Calcu-tta for four or five days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the Working Committee meeting. Devdas will accompany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then proceed to Madras to fetch Lakshmi, and from there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 to Delhi </w:t>
      </w:r>
      <w:r>
        <w:rPr>
          <w:rFonts w:ascii="Times" w:hAnsi="Times" w:eastAsia="Times"/>
          <w:b w:val="0"/>
          <w:i/>
          <w:color w:val="000000"/>
          <w:sz w:val="22"/>
        </w:rPr>
        <w:t>via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Wardha. How many subscribers do you have?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many of them are Muslims, how many Hindus and how many </w:t>
      </w:r>
      <w:r>
        <w:rPr>
          <w:rFonts w:ascii="Times" w:hAnsi="Times" w:eastAsia="Times"/>
          <w:b w:val="0"/>
          <w:i w:val="0"/>
          <w:color w:val="000000"/>
          <w:sz w:val="22"/>
        </w:rPr>
        <w:t>Christians? Are there any Englishmen among them? Slossburg came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8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note has been written on the reverse side of a letter from the addressee </w:t>
      </w:r>
      <w:r>
        <w:rPr>
          <w:rFonts w:ascii="Times" w:hAnsi="Times" w:eastAsia="Times"/>
          <w:b w:val="0"/>
          <w:i w:val="0"/>
          <w:color w:val="000000"/>
          <w:sz w:val="18"/>
        </w:rPr>
        <w:t>dated October 24, 1937.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Gandhiji’s proposed visit to Calcutta to attend the </w:t>
      </w:r>
      <w:r>
        <w:rPr>
          <w:rFonts w:ascii="Times" w:hAnsi="Times" w:eastAsia="Times"/>
          <w:b w:val="0"/>
          <w:i w:val="0"/>
          <w:color w:val="000000"/>
          <w:sz w:val="18"/>
        </w:rPr>
        <w:t>Working Committee meeting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72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saw me. I found him a good man. What about Ritch? Does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in touch with you? Andrews is in India at present. He lives in </w:t>
      </w:r>
      <w:r>
        <w:rPr>
          <w:rFonts w:ascii="Times" w:hAnsi="Times" w:eastAsia="Times"/>
          <w:b w:val="0"/>
          <w:i w:val="0"/>
          <w:color w:val="000000"/>
          <w:sz w:val="22"/>
        </w:rPr>
        <w:t>Simla and is very ill.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4763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477. LETTER TO K. F. NARIMAN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OODBURN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1937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NARIMAN,</w:t>
      </w:r>
    </w:p>
    <w:p>
      <w:pPr>
        <w:autoSpaceDN w:val="0"/>
        <w:autoSpaceDE w:val="0"/>
        <w:widowControl/>
        <w:spacing w:line="280" w:lineRule="exact" w:before="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extraordinary statement made in Mysore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degree of pain. I did not write to you till now as I had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to find out from you whether the statement reported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 was a correct version of what you had said. He told me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had confirmed the Press statement. Do you not realize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gross distortion of facts? Surely, my health had nothing to do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confession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for my work was finished, and my telegram to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you have made reference made mention of my health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your request to postpone decision. In suggesting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confession in place of the judgments, if you felt the truth of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Syt. Bahadurji and I had nothing but your own good in view.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accompanied by your counsel. You even pleaded for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alterations in the draft submitted to you. Your alterations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accepted. Do you remember that you accompanied your confession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following covering letter?</w:t>
      </w:r>
    </w:p>
    <w:p>
      <w:pPr>
        <w:autoSpaceDN w:val="0"/>
        <w:autoSpaceDE w:val="0"/>
        <w:widowControl/>
        <w:spacing w:line="266" w:lineRule="exact" w:before="128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44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October 15, 1937</w:t>
      </w:r>
    </w:p>
    <w:p>
      <w:pPr>
        <w:autoSpaceDN w:val="0"/>
        <w:autoSpaceDE w:val="0"/>
        <w:widowControl/>
        <w:spacing w:line="188" w:lineRule="exact" w:before="9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PUJYA GANDHIJI,</w:t>
      </w:r>
    </w:p>
    <w:p>
      <w:pPr>
        <w:autoSpaceDN w:val="0"/>
        <w:autoSpaceDE w:val="0"/>
        <w:widowControl/>
        <w:spacing w:line="240" w:lineRule="exact" w:before="7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read the draft sent with Mahadevbhai and with some alterations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the handwriting of Syt. Bahadurji. I have signed it and hence I hope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findings will not be published. I am really sorry and apologize to you for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K. F. Nariman’s Statement”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having been the cause of so much worry and trouble to you. I hope you will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excuse me.</w:t>
      </w:r>
    </w:p>
    <w:p>
      <w:pPr>
        <w:autoSpaceDN w:val="0"/>
        <w:autoSpaceDE w:val="0"/>
        <w:widowControl/>
        <w:spacing w:line="220" w:lineRule="exact" w:before="78" w:after="0"/>
        <w:ind w:left="0" w:right="3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40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K. F. N</w:t>
      </w:r>
      <w:r>
        <w:rPr>
          <w:rFonts w:ascii="Times" w:hAnsi="Times" w:eastAsia="Times"/>
          <w:b w:val="0"/>
          <w:i w:val="0"/>
          <w:color w:val="000000"/>
          <w:sz w:val="14"/>
        </w:rPr>
        <w:t>ARIMAN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your Mysore recantation you have proved yourself 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unreliable. I need hardly tell you that you were and still are at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to publish the judgment of which copies were posted to you on </w:t>
      </w:r>
      <w:r>
        <w:rPr>
          <w:rFonts w:ascii="Times" w:hAnsi="Times" w:eastAsia="Times"/>
          <w:b w:val="0"/>
          <w:i w:val="0"/>
          <w:color w:val="000000"/>
          <w:sz w:val="22"/>
        </w:rPr>
        <w:t>16th October 1937. I have placed the Working Committee in posses-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sion of all the facts, and I am presently handing to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>copies of the judgments.</w:t>
      </w:r>
    </w:p>
    <w:p>
      <w:pPr>
        <w:autoSpaceDN w:val="0"/>
        <w:autoSpaceDE w:val="0"/>
        <w:widowControl/>
        <w:spacing w:line="220" w:lineRule="exact" w:before="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 I. C. C. File No. 747-a, 1937.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478. INTERVIEW TO POLITICAL SUFFERERS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1937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is understood to have told the deputation that he had taken up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matter very seriously and was determined to do whatever lay in his power. He added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he had come to Bengal mainly, if not wholly, for this purpose and was even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prepared to see the Viceroy on this question. He appealed to the deputation not to do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anything which might render a solution of the matter difficult.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30-10-1937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479. NOT TODDY BUT NIRO</w:t>
      </w:r>
    </w:p>
    <w:p>
      <w:pPr>
        <w:autoSpaceDN w:val="0"/>
        <w:autoSpaceDE w:val="0"/>
        <w:widowControl/>
        <w:spacing w:line="260" w:lineRule="exact" w:before="4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persons are consciously or unconsciously imputing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approval of fermented toddy. I have made it perfectly plain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affects all intoxicating drinks and drugs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exception. Fermented toddy, therefore, can never be tolerated under </w:t>
      </w:r>
      <w:r>
        <w:rPr>
          <w:rFonts w:ascii="Times" w:hAnsi="Times" w:eastAsia="Times"/>
          <w:b w:val="0"/>
          <w:i w:val="0"/>
          <w:color w:val="000000"/>
          <w:sz w:val="22"/>
        </w:rPr>
        <w:t>any scheme of total prohibition. But what I have said and what I</w:t>
      </w:r>
    </w:p>
    <w:p>
      <w:pPr>
        <w:autoSpaceDN w:val="0"/>
        <w:autoSpaceDE w:val="0"/>
        <w:widowControl/>
        <w:spacing w:line="220" w:lineRule="exact" w:before="40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deputation of political sufferers from Bengal and the Punjab waited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in the evening. The deputation is understood to have urged Gandhiji to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of release of political prisoners a major issue before the country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urged that the Congress Ministries should go to the length of resigning if </w:t>
      </w:r>
      <w:r>
        <w:rPr>
          <w:rFonts w:ascii="Times" w:hAnsi="Times" w:eastAsia="Times"/>
          <w:b w:val="0"/>
          <w:i w:val="0"/>
          <w:color w:val="000000"/>
          <w:sz w:val="18"/>
        </w:rPr>
        <w:t>necessary over the issue in order to bring pressure on Government.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55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 is that sweet unfermented toddy, which is 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niro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prohibited, and that the drinking of it in the place of fermented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toddy should be encouraged. How it can be done is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Prohibition Ministers to determine.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30-10-1937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480. SOCIAL SERVICE CONSCRIPTION</w:t>
      </w:r>
    </w:p>
    <w:p>
      <w:pPr>
        <w:autoSpaceDN w:val="0"/>
        <w:autoSpaceDE w:val="0"/>
        <w:widowControl/>
        <w:spacing w:line="260" w:lineRule="exact" w:before="118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valuable thesis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mean that it contains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of conscription for social service. It shows the feasibility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>conscription. It points the way to it.</w:t>
      </w:r>
    </w:p>
    <w:p>
      <w:pPr>
        <w:autoSpaceDN w:val="0"/>
        <w:autoSpaceDE w:val="0"/>
        <w:widowControl/>
        <w:spacing w:line="240" w:lineRule="exact" w:before="48" w:after="0"/>
        <w:ind w:left="55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Usually, conscription has hitherto been used in modern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individualist communities for purposes of national defence or imperialist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aggression. In this country, we would adopt conscription universally, for men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well as women, not for destructive, but for productive purposes of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service and social reconstruction.</w:t>
      </w:r>
    </w:p>
    <w:p>
      <w:pPr>
        <w:autoSpaceDN w:val="0"/>
        <w:autoSpaceDE w:val="0"/>
        <w:widowControl/>
        <w:spacing w:line="260" w:lineRule="exact" w:before="40" w:after="0"/>
        <w:ind w:left="55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some countries they allow certain exemptions from such compulsory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gratuitous public service, and offer certain compensatory advantages to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have rendered such service. In this country, too, we may have to use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similar device. To make this new factor in our national economy function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effectively and smoothly, we may have to introduce it by stages. But the </w:t>
      </w:r>
      <w:r>
        <w:rPr>
          <w:rFonts w:ascii="Times" w:hAnsi="Times" w:eastAsia="Times"/>
          <w:b w:val="0"/>
          <w:i w:val="0"/>
          <w:color w:val="000000"/>
          <w:sz w:val="18"/>
        </w:rPr>
        <w:t>foundation must be laid immediately.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Social Service Conscription should commence with educated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males of 18-25 years of age. Ancillary organizations of boy or girl volunteers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comparable to the British Boy Scouts, or the Italian Ballila, might be set up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 the main force of conscript workers. The proportion of educated males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India is about 1 in every 5, and that of educated women 1 in 50. At the age,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at which conscription should commence the proportion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appreciably higher, say, 1 in every 3 males, and 1 in every 10 women.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 ‘educated’ is used in a very liberal, or even charitable sense, since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includes all those who fulfil the merest test of literacy in their own language. . </w:t>
      </w:r>
    </w:p>
    <w:p>
      <w:pPr>
        <w:autoSpaceDN w:val="0"/>
        <w:autoSpaceDE w:val="0"/>
        <w:widowControl/>
        <w:spacing w:line="260" w:lineRule="exact" w:before="0" w:after="0"/>
        <w:ind w:left="55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It may be expedient to limit the number of conscripts to those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secondary school- leaving stage. Of the 15 lakhs of such young men available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a province like Bombay, barely 250,000 may be found to satisfy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minimum educational qualification, while less than 100,000 may be found to </w:t>
      </w:r>
      <w:r>
        <w:rPr>
          <w:rFonts w:ascii="Times" w:hAnsi="Times" w:eastAsia="Times"/>
          <w:b w:val="0"/>
          <w:i w:val="0"/>
          <w:color w:val="000000"/>
          <w:sz w:val="18"/>
        </w:rPr>
        <w:t>satisfy the higher qualification suggested above.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may well begin the experiment with this latter number. These</w:t>
      </w:r>
    </w:p>
    <w:p>
      <w:pPr>
        <w:autoSpaceDN w:val="0"/>
        <w:autoSpaceDE w:val="0"/>
        <w:widowControl/>
        <w:spacing w:line="240" w:lineRule="exact" w:before="240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Also called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neera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By K. T. Shah, of which only extracts are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educated young men of 18 and over must regard the service rendered by them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sort of personal ten per cent tax, paid in kind, those paying only who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means to do so, and their superior education being treated as evidence of </w:t>
      </w:r>
      <w:r>
        <w:rPr>
          <w:rFonts w:ascii="Times" w:hAnsi="Times" w:eastAsia="Times"/>
          <w:b w:val="0"/>
          <w:i w:val="0"/>
          <w:color w:val="000000"/>
          <w:sz w:val="18"/>
        </w:rPr>
        <w:t>their ability. . . 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100,000 educated young men, with whom the experiment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commenced in Bombay, for example, would be more than ample for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 objective, in the 21,484 villages of that province. Nearly 5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educated conscripts would be available for each village. There may be in </w:t>
      </w:r>
      <w:r>
        <w:rPr>
          <w:rFonts w:ascii="Times" w:hAnsi="Times" w:eastAsia="Times"/>
          <w:b w:val="0"/>
          <w:i w:val="0"/>
          <w:color w:val="000000"/>
          <w:sz w:val="18"/>
        </w:rPr>
        <w:t>addition about 25,000 young women who may supplement the effort later on.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most urgent and immediate task of social service consists in: (a)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liquidation of illiteracy and ignorance; (b) spread of elementary knowledge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health and hygiene; (c) aiding and improving village productive organization </w:t>
      </w:r>
      <w:r>
        <w:rPr>
          <w:rFonts w:ascii="Times" w:hAnsi="Times" w:eastAsia="Times"/>
          <w:b w:val="0"/>
          <w:i w:val="0"/>
          <w:color w:val="000000"/>
          <w:sz w:val="18"/>
        </w:rPr>
        <w:t>and occupation.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One of the most important sections in the Legislation for Conscription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to define carefully the tasks to be allotted to the workers. . . .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 of conscription should be put into effect, until a comprehensive plan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work to be done has been prepared and approved for each Province.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social service conscripts, mobilized in India on the plan here advocated,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to be given special training even more than the military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conscripts of Europe, since the latter, in their ordinary elementary schooling,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generally receive some element of practical training, too, before they join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colours. In India our educational system provides no such advantage for the </w:t>
      </w:r>
      <w:r>
        <w:rPr>
          <w:rFonts w:ascii="Times" w:hAnsi="Times" w:eastAsia="Times"/>
          <w:b w:val="0"/>
          <w:i w:val="0"/>
          <w:color w:val="000000"/>
          <w:sz w:val="18"/>
        </w:rPr>
        <w:t>average youth.</w:t>
      </w:r>
    </w:p>
    <w:p>
      <w:pPr>
        <w:autoSpaceDN w:val="0"/>
        <w:autoSpaceDE w:val="0"/>
        <w:widowControl/>
        <w:spacing w:line="260" w:lineRule="exact" w:before="40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training organization must be developed in each province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existing schools and colleges. The instructors in these institutions,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particularly of the higher grade, are by no means overworked, or underpaid.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highest to the lowest, in every faculty and branch of knowledge,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profession should be indented upon at least to the extent of one hour per day.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training should be given intensively for 6 months in the one year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service. Work should be assigned, or distributed, among the conscripts in </w:t>
      </w:r>
      <w:r>
        <w:rPr>
          <w:rFonts w:ascii="Times" w:hAnsi="Times" w:eastAsia="Times"/>
          <w:b w:val="0"/>
          <w:i w:val="0"/>
          <w:color w:val="000000"/>
          <w:sz w:val="18"/>
        </w:rPr>
        <w:t>accordance with the aptitude and previous training of each individual. . . .</w:t>
      </w:r>
    </w:p>
    <w:p>
      <w:pPr>
        <w:autoSpaceDN w:val="0"/>
        <w:autoSpaceDE w:val="0"/>
        <w:widowControl/>
        <w:spacing w:line="260" w:lineRule="exact" w:before="40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conscripted in this manner both during training and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 actually at work will not be paid anything by way of salary. But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be maintained at public expense, and must be taken from their place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to their homes, and vice versa, at public expense. This ought not,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to cost the State such an amount as to be an insupportable burden, </w:t>
      </w:r>
      <w:r>
        <w:rPr>
          <w:rFonts w:ascii="Times" w:hAnsi="Times" w:eastAsia="Times"/>
          <w:b w:val="0"/>
          <w:i w:val="0"/>
          <w:color w:val="000000"/>
          <w:sz w:val="18"/>
        </w:rPr>
        <w:t>nor be out of proportion to the value of the service rendered.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All those who willingly, and without any exemption, render such </w:t>
      </w:r>
      <w:r>
        <w:rPr>
          <w:rFonts w:ascii="Times" w:hAnsi="Times" w:eastAsia="Times"/>
          <w:b w:val="0"/>
          <w:i w:val="0"/>
          <w:color w:val="000000"/>
          <w:sz w:val="18"/>
        </w:rPr>
        <w:t>service, as and when it falls due, must at the time of seeking employment for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life, be preferred by all public bodies, and even by private employers on pain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losing such patronage or countenance from the State as is now becoming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increasingly common between the State and Industry. The basic legislation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conscription must clearly provide for such compensation.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The advantages of conscription need not be detailed at any great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length. In the first place, it would solve, in a great measure, the question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cost of the indispensable and urgent social service we need in this country. 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same time, it would help to inculcate those habits of disciplined work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concerted action—the so-called team-work—which are indispensable in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community intent upon making up the leeway that India is suffering from.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Finally, thanks to such regimentation—the phrase may be used without 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fear of misinterpretation—an increasing section of the community will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automatically acquire those habits of personal cleanliness and healthful living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most people when left to themselves ignore, and consequently suffer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health, temper and efficiency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30-10-1937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481. A STEP FORWARD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record of the work of the Educational Conference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elsewhere.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marks an important stage in the presentation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plan to the public and the Congress Ministers. It was a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augury that so many Ministers attended. The objection and criticism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centred round the idea of self-support even in the narrow sense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mentioned. Therefore the Conference has made the very cautious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it has. There is no doubt the Conference had to sail on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unchartered sea. There was no complete precedent before it.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is sound, it will work itself out in practice. After all it is for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faith in the self-support part to demonstrate it by working </w:t>
      </w:r>
      <w:r>
        <w:rPr>
          <w:rFonts w:ascii="Times" w:hAnsi="Times" w:eastAsia="Times"/>
          <w:b w:val="0"/>
          <w:i w:val="0"/>
          <w:color w:val="000000"/>
          <w:sz w:val="22"/>
        </w:rPr>
        <w:t>schools in accordance with the idea.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remarkable unanimity so far as the question went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imparting full primary education including the secondary course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through a vocation. The fact that the whole person in the boys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girls has to be developed through a vocation automatically saves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schools from degenerating into factories. For over and above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degree of proficiency in the vocation in which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trained, the boys and girls will have to show equal proficiency in the</w:t>
      </w:r>
    </w:p>
    <w:p>
      <w:pPr>
        <w:autoSpaceDN w:val="0"/>
        <w:autoSpaceDE w:val="0"/>
        <w:widowControl/>
        <w:spacing w:line="240" w:lineRule="exact" w:before="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Educational conference-II”, 22-10-1937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other subjects they will be expected to learn.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Zakir Husain’s Committee’s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labours will show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can be worked in practice and what exactly the boys and girls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expected to know from year to year. Objection has been raised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Conference’s resolutions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were a foregone conclusion.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validity. In the nature of things it was impossible to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educationists at random to pronounce their views all of a sudden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to them is undoubtedly a revolutionary plan. The invitations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to be restricted to those who as teachers had had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do with vocational training. I had myself no idea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in the cause of national education would receive the new </w:t>
      </w:r>
      <w:r>
        <w:rPr>
          <w:rFonts w:ascii="Times" w:hAnsi="Times" w:eastAsia="Times"/>
          <w:b w:val="0"/>
          <w:i w:val="0"/>
          <w:color w:val="000000"/>
          <w:sz w:val="22"/>
        </w:rPr>
        <w:t>idea with sympathy. The wider circle of educationists will undou-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btedly be invited to consider the scheme when it comes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in a concrete and fuller form through the Zakir Husain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I would request those educationists who may have helpful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to make to send them at once to Shri Aryanayakam, the </w:t>
      </w:r>
      <w:r>
        <w:rPr>
          <w:rFonts w:ascii="Times" w:hAnsi="Times" w:eastAsia="Times"/>
          <w:b w:val="0"/>
          <w:i w:val="0"/>
          <w:color w:val="000000"/>
          <w:sz w:val="22"/>
        </w:rPr>
        <w:t>Convener and Secretary of the Committee at Wardha.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speakers at the Conference emphasized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of little boys and girls could be more effectively handled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women than men and by mothers rather than maidens.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standpoint, too, they are in a better position than 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Prof. Shah’s conscription scheme. Here is undoubtedly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for patriotic women with leisure to offer their services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which ranks amongst the noblest of all causes. But if they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forward, they will have to go through a sound preliminary training.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Needy women in search of a living will serve no useful purpose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joining the movement as a career. If they approach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scheme, they should do so in a spirit of pure service and make it a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mission. They will fail and be severely disappointed if they approach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a selfish spirit. If the cultured women of India will make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with the villagers, and that too through their children,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 a silent and grand revolution in the village life of India. Will </w:t>
      </w:r>
      <w:r>
        <w:rPr>
          <w:rFonts w:ascii="Times" w:hAnsi="Times" w:eastAsia="Times"/>
          <w:b w:val="0"/>
          <w:i w:val="0"/>
          <w:color w:val="000000"/>
          <w:sz w:val="22"/>
        </w:rPr>
        <w:t>they respond?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30-10-1937</w:t>
      </w:r>
    </w:p>
    <w:p>
      <w:pPr>
        <w:autoSpaceDN w:val="0"/>
        <w:autoSpaceDE w:val="0"/>
        <w:widowControl/>
        <w:spacing w:line="220" w:lineRule="exact" w:before="28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Committee, appointed under the Chairmanship of Zakir Husain, was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 a planned syllabus on the lines of the resolutions passed at the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submit its report to Gandhiji within a month. . . . Other members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were: E. W. Aryanayakam, Khwaja Ghulam Saiyidain, Vinoba Bhave, 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B. Kalelkar, Shrikrishnadas Jaju, J. C. Kumarappa, Ashadevi, Kishorelal Mashruwala </w:t>
      </w:r>
      <w:r>
        <w:rPr>
          <w:rFonts w:ascii="Times" w:hAnsi="Times" w:eastAsia="Times"/>
          <w:b w:val="0"/>
          <w:i w:val="0"/>
          <w:color w:val="000000"/>
          <w:sz w:val="18"/>
        </w:rPr>
        <w:t>and K. T. Shah.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1,”Speech at Educational Conference”,23-10-1937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482. TALK WITH ANDAMANS PRISONERS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30,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Gandhiji visited the political prisoners in Alipur Jail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were fresh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Andamans, and were anxious to go back to hunger-strike if they were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released, or rather if Gandhiji declared that he had failed in his mission. But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promised to do nothing until Gandhiji definitely told them that he had failed. What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to be the position now? How long were they to wait? Gandhiji said to them: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hunger-strike on any account.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circumstances conceivable in which a hunger-strike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justified, hunger-strike in order to secure release or redress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 is wrong. And if you resort to it whilst I am carrying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negotiations, you will clip my wings. But why think of a hunger-strike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have got me as a good substitute for a hunger-strike?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are numbered. I am not likely to live long, maybe I may live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or little more and let me tell you that much of that time is 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given in order to secure your release. I want to see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 before I die. That is the word I am giving to you,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you to give me your word that so long as I live to work for you,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not go on hunger-strike. I cannot have peace or comfort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I have not secured your discharge. You have to believe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say. Man believes and lives. My function is not that of a lawyer but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humanitarian and a votary of non-violence. Non-violence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so long as you prisoners are kept in prison, and that is why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staked my life for the mission. No thought, therefore, of </w:t>
      </w:r>
      <w:r>
        <w:rPr>
          <w:rFonts w:ascii="Times" w:hAnsi="Times" w:eastAsia="Times"/>
          <w:b w:val="0"/>
          <w:i w:val="0"/>
          <w:color w:val="000000"/>
          <w:sz w:val="22"/>
        </w:rPr>
        <w:t>hunger-strike please.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23-4-1938</w:t>
      </w:r>
    </w:p>
    <w:p>
      <w:pPr>
        <w:autoSpaceDN w:val="0"/>
        <w:autoSpaceDE w:val="0"/>
        <w:widowControl/>
        <w:spacing w:line="240" w:lineRule="exact" w:before="19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Mahadev Desai’s “Weekly Letter.”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1-11-1937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5 p.m.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483.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UNTOUCHABLE,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 took silence at 12.10 to be ready for the W. 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As I write this I have your letter of 29th. I have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moment’s rest to even write a word under Mahadev’s letter. I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generally at the W. C. meetings then[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kept as well as possible under the peculiar circumstances.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Yes, I have seen the prisoners. I had two hours with them. The release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going to be a simple or easy affair. I shall leave no stone </w:t>
      </w:r>
      <w:r>
        <w:rPr>
          <w:rFonts w:ascii="Times" w:hAnsi="Times" w:eastAsia="Times"/>
          <w:b w:val="0"/>
          <w:i w:val="0"/>
          <w:color w:val="000000"/>
          <w:sz w:val="22"/>
        </w:rPr>
        <w:t>unturned to secure it. But ‘God disposes’.</w:t>
      </w:r>
    </w:p>
    <w:p>
      <w:pPr>
        <w:autoSpaceDN w:val="0"/>
        <w:tabs>
          <w:tab w:pos="550" w:val="left"/>
          <w:tab w:pos="2170" w:val="left"/>
          <w:tab w:pos="32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leave for Segaon tomorrow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return here on 11th Novem-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ber to see the Governor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all whom it may be necessary to see.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more for the day.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3826. Courtesy: Amrit Kaur. Also G.N. 6982.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484. LETTER TO NANDALAL BOSE</w:t>
      </w:r>
    </w:p>
    <w:p>
      <w:pPr>
        <w:autoSpaceDN w:val="0"/>
        <w:autoSpaceDE w:val="0"/>
        <w:widowControl/>
        <w:spacing w:line="266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OODBURN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1937</w:t>
      </w:r>
    </w:p>
    <w:p>
      <w:pPr>
        <w:autoSpaceDN w:val="0"/>
        <w:autoSpaceDE w:val="0"/>
        <w:widowControl/>
        <w:spacing w:line="212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NAND BABU,</w:t>
      </w:r>
    </w:p>
    <w:p>
      <w:pPr>
        <w:autoSpaceDN w:val="0"/>
        <w:autoSpaceDE w:val="0"/>
        <w:widowControl/>
        <w:spacing w:line="280" w:lineRule="exact" w:before="9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examine the enclosed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article and the illus-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trations which are to accompany the article to be published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in book form? I have been asked to write the foreword.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qualifications for it. I am therefore passing on the article to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your opinion. If in your opinion the article has intrinsic merit, you </w:t>
      </w:r>
      <w:r>
        <w:rPr>
          <w:rFonts w:ascii="Times" w:hAnsi="Times" w:eastAsia="Times"/>
          <w:b w:val="0"/>
          <w:i w:val="0"/>
          <w:color w:val="000000"/>
          <w:sz w:val="22"/>
        </w:rPr>
        <w:t>will please give me your opinion which may be published as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However, on account of high blood-pressure Gandhiji had to postpone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journey;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Abdul Ghaffar Khan”, 1-11-1937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John Anderson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here indicates with an asterisk “Separately, not by book post”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72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Foreword if the authoress desires it.</w:t>
      </w:r>
    </w:p>
    <w:p>
      <w:pPr>
        <w:autoSpaceDN w:val="0"/>
        <w:autoSpaceDE w:val="0"/>
        <w:widowControl/>
        <w:spacing w:line="220" w:lineRule="exact" w:before="86" w:after="22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74"/>
        </w:trPr>
        <w:tc>
          <w:tcPr>
            <w:tcW w:type="dxa" w:w="2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Please address Segaon.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9838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485. LETTER TO AMRIT KAUR</w:t>
      </w:r>
    </w:p>
    <w:p>
      <w:pPr>
        <w:autoSpaceDN w:val="0"/>
        <w:autoSpaceDE w:val="0"/>
        <w:widowControl/>
        <w:spacing w:line="270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UNTOUCHABLE,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penned a few lines yesterday. This is to supplement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yesterday’s lines. Yes, the drink manifesto may be published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waiting for more names. I presume however that there will be work at </w:t>
      </w:r>
      <w:r>
        <w:rPr>
          <w:rFonts w:ascii="Times" w:hAnsi="Times" w:eastAsia="Times"/>
          <w:b w:val="0"/>
          <w:i w:val="0"/>
          <w:color w:val="000000"/>
          <w:sz w:val="22"/>
        </w:rPr>
        <w:t>[the] back of it—you won’t do it singlehanded! !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sent two days ago. As you must have seen,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some vital amendments. You need not accept them, unless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to you as sound. Your suggestions are all good. But will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accepted and, if accepted, will they be acted up to? You will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audience and deal with the programme as you think best. 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Anasuya Kale and then Sarojini asked me what day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attend. S. suggested the last day. I did not object. But you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decide. All will be weather permitting. My programme is all upset.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back here on 11th to see the Governor. He is not here.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can’t go to Darjeeling in the present state of my health. I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 Frontier Province on 17th and not later than 20th. Khan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wants me there for 20 days. That means that I may not be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Segaon before 10th December. I am sorry. What will you do?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you not be in Simla till then, if Simla agrees with you?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heard that Simla is at its best in the winter months. But you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>your body can stand.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I was interrupted and it has continued.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OBBER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3827. Courtesy: Amrit Kaur. Also G.N. 6983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Presidential address at the All-India Women’s Conference. It appeared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8-1-1938, under “Notes”, sub-title, “A Remarkable Address”.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486. LETTER TO JAWAHARLAL NEHRU</w:t>
      </w:r>
    </w:p>
    <w:p>
      <w:pPr>
        <w:autoSpaceDN w:val="0"/>
        <w:autoSpaceDE w:val="0"/>
        <w:widowControl/>
        <w:spacing w:line="266" w:lineRule="exact" w:before="12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OODBURN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JAWAHARLAL,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herewith is the judgement of the inquiry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two issues raised by Shri Nariman in his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you and me.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thought that Shri Nariman’s acceptance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recommendation to make a confession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was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of the judgement was a fair ending to an inquiry which gave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an anxious moment. But Shri Nariman’s recantation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confession which l first saw only in the Press alters the position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reveals the painful state of Shri Nariman’s mind. The recantation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a patent untruth as pointed out by me 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Shri </w:t>
      </w:r>
      <w:r>
        <w:rPr>
          <w:rFonts w:ascii="Times" w:hAnsi="Times" w:eastAsia="Times"/>
          <w:b w:val="0"/>
          <w:i w:val="0"/>
          <w:color w:val="000000"/>
          <w:sz w:val="22"/>
        </w:rPr>
        <w:t>Nariman which you will find in the enclosure.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recall the fact that Shri Nariman himself courted the inquiry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deliberately wanted an investigation into the charge made on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Sardar Vallabhbhai of a grave breach of trust in the matter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election in 1934. In his letter addressed to you occurs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sentence:</w:t>
      </w:r>
    </w:p>
    <w:p>
      <w:pPr>
        <w:autoSpaceDN w:val="0"/>
        <w:autoSpaceDE w:val="0"/>
        <w:widowControl/>
        <w:spacing w:line="240" w:lineRule="exact" w:before="68" w:after="0"/>
        <w:ind w:left="14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 verdict of such an independent tribunal and enquiry tends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blame me in the slightest degree, then I will willingly submit to any penalty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which you or any other authority chooses to impose, but at the same time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hoping and expecting that, if the blame is found elsewhere, similar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indiscriminating judgment should follow regardless of personalities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personal considerations.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his letters to me (I have not the copies with me), he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and said that, if he was found guilty of the Sardar’s charge, he </w:t>
      </w:r>
      <w:r>
        <w:rPr>
          <w:rFonts w:ascii="Times" w:hAnsi="Times" w:eastAsia="Times"/>
          <w:b w:val="0"/>
          <w:i w:val="0"/>
          <w:color w:val="000000"/>
          <w:sz w:val="22"/>
        </w:rPr>
        <w:t>would consider himself to be unworthy of holding any office of trust.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of opinion that by his conduct Shri Nariman has 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unworthy of holding any position of trust, not only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been found guilty of grave breach of trust in 1934 election and </w:t>
      </w:r>
      <w:r>
        <w:rPr>
          <w:rFonts w:ascii="Times" w:hAnsi="Times" w:eastAsia="Times"/>
          <w:b w:val="0"/>
          <w:i w:val="0"/>
          <w:color w:val="000000"/>
          <w:sz w:val="22"/>
        </w:rPr>
        <w:t>has failed to prove the charge brought by him against Sardar Vallab-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 on Nariman-Sardar Case”, 14-10-1937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16-10-1937, and “K. F. Nariman’s Statement”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October 29, 1937;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K. F. Nariman”, 29-10-1937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7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hbhai, but by his subsequent conduct as betrayed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correspondence, and especially by his unfortunate recantation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confession freely given by him in the presence of his counsel.</w:t>
      </w:r>
    </w:p>
    <w:p>
      <w:pPr>
        <w:autoSpaceDN w:val="0"/>
        <w:autoSpaceDE w:val="0"/>
        <w:widowControl/>
        <w:spacing w:line="22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</w:p>
    <w:p>
      <w:pPr>
        <w:autoSpaceDN w:val="0"/>
        <w:autoSpaceDE w:val="0"/>
        <w:widowControl/>
        <w:spacing w:line="266" w:lineRule="exact" w:before="4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AWAHARLAL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  <w:r>
        <w:rPr>
          <w:rFonts w:ascii="Times" w:hAnsi="Times" w:eastAsia="Times"/>
          <w:b w:val="0"/>
          <w:i w:val="0"/>
          <w:color w:val="000000"/>
          <w:sz w:val="20"/>
        </w:rPr>
        <w:t>, A. I C. C.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A. I. C. C. File No. 747-a, 1937.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487. NOTE TO VALLABHBHAI PATEL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1937</w:t>
      </w:r>
    </w:p>
    <w:p>
      <w:pPr>
        <w:autoSpaceDN w:val="0"/>
        <w:tabs>
          <w:tab w:pos="550" w:val="left"/>
          <w:tab w:pos="387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come to the conclusion that it would be best if all [of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you] resigned. Even if the others don’t resign, you should. Jamnalal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to resign. Who will be left then? Rajendra Babu? And won’t [it]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bankruptcy? Bhulabhai also will leave. But it will not matter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not. I don’t think that Maulana’s support is necessary.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resign, a time will come when he will be forced to resign.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observed that Subhas is not at all dependable. Howevere,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but he who can be the President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thought hard last 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again now. Let others do what they like, I am convinced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resign. If each does not take care of his own interest nothing </w:t>
      </w:r>
      <w:r>
        <w:rPr>
          <w:rFonts w:ascii="Times" w:hAnsi="Times" w:eastAsia="Times"/>
          <w:b w:val="0"/>
          <w:i w:val="0"/>
          <w:color w:val="000000"/>
          <w:sz w:val="22"/>
        </w:rPr>
        <w:t>will be done and the whole game will be lost.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certainly bring up the Nariman issue. But he may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anything. All the same, let us know what the other members say.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Deo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Patwardhan believe? What is Bhulabhai’s view?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weight can be attached to the opinion of one person alone?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reasons for resigning are obvious. The Mysore chap-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increasing differences of opinion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should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that you cannot continue in the face of such strong differences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Committee. Think over the whole thing carefully yourself.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else’s advice will help you in this matter. I see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>ignominy in your continuing. It will be well if you can retain control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forthcoming Congress session at Haripura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Shankarrao Deo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A. I. C. C.”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Omission as in the source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Gujarat, but don’t mind if you lose even that. To let yourself be </w:t>
      </w:r>
      <w:r>
        <w:rPr>
          <w:rFonts w:ascii="Times" w:hAnsi="Times" w:eastAsia="Times"/>
          <w:b w:val="0"/>
          <w:i w:val="0"/>
          <w:color w:val="000000"/>
          <w:sz w:val="22"/>
        </w:rPr>
        <w:t>dragged by the current will be ruinous.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suggested that all of you should resign. You should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today and decide. The proceedings today were no good.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 also have happened which were not proper. He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free to have his own cabinet. It wouldn’t be proper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resign himself [instead of you all]. This also should be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to him. Rajendra Babu is arriving today. After listening to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I feel that all of you should resign. I have no time and no energy.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barely keep myself alive. You yourself should talk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tonight and decide. With so much untruth having infiltrated,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you gain by continuing?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Bapuna Patro-2: Sardar Vallabhbhaine</w:t>
      </w:r>
      <w:r>
        <w:rPr>
          <w:rFonts w:ascii="Times" w:hAnsi="Times" w:eastAsia="Times"/>
          <w:b w:val="0"/>
          <w:i w:val="0"/>
          <w:color w:val="000000"/>
          <w:sz w:val="18"/>
        </w:rPr>
        <w:t>, pp. 217-8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488. STATEMENT TO THE PRESS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1937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leaving Calcutta I should like to tell the public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is the position regarding my efforts to secure the relief which </w:t>
      </w:r>
      <w:r>
        <w:rPr>
          <w:rFonts w:ascii="Times" w:hAnsi="Times" w:eastAsia="Times"/>
          <w:b w:val="0"/>
          <w:i w:val="0"/>
          <w:color w:val="000000"/>
          <w:sz w:val="22"/>
        </w:rPr>
        <w:t>I promised the Andamans prisoners I should make with all my heart.</w:t>
      </w:r>
    </w:p>
    <w:p>
      <w:pPr>
        <w:autoSpaceDN w:val="0"/>
        <w:tabs>
          <w:tab w:pos="550" w:val="left"/>
          <w:tab w:pos="1110" w:val="left"/>
          <w:tab w:pos="14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pursuance of these efforts and by the kind permission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Government, I saw the repatriates from the Andamans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 30.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had spent nearly two hours with them.</w:t>
      </w:r>
    </w:p>
    <w:p>
      <w:pPr>
        <w:autoSpaceDN w:val="0"/>
        <w:tabs>
          <w:tab w:pos="550" w:val="left"/>
          <w:tab w:pos="17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in correspondence with the Government in the matter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return to Calcutta on the 11th instant, when I hope to see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and, if necessary, subject to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Government’s permission, see both the prisoners and the detenus.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I trust that the prisoners, wherever they may be,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make the position difficult by resuming their hunger-strike.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that many prisoners are getting restive over the delay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give them the assurance that, so far as I am concerned,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be no remissness on my part in the effort. So far as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concerned, they should know that the public agitation for securing </w:t>
      </w:r>
      <w:r>
        <w:rPr>
          <w:rFonts w:ascii="Times" w:hAnsi="Times" w:eastAsia="Times"/>
          <w:b w:val="0"/>
          <w:i w:val="0"/>
          <w:color w:val="000000"/>
          <w:sz w:val="22"/>
        </w:rPr>
        <w:t>relief continues unabated.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Statesman, </w:t>
      </w:r>
      <w:r>
        <w:rPr>
          <w:rFonts w:ascii="Times" w:hAnsi="Times" w:eastAsia="Times"/>
          <w:b w:val="0"/>
          <w:i w:val="0"/>
          <w:color w:val="000000"/>
          <w:sz w:val="22"/>
        </w:rPr>
        <w:t>2-11-1937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text has been collated with the copy from the Manuscript Diary of </w:t>
      </w:r>
      <w:r>
        <w:rPr>
          <w:rFonts w:ascii="Times" w:hAnsi="Times" w:eastAsia="Times"/>
          <w:b w:val="0"/>
          <w:i w:val="0"/>
          <w:color w:val="000000"/>
          <w:sz w:val="18"/>
        </w:rPr>
        <w:t>Mahadev Desai.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“Talk with Andamans Prisoners”, 30-10-1937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489. TELEGRAM TO ABDUL GHAFFAR KHAN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November 1,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450" w:val="left"/>
          <w:tab w:pos="2330" w:val="left"/>
          <w:tab w:pos="4170" w:val="left"/>
          <w:tab w:pos="4990" w:val="left"/>
          <w:tab w:pos="6150" w:val="left"/>
        </w:tabs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UNUSUALLY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HIGH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BLOOD-PRESSURE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FATIGUE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PRE-</w:t>
      </w:r>
    </w:p>
    <w:p>
      <w:pPr>
        <w:autoSpaceDN w:val="0"/>
        <w:tabs>
          <w:tab w:pos="1110" w:val="left"/>
          <w:tab w:pos="1810" w:val="left"/>
          <w:tab w:pos="2790" w:val="left"/>
          <w:tab w:pos="3470" w:val="left"/>
          <w:tab w:pos="4710" w:val="left"/>
          <w:tab w:pos="59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VENTED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WARDHA.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DOCTORS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FORBID</w:t>
      </w:r>
    </w:p>
    <w:p>
      <w:pPr>
        <w:autoSpaceDN w:val="0"/>
        <w:tabs>
          <w:tab w:pos="750" w:val="left"/>
          <w:tab w:pos="1970" w:val="left"/>
          <w:tab w:pos="3150" w:val="left"/>
          <w:tab w:pos="3950" w:val="left"/>
          <w:tab w:pos="4450" w:val="left"/>
          <w:tab w:pos="53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FRONTIER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JOURNEY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INDEFINITELY</w:t>
      </w:r>
    </w:p>
    <w:p>
      <w:pPr>
        <w:autoSpaceDN w:val="0"/>
        <w:tabs>
          <w:tab w:pos="1330" w:val="left"/>
          <w:tab w:pos="1930" w:val="left"/>
          <w:tab w:pos="2490" w:val="left"/>
          <w:tab w:pos="3490" w:val="left"/>
          <w:tab w:pos="4130" w:val="left"/>
          <w:tab w:pos="5070" w:val="left"/>
          <w:tab w:pos="61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POSTPONED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CAUSES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GREAT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SORROW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BUT</w:t>
      </w:r>
    </w:p>
    <w:p>
      <w:pPr>
        <w:autoSpaceDN w:val="0"/>
        <w:tabs>
          <w:tab w:pos="550" w:val="left"/>
          <w:tab w:pos="1070" w:val="left"/>
          <w:tab w:pos="2430" w:val="left"/>
          <w:tab w:pos="3170" w:val="left"/>
          <w:tab w:pos="3610" w:val="left"/>
          <w:tab w:pos="4450" w:val="left"/>
          <w:tab w:pos="5110" w:val="left"/>
          <w:tab w:pos="59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INEVITABLE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FIX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OTHER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TIME.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Statesman, </w:t>
      </w:r>
      <w:r>
        <w:rPr>
          <w:rFonts w:ascii="Times" w:hAnsi="Times" w:eastAsia="Times"/>
          <w:b w:val="0"/>
          <w:i w:val="0"/>
          <w:color w:val="000000"/>
          <w:sz w:val="22"/>
        </w:rPr>
        <w:t>4-11-1937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490. LETTER TO AMINA TYABJI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8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OODBURN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1937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SISTER,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purposely refrained from writing to you up till now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because I wanted to have a chat with Maulana Saheb before writing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you. Merely sending you an acknowledgement I held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unnecessary. I had a long chat with the Maulana. So far as I could see,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he agrees with my reading of the Koran apart from traditional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sectarian interpretations. But as he may be the only divine in India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give the liberal and universal interpretation to the Koran, he does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want to come out as a radical reformer and thus impair his influence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among the Indian Muslim world. He has therefore himself written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Habib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come to Calcutta with Sohaila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whilst I am here.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telegraphed to Habib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come here. Please believe me when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tell you that I have been always thinking of you, your difficulties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your sorrows ever since the Hamida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affair has cropped up.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acted, will act and am still acting as if the living image of Abbas Saheb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was in front of me, as witness of all I am doing. More than that I could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do. I will write to you again as soon as anything further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happened. I am here till at least the ninth. There is nothing to alarm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departure for Wardha was postponed on Monday November 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Widow of Abbas Tyabji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son-in-law and daughter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granddaughter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daughter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about my health. The crisis is over. I am taking full rest.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and Raihana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keeping well.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4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9690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491. LETTER TO D. B. KALELKAR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I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OODBURN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read the enclosed letter and give me your guidance.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Monday when half an hour was left for departure the doctor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 everybody and got frightened himself. At last I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him and had to stay on. Now till the 8th I shall have to stick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one floor. Let us see what happens after that. I hope to start </w:t>
      </w:r>
      <w:r>
        <w:rPr>
          <w:rFonts w:ascii="Times" w:hAnsi="Times" w:eastAsia="Times"/>
          <w:b w:val="0"/>
          <w:i w:val="0"/>
          <w:color w:val="000000"/>
          <w:sz w:val="22"/>
        </w:rPr>
        <w:t>from here on the 9th or the 10th.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7689</w:t>
      </w:r>
    </w:p>
    <w:p>
      <w:pPr>
        <w:autoSpaceDN w:val="0"/>
        <w:autoSpaceDE w:val="0"/>
        <w:widowControl/>
        <w:spacing w:line="260" w:lineRule="exact" w:before="394" w:after="0"/>
        <w:ind w:left="432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492. FRAGMENT OF LETTER TO RABINDRANATH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TAGORE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6, 1937</w:t>
      </w:r>
    </w:p>
    <w:p>
      <w:pPr>
        <w:autoSpaceDN w:val="0"/>
        <w:autoSpaceDE w:val="0"/>
        <w:widowControl/>
        <w:spacing w:line="280" w:lineRule="exact" w:before="42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(Birla) Brothers will, whether with or without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friends, provide Rs. 1,000 per month, Rs. 800 being for the school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Indology and Rs. 200 per month for Nandababu’s art school, as long </w:t>
      </w:r>
      <w:r>
        <w:rPr>
          <w:rFonts w:ascii="Times" w:hAnsi="Times" w:eastAsia="Times"/>
          <w:b w:val="0"/>
          <w:i w:val="0"/>
          <w:color w:val="000000"/>
          <w:sz w:val="22"/>
        </w:rPr>
        <w:t>as these departments continue satisfactorily.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20" w:lineRule="exact" w:before="8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Mahadev Desai, the letter said that Gandhiji was sending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Rs. 13,000—Rs. 10,000 for the Kala Bhavan and Rs. 3,000 for three months at the </w:t>
      </w:r>
      <w:r>
        <w:rPr>
          <w:rFonts w:ascii="Times" w:hAnsi="Times" w:eastAsia="Times"/>
          <w:b w:val="0"/>
          <w:i w:val="0"/>
          <w:color w:val="000000"/>
          <w:sz w:val="18"/>
        </w:rPr>
        <w:t>rate of Rs. 1,000 per month.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493. LETTER TO RABINDRANATH TAGORE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8, 1937</w:t>
      </w:r>
    </w:p>
    <w:p>
      <w:pPr>
        <w:autoSpaceDN w:val="0"/>
        <w:tabs>
          <w:tab w:pos="550" w:val="left"/>
          <w:tab w:pos="627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GURUDEV,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messenger has brought your precious note with receipts.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nothing. It is God’s prompting; your labours and prayers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borne fruit. May you have complete rest from worry and toil </w:t>
      </w:r>
      <w:r>
        <w:rPr>
          <w:rFonts w:ascii="Times" w:hAnsi="Times" w:eastAsia="Times"/>
          <w:b w:val="0"/>
          <w:i w:val="0"/>
          <w:color w:val="000000"/>
          <w:sz w:val="22"/>
        </w:rPr>
        <w:t>over the financial difficulties.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well, thanks.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4648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494.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1937</w:t>
      </w:r>
    </w:p>
    <w:p>
      <w:pPr>
        <w:autoSpaceDN w:val="0"/>
        <w:autoSpaceDE w:val="0"/>
        <w:widowControl/>
        <w:spacing w:line="28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nearly two hours’ talk with His Excellency at Barrackpore.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Owing to my illness the interview was considerately arranged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grounds. Naturally the talk was confined to relief to political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detenus. The public will not expect me to describe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conversations in detail for the sake of the common cause. I would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and public to be satisfied with my statement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my point of view to the best of my abilities and that it was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between His Excellency and myself. I would like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indulge in conjectures about the conversations which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>in the nature of things private.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10-11-1937</w:t>
      </w:r>
    </w:p>
    <w:p>
      <w:pPr>
        <w:autoSpaceDN w:val="0"/>
        <w:autoSpaceDE w:val="0"/>
        <w:widowControl/>
        <w:spacing w:line="240" w:lineRule="exact" w:before="19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issued this on his return from Barrackpore after meeting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Governor of Bengal.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495. TELEGRAM TO J. S. PILLAI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November 10,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730" w:val="left"/>
          <w:tab w:pos="1990" w:val="left"/>
          <w:tab w:pos="4050" w:val="left"/>
          <w:tab w:pos="4750" w:val="left"/>
          <w:tab w:pos="5690" w:val="left"/>
        </w:tabs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WARMEST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CONGRATULATIONS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ELECTION</w:t>
      </w:r>
    </w:p>
    <w:p>
      <w:pPr>
        <w:autoSpaceDN w:val="0"/>
        <w:tabs>
          <w:tab w:pos="650" w:val="left"/>
          <w:tab w:pos="2110" w:val="left"/>
          <w:tab w:pos="3090" w:val="left"/>
          <w:tab w:pos="3570" w:val="left"/>
          <w:tab w:pos="4450" w:val="left"/>
          <w:tab w:pos="5130" w:val="left"/>
          <w:tab w:pos="61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MAYORALTY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DOUBT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YOU</w:t>
      </w:r>
    </w:p>
    <w:p>
      <w:pPr>
        <w:autoSpaceDN w:val="0"/>
        <w:autoSpaceDE w:val="0"/>
        <w:widowControl/>
        <w:spacing w:line="212" w:lineRule="exact" w:before="48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WILL   ADORN      WITH       DISTINCTION.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2"/>
        <w:gridCol w:w="3262"/>
      </w:tblGrid>
      <w:tr>
        <w:trPr>
          <w:trHeight w:hRule="exact" w:val="636"/>
        </w:trPr>
        <w:tc>
          <w:tcPr>
            <w:tcW w:type="dxa" w:w="4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Hindu,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11-11-1937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496. TELEGRAM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1937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AUR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ANORVILLE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IMLA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EST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STOOD       STRAIN       WELL.       DATE       DEPARTURE     UNCERTAIN.       LOVE.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4198. Courtesy: Amrit Kaur. Also G.N. 7834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497. LETTER TO DILKHUSH B. DIWANJI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11,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DILKHUSH,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shall go through what you have sent me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 shall write to you if I have anything to say about it. I appreciate your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keenness to complete the work. However, it should not be allowed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delay what you can give [now]. Not that I fear any unnecessary delay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your part. But some of my statements can easily be misconstrued,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so I think I should caution you. It sometimes becomes one’s duty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offer a thing which, although incomplete, is a hundred per cent true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proved by experience. No single individual has a complete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the first Harijan to be elected Mayor of the Madras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Corporation.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received the telegram on November 10.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all that I include in the science of khadi. But I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 on that account. However, I would certainly be sorry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who lacked a systematic knowledge of every branch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 did not make an effort to acquire such knowledge. Despair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still not know. Because so long as I have faith in myself, faith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khadi—and am trying, as best I can, to acquire knowledge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science—why should I despair? This should be the attitude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faith in khadi. Maybe there is not the slightest need to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all this. Even so, perhaps my doing so will prove helpful to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Motanan Man</w:t>
      </w:r>
      <w:r>
        <w:rPr>
          <w:rFonts w:ascii="Times" w:hAnsi="Times" w:eastAsia="Times"/>
          <w:b w:val="0"/>
          <w:i w:val="0"/>
          <w:color w:val="000000"/>
          <w:sz w:val="18"/>
        </w:rPr>
        <w:t>, p. 70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498. A NOTE ON PROHIBITION</w:t>
      </w:r>
    </w:p>
    <w:p>
      <w:pPr>
        <w:autoSpaceDN w:val="0"/>
        <w:autoSpaceDE w:val="0"/>
        <w:widowControl/>
        <w:spacing w:line="28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valuable contribution to the discussion on prohibition.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there are things which cannot be accepted, there are suggestions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are worthy of consideration. The writer adopts the slippery road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gradualness for the sake of revenue. That way lies utter failure.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about State monopoly of manufacture and sale of </w:t>
      </w:r>
      <w:r>
        <w:rPr>
          <w:rFonts w:ascii="Times" w:hAnsi="Times" w:eastAsia="Times"/>
          <w:b w:val="0"/>
          <w:i w:val="0"/>
          <w:color w:val="000000"/>
          <w:sz w:val="22"/>
        </w:rPr>
        <w:t>intoxicants and about unfermented toddy is perfectly sound.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13-11-1937</w:t>
      </w:r>
    </w:p>
    <w:p>
      <w:pPr>
        <w:autoSpaceDN w:val="0"/>
        <w:autoSpaceDE w:val="0"/>
        <w:widowControl/>
        <w:spacing w:line="292" w:lineRule="exact" w:before="4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499. THE A. I. C. C.</w:t>
      </w:r>
    </w:p>
    <w:p>
      <w:pPr>
        <w:autoSpaceDN w:val="0"/>
        <w:autoSpaceDE w:val="0"/>
        <w:widowControl/>
        <w:spacing w:line="260" w:lineRule="exact" w:before="19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Ministers have a fourfold responsibility.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a Minister is primarily responsible to his constituents.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satisfied that he no longer enjoys their confidence or that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changed the views for which he was elected, he resigns. Collectively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Ministers are responsible to the majority of the legislators who,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no-confidence vote or similar means, may any moment drive them </w:t>
      </w:r>
      <w:r>
        <w:rPr>
          <w:rFonts w:ascii="Times" w:hAnsi="Times" w:eastAsia="Times"/>
          <w:b w:val="0"/>
          <w:i w:val="0"/>
          <w:color w:val="000000"/>
          <w:sz w:val="22"/>
        </w:rPr>
        <w:t>out of office. But a Congress Minister owes his position and responsi-</w:t>
      </w:r>
      <w:r>
        <w:rPr>
          <w:rFonts w:ascii="Times" w:hAnsi="Times" w:eastAsia="Times"/>
          <w:b w:val="0"/>
          <w:i w:val="0"/>
          <w:color w:val="000000"/>
          <w:sz w:val="22"/>
        </w:rPr>
        <w:t>bility to his Provincial Congress Committee and the A. I. C. C. also.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article by a “medical friend” which is not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all these four bodies act in co-ordination, Ministers have </w:t>
      </w:r>
      <w:r>
        <w:rPr>
          <w:rFonts w:ascii="Times" w:hAnsi="Times" w:eastAsia="Times"/>
          <w:b w:val="0"/>
          <w:i w:val="0"/>
          <w:color w:val="000000"/>
          <w:sz w:val="22"/>
        </w:rPr>
        <w:t>smooth sailing in the discharge of their duty.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recent meeting of the A. I. C. 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showed, however,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its members were not at all in accord with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Ministries, specially  that  of  C. Rajagopalachari, the Prime Minister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 Madras.  Healthy, well-informed, balanced criticism is the ozone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life. A most democratic Minister is likely to go wrong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ceaseless watch from the public. But  the  resolution  moved  in  the.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A. I. C. C. criticizing the Congress Ministries, and still more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speeches, were wide of the mark. The critics had not cared to study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facts. They had not before them C. Rajagopalachari’s reply.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that he was most eager to come and answer his critics. But 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prevented him from coming. The critics owed it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that they should postpone the consideration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Let them study and take to heart what Jawaharlal Nehru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said in his elaborate statement on the matter. I am convinced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action the critics departed from truth and non-violence.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carried the A.I.C.C. with them, the Madras Ministers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resigned, although they seemingly enjoy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of the majority of the legislators. Surely, that would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been a desirable result.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more offensive, in my opinion, was the Mysore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and the pity of it is that it was carried with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nobody to speak out for truth. I hold no brief for Mysore.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I would like the Maharaja to reform. But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is to give even an opponent his due. In my opinion the Mysore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was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ultra vires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resolution of non-interference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as I am aware, has never been repealed. On merits the A. I. C. C. </w:t>
      </w:r>
      <w:r>
        <w:rPr>
          <w:rFonts w:ascii="Times" w:hAnsi="Times" w:eastAsia="Times"/>
          <w:b w:val="0"/>
          <w:i w:val="0"/>
          <w:color w:val="000000"/>
          <w:sz w:val="22"/>
        </w:rPr>
        <w:t>was not out to deal with the State as a whole. It was dealing only with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Calcutta</w:t>
      </w:r>
    </w:p>
    <w:p>
      <w:pPr>
        <w:autoSpaceDN w:val="0"/>
        <w:autoSpaceDE w:val="0"/>
        <w:widowControl/>
        <w:spacing w:line="220" w:lineRule="exact" w:before="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read: “This meeting of the A. I. C. C. expresses its emphatic protest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ruthless policy of repression as indicated by the inauguration of various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restrictive and prohibitory orders and political prosecutions launched in the Mysore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and also against the suppression of civil rights and liberties by denying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elementary rights of speech, assemblage and association. This meeting sends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fraternal greetings to the people of Mysore and wishes them all success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legitimate non-violent struggle and appeals to the people of Indian States and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to give all support and encouragement to the people of Mysore in their struggle </w:t>
      </w:r>
      <w:r>
        <w:rPr>
          <w:rFonts w:ascii="Times" w:hAnsi="Times" w:eastAsia="Times"/>
          <w:b w:val="0"/>
          <w:i w:val="0"/>
          <w:color w:val="000000"/>
          <w:sz w:val="18"/>
        </w:rPr>
        <w:t>against the State for right of self-determination.”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Passed at Lucknow in April 1936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policy of repression. The resolution did not set forth the correct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affairs, and the speeches were full of passion and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facts of the case. The A. I. C. C. should have appointed,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was so minded, a committee even of one person to ascertain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 before proceeding to pronounce judgment. The least it can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matters, if it has any regard for truth and non-violence, is first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 Working Committee pronounce its judgment on them and then,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necessary, review them in a judicial manner. I have purposely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refrained in the case of either resolution from going into details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my submission. I am saving my limited energy and am leaving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also to the good sense of the members of the A.I.C.C.,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since 1920 assumed a unique importance and doubly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office-acceptance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1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13-11-1937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500. LETTER TO ZAKIR HUSAIN</w:t>
      </w:r>
    </w:p>
    <w:p>
      <w:pPr>
        <w:autoSpaceDN w:val="0"/>
        <w:autoSpaceDE w:val="0"/>
        <w:widowControl/>
        <w:spacing w:line="266" w:lineRule="exact" w:before="16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OODBURN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7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1937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ZAKIR,</w:t>
      </w:r>
    </w:p>
    <w:p>
      <w:pPr>
        <w:autoSpaceDN w:val="0"/>
        <w:autoSpaceDE w:val="0"/>
        <w:widowControl/>
        <w:spacing w:line="260" w:lineRule="exact" w:before="3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wanted to dictate this days ago but could not manage it.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did during the two days in Wardha was very good.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next meet I would like you to give a course of studies for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years. Without that your report would be incomplete. You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how much space would be required and the nature of buildings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needed for the school, its cost and the material of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construction is to be made. This need not be elaborate, but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groundwork of elaboration. I was sorry not to be with you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were in Wardha. I specially wanted to meet Khwaja Ghulam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Saiyidain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How I wish I would be with you when you come again</w:t>
      </w:r>
    </w:p>
    <w:p>
      <w:pPr>
        <w:autoSpaceDN w:val="0"/>
        <w:autoSpaceDE w:val="0"/>
        <w:widowControl/>
        <w:spacing w:line="220" w:lineRule="exact" w:before="5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Passed on March 16, 1937;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“Extract From A.I.C.C. Resolution”,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16-3-1937 For Jawaharlal Nehru’s reactions to this article,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Appendix “Letter </w:t>
      </w:r>
      <w:r>
        <w:rPr>
          <w:rFonts w:ascii="Times" w:hAnsi="Times" w:eastAsia="Times"/>
          <w:b w:val="0"/>
          <w:i w:val="0"/>
          <w:color w:val="000000"/>
          <w:sz w:val="18"/>
        </w:rPr>
        <w:t>from Jawaharlal Nehru”, 14-11-1937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Zakir Husain Committee’s Report on Basic Education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Principal, Teachers’ Training College, Aligarh; later Adviser and Secretary to </w:t>
      </w:r>
      <w:r>
        <w:rPr>
          <w:rFonts w:ascii="Times" w:hAnsi="Times" w:eastAsia="Times"/>
          <w:b w:val="0"/>
          <w:i w:val="0"/>
          <w:color w:val="000000"/>
          <w:sz w:val="18"/>
        </w:rPr>
        <w:t>the Ministry of Education, Government of 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finish your report. I expect to leave here on Wednesday if </w:t>
      </w:r>
      <w:r>
        <w:rPr>
          <w:rFonts w:ascii="Times" w:hAnsi="Times" w:eastAsia="Times"/>
          <w:b w:val="0"/>
          <w:i w:val="0"/>
          <w:color w:val="000000"/>
          <w:sz w:val="22"/>
        </w:rPr>
        <w:t>my work is for the moment finished.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sending a copy of this to Aryanayakam.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2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501. LETTER TO PADMAJA NAIDU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1937,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LOTUS-BORN,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going to write to you just yet. I have been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dictating the most necessary correspondence. But the imperious singer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won’t rest till I promised to let you have a line. For I am told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visibly growing in years and for us hope in wisdom too. Your </w:t>
      </w:r>
      <w:r>
        <w:rPr>
          <w:rFonts w:ascii="Times" w:hAnsi="Times" w:eastAsia="Times"/>
          <w:b w:val="0"/>
          <w:i w:val="0"/>
          <w:color w:val="000000"/>
          <w:sz w:val="22"/>
        </w:rPr>
        <w:t>birthday is nearing! May it find you full of health, fun and wisdom.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LAVE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DRIVER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ADMAJA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AIDU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OLDEN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HRESHOLD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YDERABAD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ECCAN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Padmaja Naidu Papers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502. LETTER TO AMRIT KAUR</w:t>
      </w:r>
    </w:p>
    <w:p>
      <w:pPr>
        <w:autoSpaceDN w:val="0"/>
        <w:autoSpaceDE w:val="0"/>
        <w:widowControl/>
        <w:spacing w:line="270" w:lineRule="exact" w:before="2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UNTOUCHABLE,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 lapse of three days I have two notes from you today.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do not do any correspondence. Both the hands are weak. I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articles on Mondays. But I must give you a few </w:t>
      </w:r>
      <w:r>
        <w:rPr>
          <w:rFonts w:ascii="Times" w:hAnsi="Times" w:eastAsia="Times"/>
          <w:b w:val="0"/>
          <w:i w:val="0"/>
          <w:color w:val="000000"/>
          <w:sz w:val="22"/>
        </w:rPr>
        <w:t>lines today.</w:t>
      </w:r>
    </w:p>
    <w:p>
      <w:pPr>
        <w:autoSpaceDN w:val="0"/>
        <w:tabs>
          <w:tab w:pos="550" w:val="left"/>
          <w:tab w:pos="1010" w:val="left"/>
          <w:tab w:pos="24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G.W.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leave here for Wardha on Wednesday returning here,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be, after the new G’s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taking office.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Nothing is wanted but complete rest to set me up. I hope to get</w:t>
      </w:r>
    </w:p>
    <w:p>
      <w:pPr>
        <w:autoSpaceDN w:val="0"/>
        <w:autoSpaceDE w:val="0"/>
        <w:widowControl/>
        <w:spacing w:line="240" w:lineRule="exact" w:before="4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God willing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Governor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in Segaon. I do not and cannot get it here. The detenu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occupies my thoughts and taxes my mental energy as it must while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on the scene. That by itself sufficiently disturbs the mental </w:t>
      </w:r>
      <w:r>
        <w:rPr>
          <w:rFonts w:ascii="Times" w:hAnsi="Times" w:eastAsia="Times"/>
          <w:b w:val="0"/>
          <w:i w:val="0"/>
          <w:color w:val="000000"/>
          <w:sz w:val="22"/>
        </w:rPr>
        <w:t>relaxation I want so badly.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nothing about the result of my labours. For I do not know.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without hope. Do you remember you wanted me not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day but the 2nd or the closing day? It makes no difference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Do not translate your address literally. Give a free rendering.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omit parts and add where necessary. How about the ears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forehead? How is Nabibux? Has Shummy benefited by the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>Simla?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3828. Courtesy: Amrit Kaur. Also G.N. 6984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503. LETTER TO NARESH NATH MOOKERJEE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1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OODBURN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ARK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3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reference to your letter of the 16th instant, I am quite clear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Congressman can attend farewell parties to the Governor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officials, no matter where and by whom given, that is, so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ban lasts. My interview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His Excellency as also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whether at my host’s place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at their place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was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or official function. And what I, having ceased to be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four-anna member, may do with impunity, Congressmen may not. </w:t>
      </w:r>
      <w:r>
        <w:rPr>
          <w:rFonts w:ascii="Times" w:hAnsi="Times" w:eastAsia="Times"/>
          <w:b w:val="0"/>
          <w:i w:val="0"/>
          <w:color w:val="000000"/>
          <w:sz w:val="22"/>
        </w:rPr>
        <w:t>The instance you have quoted bears no analogy to mine.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34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Amrita Bazar Patrika,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18-11-1937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9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9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17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16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2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504. INTERVIEW TO UNITED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6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HARAGPUR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6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17, 1937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For the present I have no intention of issuing any Press state-</w:t>
      </w:r>
      <w:r>
        <w:rPr>
          <w:rFonts w:ascii="Times" w:hAnsi="Times" w:eastAsia="Times"/>
          <w:b w:val="0"/>
          <w:i w:val="0"/>
          <w:color w:val="000000"/>
          <w:sz w:val="22"/>
        </w:rPr>
        <w:t>ment about my discussions with Bengal Ministers.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being told that the Bengal Government proposed to issue a Press communi-</w:t>
      </w:r>
    </w:p>
    <w:p>
      <w:pPr>
        <w:autoSpaceDN w:val="0"/>
        <w:tabs>
          <w:tab w:pos="550" w:val="left"/>
          <w:tab w:pos="770" w:val="left"/>
        </w:tabs>
        <w:autoSpaceDE w:val="0"/>
        <w:widowControl/>
        <w:spacing w:line="24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que on their negotiations with Gandhiji tomorrow, Mahatmaji said: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 seeing their communique, I feel that any statement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from me, then I may issue one, but that can only be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Wardha.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4"/>
        <w:gridCol w:w="3274"/>
      </w:tblGrid>
      <w:tr>
        <w:trPr>
          <w:trHeight w:hRule="exact" w:val="852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soon.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96" w:lineRule="exact" w:before="0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Gandhiji then informed the United Press that he was coming to Calcutta very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Amrita Bazar Patrika,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18-11-1937</w:t>
            </w:r>
          </w:p>
        </w:tc>
      </w:tr>
    </w:tbl>
    <w:p>
      <w:pPr>
        <w:autoSpaceDN w:val="0"/>
        <w:autoSpaceDE w:val="0"/>
        <w:widowControl/>
        <w:spacing w:line="292" w:lineRule="exact" w:before="2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505. LETTER TO JAWAHARLAL NEHRU</w:t>
      </w:r>
    </w:p>
    <w:p>
      <w:pPr>
        <w:autoSpaceDN w:val="0"/>
        <w:autoSpaceDE w:val="0"/>
        <w:widowControl/>
        <w:spacing w:line="244" w:lineRule="exact" w:before="108" w:after="0"/>
        <w:ind w:left="4608" w:right="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TO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18, 1937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JAWAHARLAL,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fancy I could read the personal letter in your eyes as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hovering round me that awful Sunday night and silent Monday.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has not yet left me. I need prolonged rest from all 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toil, but that perhaps cannot be had. </w:t>
      </w:r>
    </w:p>
    <w:p>
      <w:pPr>
        <w:autoSpaceDN w:val="0"/>
        <w:autoSpaceDE w:val="0"/>
        <w:widowControl/>
        <w:spacing w:line="260" w:lineRule="exact" w:before="40" w:after="0"/>
        <w:ind w:left="10" w:right="6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This I write to report to you what I have done about the priso-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ners in Bengal, and to ascertain whether it meets with your approval.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negotiations have been a taxing affair. Before entering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 had consulted the two Brothers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to the desirability of secu-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ring relief through negotiations. It was possible to be indifferent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and rely upon the growth of public opinion forcing release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whenever it was to come. The Brothers were emphatically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negotiations, whilst public agitation continued. I unfolded my plan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and it was after the style of my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Andamans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reached Kharagpur Station at 4 p. m. A representative of the United </w:t>
      </w:r>
      <w:r>
        <w:rPr>
          <w:rFonts w:ascii="Times" w:hAnsi="Times" w:eastAsia="Times"/>
          <w:b w:val="0"/>
          <w:i w:val="0"/>
          <w:color w:val="000000"/>
          <w:sz w:val="18"/>
        </w:rPr>
        <w:t>Press approached him in the waiting room.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on Bengal Government’s Communique”, 21-11-1937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Subhas Chandra Bose and Sarat Chandra Bose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“Telegram to Viceroy”, 27-8-1937 and “Letter to Mahadev Desai”, </w:t>
      </w:r>
      <w:r>
        <w:rPr>
          <w:rFonts w:ascii="Times" w:hAnsi="Times" w:eastAsia="Times"/>
          <w:b w:val="0"/>
          <w:i w:val="0"/>
          <w:color w:val="000000"/>
          <w:sz w:val="18"/>
        </w:rPr>
        <w:t>3-9-1937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726" w:right="137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7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And so I saw the repatriates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detenus brought back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Deoli and last night the Hijli prisoners. The Ministers have agreed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what they call ‘village and home domiciled’ detenus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forthwith, and inside of four months to release those in the detenu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camps whom they may consider to be safe. For the rest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my recommendation, if they are not earlier released.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recommendation will depend upon my ascertaining the present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detenus. If I am able to say to the Government that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methods of violence for the attainment of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they will pursue such Congress activities as are approved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Congress from time to time, they will release them.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of policy might be made any time. I need not go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of the conversations with the prisoners in the several prisons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Hijli camp. I wonder if all this commends itself to you.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strongly disapprove of it, I would like you to telegraph. Otherwise I </w:t>
      </w:r>
      <w:r>
        <w:rPr>
          <w:rFonts w:ascii="Times" w:hAnsi="Times" w:eastAsia="Times"/>
          <w:b w:val="0"/>
          <w:i w:val="0"/>
          <w:color w:val="000000"/>
          <w:sz w:val="22"/>
        </w:rPr>
        <w:t>shall await your letter.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strikes in Ahmedabad of which I have no knowledge,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except from what I gather from the papers, as also what the papers say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Sholapur,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disturbed me. If we cannot control the situation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either because a section of the Congressmen would not submit to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Congress discipline or because the Congress cannot control the</w:t>
      </w:r>
    </w:p>
    <w:p>
      <w:pPr>
        <w:autoSpaceDN w:val="0"/>
        <w:autoSpaceDE w:val="0"/>
        <w:widowControl/>
        <w:spacing w:line="294" w:lineRule="exact" w:before="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activities of those who are outside the Congress influence, our holding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offices is bound to prove detrimental to the Congress cause.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‘Bande Mataram’ controversy has not yet died out. Many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Bengalis are sore at heart over the W. C. decision.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Subhas told me he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was trying to calm the atmosphere.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to have to go back to Bengal soon after the assum- </w:t>
      </w:r>
      <w:r>
        <w:rPr>
          <w:rFonts w:ascii="Times" w:hAnsi="Times" w:eastAsia="Times"/>
          <w:b w:val="0"/>
          <w:i w:val="0"/>
          <w:color w:val="000000"/>
          <w:sz w:val="22"/>
        </w:rPr>
        <w:t>ption of office by the incoming Governor.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 are keeping well. The paragraph in the newspaper</w:t>
      </w:r>
    </w:p>
    <w:p>
      <w:pPr>
        <w:autoSpaceDN w:val="0"/>
        <w:autoSpaceDE w:val="0"/>
        <w:widowControl/>
        <w:spacing w:line="240" w:lineRule="exact" w:before="6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October 30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“Storm Signals”</w:t>
      </w:r>
    </w:p>
    <w:p>
      <w:pPr>
        <w:autoSpaceDN w:val="0"/>
        <w:autoSpaceDE w:val="0"/>
        <w:widowControl/>
        <w:spacing w:line="220" w:lineRule="exact" w:before="20" w:after="0"/>
        <w:ind w:left="10" w:right="8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Muslims having objected to the practice of singing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legislatures, the Working Committee recommended that “whenever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wherever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sung the first two stanzas should be sung, with perfect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to the organizers to sing any other song of unobjectionable character,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addition to, or in place of </w:t>
      </w:r>
      <w:r>
        <w:rPr>
          <w:rFonts w:ascii="Times" w:hAnsi="Times" w:eastAsia="Times"/>
          <w:b w:val="0"/>
          <w:i/>
          <w:color w:val="000000"/>
          <w:sz w:val="18"/>
        </w:rPr>
        <w:t>Vandemataram</w:t>
      </w:r>
      <w:r>
        <w:rPr>
          <w:rFonts w:ascii="Times" w:hAnsi="Times" w:eastAsia="Times"/>
          <w:b w:val="0"/>
          <w:i w:val="0"/>
          <w:color w:val="000000"/>
          <w:sz w:val="18"/>
        </w:rPr>
        <w:t>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Sarup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disturbing. Is her health unequal to the strain she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undergoing?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being written as we are nearing Nagpur. We arrive </w:t>
      </w:r>
      <w:r>
        <w:rPr>
          <w:rFonts w:ascii="Times" w:hAnsi="Times" w:eastAsia="Times"/>
          <w:b w:val="0"/>
          <w:i w:val="0"/>
          <w:color w:val="000000"/>
          <w:sz w:val="22"/>
        </w:rPr>
        <w:t>Wardha this evening.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Nehru Papers, 1937. Courtesy: Nehru Memorial Museum and Library.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</w:t>
      </w:r>
      <w:r>
        <w:rPr>
          <w:rFonts w:ascii="Times" w:hAnsi="Times" w:eastAsia="Times"/>
          <w:b w:val="0"/>
          <w:i/>
          <w:color w:val="000000"/>
          <w:sz w:val="18"/>
        </w:rPr>
        <w:t>A Bunch of old Letters</w:t>
      </w:r>
      <w:r>
        <w:rPr>
          <w:rFonts w:ascii="Times" w:hAnsi="Times" w:eastAsia="Times"/>
          <w:b w:val="0"/>
          <w:i w:val="0"/>
          <w:color w:val="000000"/>
          <w:sz w:val="18"/>
        </w:rPr>
        <w:t>, pp. 247-8</w:t>
      </w:r>
    </w:p>
    <w:p>
      <w:pPr>
        <w:autoSpaceDN w:val="0"/>
        <w:autoSpaceDE w:val="0"/>
        <w:widowControl/>
        <w:spacing w:line="292" w:lineRule="exact" w:before="1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506. LETTER TO NIRMALA GANDHI</w:t>
      </w:r>
    </w:p>
    <w:p>
      <w:pPr>
        <w:autoSpaceDN w:val="0"/>
        <w:autoSpaceDE w:val="0"/>
        <w:widowControl/>
        <w:spacing w:line="266" w:lineRule="exact" w:before="1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RAIN TO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18, 1937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NIMU,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write myself, and hence I am dictating this letter. I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just now in the train. A student’s dharma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perform. Even if it seemed selfish at first sight, if the. aim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altruistic it could be shown to be not selfish. The student’s case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a brave warrior who may not turn back from the battle field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face of any obstacle, or a businessman who having gone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distant land for earning wealth cannot return even though his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facing ruin. Here, circumstances are favourable for you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 your study. But credit lies in not being tempted by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dharma. Whether or not you should follow it will depend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strength. If you have understood this dharma and if you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to follow it, forget the outside world and remain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are. God is the Protector of us all. He takes care of everybody.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see no reason for you to yield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Sarita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invites you, I would advise you to decline to go. But please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my advice as an order. I am only explaining to you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to be dharma in such circumstances. But I don’t insist that </w:t>
      </w:r>
      <w:r>
        <w:rPr>
          <w:rFonts w:ascii="Times" w:hAnsi="Times" w:eastAsia="Times"/>
          <w:b w:val="0"/>
          <w:i w:val="0"/>
          <w:color w:val="000000"/>
          <w:sz w:val="22"/>
        </w:rPr>
        <w:t>you too should regard that as the only true dharma.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 where my ship is drifting. It is sailing 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Captain is God. Why, then should I worry where it is going? And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worrying. It is bound to disappear some day. If so, why keep </w:t>
      </w:r>
      <w:r>
        <w:rPr>
          <w:rFonts w:ascii="Times" w:hAnsi="Times" w:eastAsia="Times"/>
          <w:b w:val="0"/>
          <w:i w:val="0"/>
          <w:color w:val="000000"/>
          <w:sz w:val="22"/>
        </w:rPr>
        <w:t>count of the days?</w:t>
      </w:r>
    </w:p>
    <w:p>
      <w:pPr>
        <w:autoSpaceDN w:val="0"/>
        <w:tabs>
          <w:tab w:pos="6050" w:val="left"/>
        </w:tabs>
        <w:autoSpaceDE w:val="0"/>
        <w:widowControl/>
        <w:spacing w:line="206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Vijayalakshmi Pandit, addressee’s sister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Infatuation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mother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53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507. TEMPLE-ENTRY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Executive Committee of the Harijan Sevak Sangh has </w:t>
      </w:r>
      <w:r>
        <w:rPr>
          <w:rFonts w:ascii="Times" w:hAnsi="Times" w:eastAsia="Times"/>
          <w:b w:val="0"/>
          <w:i w:val="0"/>
          <w:color w:val="000000"/>
          <w:sz w:val="22"/>
        </w:rPr>
        <w:t>passed the following resolution: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Executive Committee of the All-India Harijan Sevak Sangh notes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 satisfaction the progress of the temple-entry campaign in Malabar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district and Cochin State and the growing volume of public support in these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places for temple-entry for Harijans, and gives full support to this work. This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 further requests the Government of Madras and the Government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Cochin to help the rapid emancipation of Harijans by facilitating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declaration of all Hindu temples within their jurisdiction open to the Harijans.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hardly right to bracket the two Governments together.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Cochin is a personal Government under a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 who owns the temples of Cochin or who is the spiritual head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them. It is, therefore, within his right and, in my opinion,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duty to open the temples within his jurisdiction to the Harijans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precisely as they are open to the so-called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 addressed to the Cochin Maharaja is, therefore, quite the </w:t>
      </w:r>
      <w:r>
        <w:rPr>
          <w:rFonts w:ascii="Times" w:hAnsi="Times" w:eastAsia="Times"/>
          <w:b w:val="0"/>
          <w:i w:val="0"/>
          <w:color w:val="000000"/>
          <w:sz w:val="22"/>
        </w:rPr>
        <w:t>proper thing.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Madras Government is a government responsible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Madras which include all classes and creeds. It cannot,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with any propriety pass legislation like the Cochin Durbar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to Harijans all the temples within its jurisdiction. The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be opened to Harijans either by the trustees of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motion or at the instance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who are in the habit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visiting particular temples. But the Madras Government can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bring in enabling legislation. It has been contended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judgment of a court of law prevents temples from being opened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Harijans even if all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trustees desire it.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Guruvayur Temple agitation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discussed this judgment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my doubt as to its validity and meaning. But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that in order to remove any doubts an attempt was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Central Legislative Assembly to bring in an enabling bill. The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apprehend that under the new </w:t>
      </w:r>
      <w:r>
        <w:rPr>
          <w:rFonts w:ascii="Times" w:hAnsi="Times" w:eastAsia="Times"/>
          <w:b w:val="0"/>
          <w:i w:val="0"/>
          <w:color w:val="000000"/>
          <w:sz w:val="22"/>
        </w:rPr>
        <w:t>attempt was unsuccessful.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Constitution the Provincial Legislatures have the power to bring in and</w:t>
      </w:r>
    </w:p>
    <w:p>
      <w:pPr>
        <w:autoSpaceDN w:val="0"/>
        <w:autoSpaceDE w:val="0"/>
        <w:widowControl/>
        <w:spacing w:line="240" w:lineRule="exact" w:before="40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1932-33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“Statement on Viceroys Decision”, 24-1-1933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 enabling legislation. The Congress Ministries are pledged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 untouchability in every shape and form.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pledged at the time of the Yeravda Pact among many other things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fling open temples to Harijans.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very first opportunity,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Congress Ministries have to bring in legislation, if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legally within their power, to abolish untouchability in law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enable trustees or temple goers to open the temples to Harijans and </w:t>
      </w:r>
      <w:r>
        <w:rPr>
          <w:rFonts w:ascii="Times" w:hAnsi="Times" w:eastAsia="Times"/>
          <w:b w:val="0"/>
          <w:i w:val="0"/>
          <w:color w:val="000000"/>
          <w:sz w:val="22"/>
        </w:rPr>
        <w:t>thus put an end to the age-long curse of untouchability. The Provi-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ncial Harijan Sevak Sangh can certainly mobilize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savarna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in favour of the step. I observe that Harijans are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moving in the matter and rightly pressing for the opening of temples.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too that Rao Bahadur M. C. Rajah has a Bill to his credit.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will keep himself in touch with the Ministers and act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their advice. For he and they have a common cause </w:t>
      </w:r>
      <w:r>
        <w:rPr>
          <w:rFonts w:ascii="Times" w:hAnsi="Times" w:eastAsia="Times"/>
          <w:b w:val="0"/>
          <w:i w:val="0"/>
          <w:color w:val="000000"/>
          <w:sz w:val="22"/>
        </w:rPr>
        <w:t>to pursue.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20-11-1937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508. STORM SIGNALS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Sholapur affair and the labour unrest in Cawnpore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show how uncertain is the Congress control over forces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disorder. Tribes called criminal cannot be dealt with radically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differently from the past practice without ascertaining how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behave. One difference certainly be made at once. They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as criminals to be dreaded and shunned, but efforts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to brother them and bring them under the national influence.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said that the red-flag men (Communists) have been at work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 in the Sholapur settlement. Are they Congressmen?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are, why are they not found by the side of the Congressmen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at the wish of the Congress? If they are not Congressmen,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seek to destroy the Congress influence and prestige?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Congressmen and do seek to destroy the Congress prestige,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Congressmen been unable to reach these tribes and make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against the blandishments of those who would exploit their </w:t>
      </w:r>
      <w:r>
        <w:rPr>
          <w:rFonts w:ascii="Times" w:hAnsi="Times" w:eastAsia="Times"/>
          <w:b w:val="0"/>
          <w:i w:val="0"/>
          <w:color w:val="000000"/>
          <w:sz w:val="22"/>
        </w:rPr>
        <w:t>traditional violent tendencies, so-called or real?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“Lest we Forget” ; also “Resolution at the Hindu Leaders” Conference, </w:t>
      </w:r>
      <w:r>
        <w:rPr>
          <w:rFonts w:ascii="Times" w:hAnsi="Times" w:eastAsia="Times"/>
          <w:b w:val="0"/>
          <w:i w:val="0"/>
          <w:color w:val="000000"/>
          <w:sz w:val="18"/>
        </w:rPr>
        <w:t>Bombay”, 25-9-1932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3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are we living in Ahmedabad and Cawnpore in perpetual dread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lightning or unauthorized strikes? Is the Congress unable to influence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labour in the right direction? We may not distrust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notices issued in the provinces administered by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Ministers. It will not do to belittle their notices as we used to treat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irresponsible Government’s notices. If we distrust Congress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are dissatisfied with them, they can be dismissed without ceremony.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while they are permitted to remain in office, their notices and </w:t>
      </w:r>
      <w:r>
        <w:rPr>
          <w:rFonts w:ascii="Times" w:hAnsi="Times" w:eastAsia="Times"/>
          <w:b w:val="0"/>
          <w:i w:val="0"/>
          <w:color w:val="000000"/>
          <w:sz w:val="22"/>
        </w:rPr>
        <w:t>appeals should receive the full-hearted support of all Congressmen.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On no other condition can the holding of offices by Congres-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smen be justified. If in spite of honest effort by Congressmen, forces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disorder cannot be brought under control without the assistance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and the military, in my opinion acceptance by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burden of office loses all force and meaning, and the sooner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Ministers are withdrawn the better it would be for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and its struggle to achieve complete independence.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hope is that the outbreak in the Sholapur settlement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unrest in Ahmedabad and Cawnpore are symptoms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exaggerated expectations of radical betterment of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and even of the so-called criminal tribes. Then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no difficulty in checking disorders. If,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signs of weakness of Congress control, the whole situation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arising out of acceptance of office by Congressmen requires </w:t>
      </w:r>
      <w:r>
        <w:rPr>
          <w:rFonts w:ascii="Times" w:hAnsi="Times" w:eastAsia="Times"/>
          <w:b w:val="0"/>
          <w:i w:val="0"/>
          <w:color w:val="000000"/>
          <w:sz w:val="22"/>
        </w:rPr>
        <w:t>reviewing.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One thing is certain. The Congress organization needs streng-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thening and purging. On the Congress register there should be,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 few lacs of men and women, but every adult male or female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 the age of 18, no matter to what faith they belong. And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on the register in order to receive a proper training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in the practice of truth and non-violence in terms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struggle. I have always conceived the Congress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school of political education for the whole nation.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is far off from the realization of the ideal. One hears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manipulations of Congress registers, and of bogus names being put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purpose of showing numbers. When the registers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honestly prepared there is no attempt to keep in close touch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voters.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naturally arises: Do we really believe in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non-violence, in sustained work and discipline, in the efficacy of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fourfold constructive programme? If we do, sufficient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achieved to show, during the working of the Congress Ministries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past few months, that complete independence is much nearer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offices were accepted. If, however, we are not sure of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aims, we need not wonder if one fine morning we discover that </w:t>
      </w:r>
      <w:r>
        <w:rPr>
          <w:rFonts w:ascii="Times" w:hAnsi="Times" w:eastAsia="Times"/>
          <w:b w:val="0"/>
          <w:i w:val="0"/>
          <w:color w:val="000000"/>
          <w:sz w:val="22"/>
        </w:rPr>
        <w:t>we had committed a grave blunder in embarking upon office-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acceptance. My conscience as </w:t>
      </w:r>
      <w:r>
        <w:rPr>
          <w:rFonts w:ascii="Times" w:hAnsi="Times" w:eastAsia="Times"/>
          <w:b w:val="0"/>
          <w:i/>
          <w:color w:val="000000"/>
          <w:sz w:val="22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prime mover in the direction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office-acceptance is quite clear. I advised it on the supposition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as a whole were sound not only on the goal but also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truthful and non-violent means. If we lack that political faith in the </w:t>
      </w:r>
      <w:r>
        <w:rPr>
          <w:rFonts w:ascii="Times" w:hAnsi="Times" w:eastAsia="Times"/>
          <w:b w:val="0"/>
          <w:i w:val="0"/>
          <w:color w:val="000000"/>
          <w:sz w:val="22"/>
        </w:rPr>
        <w:t>means, office-acceptance may prove to be a trap.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20-11-1937</w:t>
      </w:r>
    </w:p>
    <w:p>
      <w:pPr>
        <w:autoSpaceDN w:val="0"/>
        <w:autoSpaceDE w:val="0"/>
        <w:widowControl/>
        <w:spacing w:line="292" w:lineRule="exact" w:before="1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509.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ROVINCIAL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OVERNMENTS AND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ARIJANS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Thakkar Bapa sends the following for publication: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(a) The Executive Committee of the Harijan Sevak Sangh urges upon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Provincial Governments to issue declarations of their policies regarding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removal of untouchability of Harijans at an early date.</w:t>
      </w:r>
    </w:p>
    <w:p>
      <w:pPr>
        <w:autoSpaceDN w:val="0"/>
        <w:autoSpaceDE w:val="0"/>
        <w:widowControl/>
        <w:spacing w:line="22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(b) This Committee further requests Provincial Governments to create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departments and appoint special officers, where they do not already exist, to look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uplift work of the Harijans in general and particularly to the removal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disabilities with regard to the use of common schools, public wells, tanks and water </w:t>
      </w:r>
      <w:r>
        <w:rPr>
          <w:rFonts w:ascii="Times" w:hAnsi="Times" w:eastAsia="Times"/>
          <w:b w:val="0"/>
          <w:i w:val="0"/>
          <w:color w:val="000000"/>
          <w:sz w:val="18"/>
        </w:rPr>
        <w:t>taps, and help the Harijans in the enjoyment of their civic rights.</w:t>
      </w:r>
    </w:p>
    <w:p>
      <w:pPr>
        <w:autoSpaceDN w:val="0"/>
        <w:autoSpaceDE w:val="0"/>
        <w:widowControl/>
        <w:spacing w:line="22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(c) Further, this Committee requests the Provincial Governments to draw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attention of Municipal and other local bodies towards the deplorable living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 conditions of sweepers and scavengers employed by them and asks them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 the latter better amenities of life by providing them with better housing, water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lighting facilities and a decent and adequate pay and making their service </w:t>
      </w:r>
      <w:r>
        <w:rPr>
          <w:rFonts w:ascii="Times" w:hAnsi="Times" w:eastAsia="Times"/>
          <w:b w:val="0"/>
          <w:i w:val="0"/>
          <w:color w:val="000000"/>
          <w:sz w:val="18"/>
        </w:rPr>
        <w:t>permanent.</w:t>
      </w:r>
    </w:p>
    <w:p>
      <w:pPr>
        <w:autoSpaceDN w:val="0"/>
        <w:autoSpaceDE w:val="0"/>
        <w:widowControl/>
        <w:spacing w:line="22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(d) This Committee further draws the attention of the Provincial Governments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clause 9 of the Yeravda Pact of September 1932 which is as follows, and requests </w:t>
      </w:r>
      <w:r>
        <w:rPr>
          <w:rFonts w:ascii="Times" w:hAnsi="Times" w:eastAsia="Times"/>
          <w:b w:val="0"/>
          <w:i w:val="0"/>
          <w:color w:val="000000"/>
          <w:sz w:val="18"/>
        </w:rPr>
        <w:t>them to give effect to the same: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“9. In every province out of the educational grant an adequate sum shall be </w:t>
      </w:r>
      <w:r>
        <w:rPr>
          <w:rFonts w:ascii="Times" w:hAnsi="Times" w:eastAsia="Times"/>
          <w:b w:val="0"/>
          <w:i w:val="0"/>
          <w:color w:val="000000"/>
          <w:sz w:val="18"/>
        </w:rPr>
        <w:t>earmarked for providing educational facilities to members of the Depressed Classes.”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the Committee only urge in (a)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Governments to do their duty? I think the resolution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Executive Committee of the Harijan Sevak Sangh applies to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Governments. And where the Governments are supine or indifferent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the Opposition should wake them to a sense of their duty.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20-11-1937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510. TELEGRAM TO PRABHASHANKAR PATTANI</w:t>
      </w:r>
    </w:p>
    <w:p>
      <w:pPr>
        <w:autoSpaceDN w:val="0"/>
        <w:autoSpaceDE w:val="0"/>
        <w:widowControl/>
        <w:spacing w:line="266" w:lineRule="exact" w:before="12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1937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RABHASHANKAR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ATTANI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BLOOD-PRESSURE     ERRATIC.        EXTREME       EXHAUSTION      BUT 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NO         ANXIETY.</w:t>
      </w:r>
    </w:p>
    <w:p>
      <w:pPr>
        <w:autoSpaceDN w:val="0"/>
        <w:autoSpaceDE w:val="0"/>
        <w:widowControl/>
        <w:spacing w:line="266" w:lineRule="exact" w:before="46" w:after="0"/>
        <w:ind w:left="0" w:right="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5956. Also C.W. 3273. Courtesy: Mahesh Pattani</w:t>
      </w:r>
    </w:p>
    <w:p>
      <w:pPr>
        <w:autoSpaceDN w:val="0"/>
        <w:autoSpaceDE w:val="0"/>
        <w:widowControl/>
        <w:spacing w:line="256" w:lineRule="exact" w:before="402" w:after="0"/>
        <w:ind w:left="576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511. STATEMENT ON BENGAL GOVERNMENT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 </w:t>
      </w:r>
      <w:r>
        <w:rPr>
          <w:rFonts w:ascii="Times" w:hAnsi="Times" w:eastAsia="Times"/>
          <w:b w:val="0"/>
          <w:i/>
          <w:color w:val="000000"/>
          <w:sz w:val="24"/>
        </w:rPr>
        <w:t>COMMUNIQUE</w:t>
      </w:r>
    </w:p>
    <w:p>
      <w:pPr>
        <w:autoSpaceDN w:val="0"/>
        <w:autoSpaceDE w:val="0"/>
        <w:widowControl/>
        <w:spacing w:line="266" w:lineRule="exact" w:before="126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7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1937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Bengal deserve congratulations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decision they have arrived at on the question of detenus.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wrong if they judge the communique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Congress measures.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Bengal Ministry are not bound by the Congress election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manifesto, nor do they share Congress ideology. Nevertheless,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travelled along Congress lines to a considerable extent.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wrong not to make this admission. Even a political opponent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entitled to credit when this is due. In my opinion the Bengal Cabinet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responded to public opinion in a measure, though not to the </w:t>
      </w:r>
      <w:r>
        <w:rPr>
          <w:rFonts w:ascii="Times" w:hAnsi="Times" w:eastAsia="Times"/>
          <w:b w:val="0"/>
          <w:i w:val="0"/>
          <w:color w:val="000000"/>
          <w:sz w:val="22"/>
        </w:rPr>
        <w:t>extent I had expected.</w:t>
      </w:r>
    </w:p>
    <w:p>
      <w:pPr>
        <w:autoSpaceDN w:val="0"/>
        <w:autoSpaceDE w:val="0"/>
        <w:widowControl/>
        <w:spacing w:line="260" w:lineRule="exact" w:before="40" w:after="0"/>
        <w:ind w:left="10" w:right="7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be unfair if I did not mention the fact that H. 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was helpful in the matter. The Ministers could hardly have </w:t>
      </w:r>
      <w:r>
        <w:rPr>
          <w:rFonts w:ascii="Times" w:hAnsi="Times" w:eastAsia="Times"/>
          <w:b w:val="0"/>
          <w:i w:val="0"/>
          <w:color w:val="000000"/>
          <w:sz w:val="22"/>
        </w:rPr>
        <w:t>carried out their wishes but for the Governor’s co-operation.</w:t>
      </w:r>
    </w:p>
    <w:p>
      <w:pPr>
        <w:autoSpaceDN w:val="0"/>
        <w:autoSpaceDE w:val="0"/>
        <w:widowControl/>
        <w:spacing w:line="260" w:lineRule="exact" w:before="4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regard the communique as an earnest of much more to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share the opinion, expressed in the communique, that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willdepend upon reaction to the Government’s decision by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1,100 detenus who have been, or will be, released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restraint. The requirement of supplying change of addresses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robs the release order of some of its grace. It betokens a </w:t>
      </w:r>
      <w:r>
        <w:rPr>
          <w:rFonts w:ascii="Times" w:hAnsi="Times" w:eastAsia="Times"/>
          <w:b w:val="0"/>
          <w:i w:val="0"/>
          <w:color w:val="000000"/>
          <w:sz w:val="22"/>
        </w:rPr>
        <w:t>timidity I wish the Government of Bengal had not betrayed.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much need not be made of what, I hope, is mere formality.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“Bengal Government’s Communique”, 18-11-1937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6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 a full measure of relief will be forthcoming,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of non-violence is not disturbed, by the step taken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Even Congress insists on observance of non-violence;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it is its political creed. Congress Ministers know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existence, as such, depends solely on the observance of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released detenus will so act as to materially help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creation and consolidation of a non-violent atmosphere, on which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Subhas Chandra Bose has justly laid stress in his message on the eve </w:t>
      </w:r>
      <w:r>
        <w:rPr>
          <w:rFonts w:ascii="Times" w:hAnsi="Times" w:eastAsia="Times"/>
          <w:b w:val="0"/>
          <w:i w:val="0"/>
          <w:color w:val="000000"/>
          <w:sz w:val="22"/>
        </w:rPr>
        <w:t>of his departure for Europe for his health.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the released detenus will be no party to any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on their behalf and that the public, too, will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restraint. I would urge the released men to quietly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 some public service. The great business houses will, I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not, help those who may be in need of employment. Most of the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met in the jails of Calcutta told me that their sole object in desiring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was to serve the public cause in the manner indicated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They, one and all, warned me against entering into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bargain with the Government for securing their discharge.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give any undertaking to the Government. The assurance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them to me should, they said, be regarded as sufficient test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</w:t>
      </w:r>
      <w:r>
        <w:rPr>
          <w:rFonts w:ascii="Times" w:hAnsi="Times" w:eastAsia="Times"/>
          <w:b w:val="0"/>
          <w:i/>
          <w:color w:val="000000"/>
          <w:sz w:val="22"/>
        </w:rPr>
        <w:t>bona fides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told them that I would not be guilty of selling their honour or </w:t>
      </w:r>
      <w:r>
        <w:rPr>
          <w:rFonts w:ascii="Times" w:hAnsi="Times" w:eastAsia="Times"/>
          <w:b w:val="0"/>
          <w:i w:val="0"/>
          <w:color w:val="000000"/>
          <w:sz w:val="22"/>
        </w:rPr>
        <w:t>self-respect for the purchase of their liberty.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will recall that, at the very outset of my negotiations,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ascertained from the Andamans prisoners whether I could work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assumption of their renunciation of violent methods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independence.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could not see my way to asking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without the ability to give such an assurance,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provided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course, that it represented the correct mentality of the prisoners.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not able to finish my work in Bengal. It was not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do more during my time there. I am grateful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Bengal for the facilities they gave me to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and detenus as often as I liked without the presence there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officials. My talks are not yet finished. My Hijli (jail) friends wanted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two or three days’ talk with me instead of the two hours only </w:t>
      </w:r>
      <w:r>
        <w:rPr>
          <w:rFonts w:ascii="Times" w:hAnsi="Times" w:eastAsia="Times"/>
          <w:b w:val="0"/>
          <w:i w:val="0"/>
          <w:color w:val="000000"/>
          <w:sz w:val="22"/>
        </w:rPr>
        <w:t>which I was able to give them; but then, they saw from my face that I</w:t>
      </w:r>
    </w:p>
    <w:p>
      <w:pPr>
        <w:autoSpaceDN w:val="0"/>
        <w:autoSpaceDE w:val="0"/>
        <w:widowControl/>
        <w:spacing w:line="220" w:lineRule="exact" w:before="48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‘‘Telegram to Viceroy”, 27-8-1937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rest of the sentence is from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27-11-1937.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was ill able to bear the strain of animated discussions. They were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considerate to me. I knew that I took them at a disadvantage for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not talk to me with the freedom they would have, had I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well. I hope, as soon as my health permits me, to go back to Bengal to </w:t>
      </w:r>
      <w:r>
        <w:rPr>
          <w:rFonts w:ascii="Times" w:hAnsi="Times" w:eastAsia="Times"/>
          <w:b w:val="0"/>
          <w:i w:val="0"/>
          <w:color w:val="000000"/>
          <w:sz w:val="22"/>
        </w:rPr>
        <w:t>see each one of the unreleased detenus and prisoners.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communique is silent on the question of the Andamans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I know that the Government draw a broad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>between convicted prisoners and persons detained without trial.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distinction is right. There are undoubtedly difficulties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But at this stage I can only say that I have every hope, if all goes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and the public—especially the Bengal public—continues to help </w:t>
      </w:r>
      <w:r>
        <w:rPr>
          <w:rFonts w:ascii="Times" w:hAnsi="Times" w:eastAsia="Times"/>
          <w:b w:val="0"/>
          <w:i w:val="0"/>
          <w:color w:val="000000"/>
          <w:sz w:val="22"/>
        </w:rPr>
        <w:t>me as it has done hitherto, to secure these men’s discharge also.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statement in the communique is disturbing. It says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of the Government’s policy “must, however, depend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of the public and the leaders of public opinion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maintaining an atmosphere in which subversive movements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>no encouragement.”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by “subversive movements” they mean only violent activities,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difficulty arises and no difference of opinion exists. But, if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phrase they include non-violent activities such as the Congress stands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including even civil disobedience, the releases already made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 and further releases will become an impossibility.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conversations with the Ministers I made it quite plain that I could </w:t>
      </w:r>
      <w:r>
        <w:rPr>
          <w:rFonts w:ascii="Times" w:hAnsi="Times" w:eastAsia="Times"/>
          <w:b w:val="0"/>
          <w:i w:val="0"/>
          <w:color w:val="000000"/>
          <w:sz w:val="22"/>
        </w:rPr>
        <w:t>only help in maintaining non-violence.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the only proper and honourable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between the Government and the people. Democracy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a dream in India without that bed-rock. I hope and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“subversive movements” the Government mean no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which are either themselves violent or which are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>further violence.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Statesman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22-11-1937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512. LETTER TO JEHANGIR VAKIL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1937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VAKIL,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able to read your letter only this morning.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>overtake my correspondence in time.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love I treasure, of your hate, I know nothing. But even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known it, I would not have minded it. How could one help acting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one’s nature? ‘In Christ’ and ‘in God’ have for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convertible terms for me. I may not, probably will not,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word in the same sense as most Christians do. But that matters little.</w:t>
      </w:r>
    </w:p>
    <w:p>
      <w:pPr>
        <w:autoSpaceDN w:val="0"/>
        <w:autoSpaceDE w:val="0"/>
        <w:widowControl/>
        <w:spacing w:line="240" w:lineRule="exact" w:before="68" w:after="0"/>
        <w:ind w:left="0" w:right="4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66" w:lineRule="exact" w:before="40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513.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  <w:tab w:pos="3150" w:val="left"/>
          <w:tab w:pos="3950" w:val="left"/>
        </w:tabs>
        <w:autoSpaceDE w:val="0"/>
        <w:widowControl/>
        <w:spacing w:line="25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MAHADEV,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see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Mysore passed at Calcutta.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means a little more work for you. I should also like to see a copy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letter you have written to Jawaharlal.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48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514. LETTER TO PYARELAL</w:t>
      </w:r>
    </w:p>
    <w:p>
      <w:pPr>
        <w:autoSpaceDN w:val="0"/>
        <w:autoSpaceDE w:val="0"/>
        <w:widowControl/>
        <w:spacing w:line="294" w:lineRule="exact" w:before="4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1937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PYARELAL,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have you done? Leaving me ill and Sushila weeping,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away! But, then, didn’t I let you? Yes, I did, but I made a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condition, too. I shall know in time whether I did well or ill in giving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the addressee’s letter to Jawaharlal Nehru dated </w:t>
      </w:r>
      <w:r>
        <w:rPr>
          <w:rFonts w:ascii="Times" w:hAnsi="Times" w:eastAsia="Times"/>
          <w:b w:val="0"/>
          <w:i w:val="0"/>
          <w:color w:val="000000"/>
          <w:sz w:val="18"/>
        </w:rPr>
        <w:t>November  19; (a). Silence Day after it fell on November 22.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1, “The A.I.C.C.”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a subsequent letter from the addressee to Jawaharlal Nehru,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</w:t>
      </w:r>
      <w:r>
        <w:rPr>
          <w:rFonts w:ascii="Times" w:hAnsi="Times" w:eastAsia="Times"/>
          <w:b w:val="0"/>
          <w:i w:val="0"/>
          <w:color w:val="000000"/>
          <w:sz w:val="18"/>
        </w:rPr>
        <w:t>from Mahadev Desai to Jawaharlal Nehru”, 2-12-1937.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72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such conditional permission. At present my worries have </w:t>
      </w:r>
      <w:r>
        <w:rPr>
          <w:rFonts w:ascii="Times" w:hAnsi="Times" w:eastAsia="Times"/>
          <w:b w:val="0"/>
          <w:i w:val="0"/>
          <w:color w:val="000000"/>
          <w:sz w:val="22"/>
        </w:rPr>
        <w:t>increased and Sushila is completely upset.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shouted down your mother and your brother, crushed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sister, shouted down Ba yesterday and didn’t spare me, either, </w:t>
      </w:r>
      <w:r>
        <w:rPr>
          <w:rFonts w:ascii="Times" w:hAnsi="Times" w:eastAsia="Times"/>
          <w:b w:val="0"/>
          <w:i w:val="0"/>
          <w:color w:val="000000"/>
          <w:sz w:val="22"/>
        </w:rPr>
        <w:t>when leaving. Do you realize all this?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remember what you said? If I let you go, you said,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probably not be able to bear the separation and would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lay your head in my lap. Hasn’t that time come? Don’t you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days of separation as if they were two years? If you feel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back in response to this letter and send a wire. Only then can </w:t>
      </w:r>
      <w:r>
        <w:rPr>
          <w:rFonts w:ascii="Times" w:hAnsi="Times" w:eastAsia="Times"/>
          <w:b w:val="0"/>
          <w:i w:val="0"/>
          <w:color w:val="000000"/>
          <w:sz w:val="22"/>
        </w:rPr>
        <w:t>Sushila serve me and I can accept her services.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you know that I would consent even to your dreadful step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could understand your arguments? Won’t you wait till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 or till I am dead? I will seize the first opportunity to 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 with you if I recover from this illness. If you say that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to be discussed, it will be like branding a man who has </w:t>
      </w:r>
      <w:r>
        <w:rPr>
          <w:rFonts w:ascii="Times" w:hAnsi="Times" w:eastAsia="Times"/>
          <w:b w:val="0"/>
          <w:i w:val="0"/>
          <w:color w:val="000000"/>
          <w:sz w:val="22"/>
        </w:rPr>
        <w:t>already sustained burns.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Your letter to Ramdas after the death of Chhotelal was not pro-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per. It was unjust. You did not have the patience to read Kishorelal’s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You have done him a terrible injustice. You failed in your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only reading the introductory part and leaving the rest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material. Even if the whole world fails to understand you and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injustice, your dharma is to bear it. “My honour is in your hands,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 Lord, protect it.” If you take the unworthy step, you will darken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life for ever. Don’t let this happen to me. Return soon, or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 not to return send a wire reassuring me and Sushila. Write a </w:t>
      </w:r>
      <w:r>
        <w:rPr>
          <w:rFonts w:ascii="Times" w:hAnsi="Times" w:eastAsia="Times"/>
          <w:b w:val="0"/>
          <w:i w:val="0"/>
          <w:color w:val="000000"/>
          <w:sz w:val="22"/>
        </w:rPr>
        <w:t>letter, too.</w:t>
      </w:r>
    </w:p>
    <w:p>
      <w:pPr>
        <w:autoSpaceDN w:val="0"/>
        <w:autoSpaceDE w:val="0"/>
        <w:widowControl/>
        <w:spacing w:line="220" w:lineRule="exact" w:before="86" w:after="2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0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515. TELEGRAM TO MATHURADAS TRIKUMJI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23, 1937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74 W</w:t>
      </w:r>
      <w:r>
        <w:rPr>
          <w:rFonts w:ascii="Times" w:hAnsi="Times" w:eastAsia="Times"/>
          <w:b w:val="0"/>
          <w:i w:val="0"/>
          <w:color w:val="000000"/>
          <w:sz w:val="16"/>
        </w:rPr>
        <w:t>ALKESHWAR</w:t>
      </w:r>
    </w:p>
    <w:p>
      <w:pPr>
        <w:autoSpaceDN w:val="0"/>
        <w:autoSpaceDE w:val="0"/>
        <w:widowControl/>
        <w:spacing w:line="266" w:lineRule="exact" w:before="3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B[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] H[</w:t>
      </w:r>
      <w:r>
        <w:rPr>
          <w:rFonts w:ascii="Times" w:hAnsi="Times" w:eastAsia="Times"/>
          <w:b w:val="0"/>
          <w:i w:val="0"/>
          <w:color w:val="000000"/>
          <w:sz w:val="16"/>
        </w:rPr>
        <w:t>IGH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5"/>
        <w:gridCol w:w="1085"/>
        <w:gridCol w:w="1085"/>
        <w:gridCol w:w="1085"/>
        <w:gridCol w:w="1085"/>
        <w:gridCol w:w="1085"/>
      </w:tblGrid>
      <w:tr>
        <w:trPr>
          <w:trHeight w:hRule="exact" w:val="27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DISTINCTLY </w:t>
            </w:r>
          </w:p>
        </w:tc>
        <w:tc>
          <w:tcPr>
            <w:tcW w:type="dxa" w:w="1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BETTER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SINCE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TELEGRAM </w:t>
            </w:r>
          </w:p>
        </w:tc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PYARELAL’S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ARRIVAL. PRESSURE TO DAY 194/112. INFORM DOCTORS.</w:t>
      </w:r>
    </w:p>
    <w:p>
      <w:pPr>
        <w:autoSpaceDN w:val="0"/>
        <w:autoSpaceDE w:val="0"/>
        <w:widowControl/>
        <w:spacing w:line="266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AHADEV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: Pyarelal Papers. Nehru Memorial Museum and Library.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516. LETTER TO AMRIT KAUR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4690" w:val="left"/>
          <w:tab w:pos="5730" w:val="left"/>
        </w:tabs>
        <w:autoSpaceDE w:val="0"/>
        <w:widowControl/>
        <w:spacing w:line="256" w:lineRule="exact" w:before="116" w:after="0"/>
        <w:ind w:left="55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November 24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1937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expect letters from me for the time being.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2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3830. Courtesy: Amrit Kaur. Also G.N. 6986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517. A FOREWORD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1937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can at once perceive in Acharya Kripalani’s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and writing a quality of uniqueness. Anyone who has 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will recognize at once any piece of writing as his and his alone. </w:t>
      </w:r>
      <w:r>
        <w:rPr>
          <w:rFonts w:ascii="Times" w:hAnsi="Times" w:eastAsia="Times"/>
          <w:b w:val="0"/>
          <w:i w:val="0"/>
          <w:color w:val="000000"/>
          <w:sz w:val="22"/>
        </w:rPr>
        <w:t>This is the impression I had while reading this collection.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a time when all kinds of new ideas are spreading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country, this collection is likely to be of considerable help to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 to study them. Acharya Kripalani has shown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convincingly that the programme the Congress adopted in 1920 is as </w:t>
      </w:r>
      <w:r>
        <w:rPr>
          <w:rFonts w:ascii="Times" w:hAnsi="Times" w:eastAsia="Times"/>
          <w:b w:val="0"/>
          <w:i w:val="0"/>
          <w:color w:val="000000"/>
          <w:sz w:val="22"/>
        </w:rPr>
        <w:t>useful now for attaining freedom as it was in 1920.</w:t>
      </w:r>
    </w:p>
    <w:p>
      <w:pPr>
        <w:autoSpaceDN w:val="0"/>
        <w:autoSpaceDE w:val="0"/>
        <w:widowControl/>
        <w:spacing w:line="220" w:lineRule="exact" w:before="248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postscript to Mirabehn’s letter to the addressee.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</w:t>
      </w:r>
      <w:r>
        <w:rPr>
          <w:rFonts w:ascii="Times" w:hAnsi="Times" w:eastAsia="Times"/>
          <w:b w:val="0"/>
          <w:i/>
          <w:color w:val="000000"/>
          <w:sz w:val="18"/>
        </w:rPr>
        <w:t>Acharya Kripalanina Lekho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246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Acharya Kripalani is quite correct in saying that there is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as Gandhism. Insistence on truth is an eternal principle.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contemplating on it the jewel of non-violence was discovered and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the experiments in non-violence emerged the programme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1920. Trying to attain independence without it is as good as pounding </w:t>
      </w:r>
      <w:r>
        <w:rPr>
          <w:rFonts w:ascii="Times" w:hAnsi="Times" w:eastAsia="Times"/>
          <w:b w:val="0"/>
          <w:i w:val="0"/>
          <w:color w:val="000000"/>
          <w:sz w:val="22"/>
        </w:rPr>
        <w:t>chaff.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58" w:lineRule="exact" w:before="36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[From Gujarati]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Acharya Kripalanina Lekho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 w:num="2" w:equalWidth="0">
            <w:col w:w="4188" w:space="0"/>
            <w:col w:w="232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776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04" w:bottom="478" w:left="1440" w:header="720" w:footer="720" w:gutter="0"/>
          <w:cols w:num="2" w:equalWidth="0">
            <w:col w:w="4188" w:space="0"/>
            <w:col w:w="2328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518. LETTER TO K. NAZIMUDDIN</w:t>
      </w:r>
    </w:p>
    <w:p>
      <w:pPr>
        <w:autoSpaceDN w:val="0"/>
        <w:autoSpaceDE w:val="0"/>
        <w:widowControl/>
        <w:spacing w:line="246" w:lineRule="exact" w:before="126" w:after="0"/>
        <w:ind w:left="4690" w:right="0" w:hanging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AGANWADI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(C. P.),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1937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SIR NAZIMUDDIN,</w:t>
      </w:r>
    </w:p>
    <w:p>
      <w:pPr>
        <w:autoSpaceDN w:val="0"/>
        <w:tabs>
          <w:tab w:pos="550" w:val="left"/>
          <w:tab w:pos="57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thank you for your exhaustive and kind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</w:t>
      </w:r>
      <w:r>
        <w:rPr>
          <w:rFonts w:ascii="Times" w:hAnsi="Times" w:eastAsia="Times"/>
          <w:b w:val="0"/>
          <w:i w:val="0"/>
          <w:color w:val="000000"/>
          <w:sz w:val="22"/>
        </w:rPr>
        <w:t>24th instant.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still bed-ridden. But I must scribble down in pencil a reply </w:t>
      </w:r>
      <w:r>
        <w:rPr>
          <w:rFonts w:ascii="Times" w:hAnsi="Times" w:eastAsia="Times"/>
          <w:b w:val="0"/>
          <w:i w:val="0"/>
          <w:color w:val="000000"/>
          <w:sz w:val="22"/>
        </w:rPr>
        <w:t>which Mahadev Desai will copy for me.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confidence in me flatters me, but if it is not extended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through whom alone I can hope to work with success,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you and I are striving comes to a standstill. I have no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detenus or the Bengal public save through the accredited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leaders. I can impose nothing on them. I have no other method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persuasion. I am in constant correspondence with Shri Sarat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Bose in this matter. Without the assistance of the two brothers, I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done nothing in Bengal. Of course you were right in permitting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Bidhan Chandra Roy and Sarojini Devi to visit the Hijli friends. Their </w:t>
      </w:r>
      <w:r>
        <w:rPr>
          <w:rFonts w:ascii="Times" w:hAnsi="Times" w:eastAsia="Times"/>
          <w:b w:val="0"/>
          <w:i w:val="0"/>
          <w:color w:val="000000"/>
          <w:sz w:val="22"/>
        </w:rPr>
        <w:t>visit will help. I may make one thing clear. Any recommendation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may make will be, in so far as the Bengal Government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concerned, on my sole responsibility. I hope therefore that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reconsider your decision and allow Shri Sarat Bose on my </w:t>
      </w:r>
      <w:r>
        <w:rPr>
          <w:rFonts w:ascii="Times" w:hAnsi="Times" w:eastAsia="Times"/>
          <w:b w:val="0"/>
          <w:i w:val="0"/>
          <w:color w:val="000000"/>
          <w:sz w:val="22"/>
        </w:rPr>
        <w:t>behalf to visit the Hijli prisoners for the time being.</w:t>
      </w:r>
    </w:p>
    <w:p>
      <w:pPr>
        <w:autoSpaceDN w:val="0"/>
        <w:autoSpaceDE w:val="0"/>
        <w:widowControl/>
        <w:spacing w:line="240" w:lineRule="exact" w:before="28" w:after="26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0" w:lineRule="exact" w:before="2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 </w:t>
      </w:r>
      <w:r>
        <w:rPr>
          <w:rFonts w:ascii="Times" w:hAnsi="Times" w:eastAsia="Times"/>
          <w:b w:val="0"/>
          <w:i w:val="0"/>
          <w:color w:val="000000"/>
          <w:sz w:val="20"/>
        </w:rPr>
        <w:t>K.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AZIMUDDIN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INISTER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RITERS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UILDING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ALCUTTA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 w:num="2" w:equalWidth="0">
            <w:col w:w="3468" w:space="0"/>
            <w:col w:w="304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974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04" w:bottom="478" w:left="1440" w:header="720" w:footer="720" w:gutter="0"/>
          <w:cols w:num="2" w:equalWidth="0">
            <w:col w:w="3468" w:space="0"/>
            <w:col w:w="3048" w:space="0"/>
          </w:cols>
          <w:docGrid w:linePitch="360"/>
        </w:sectPr>
      </w:pPr>
    </w:p>
    <w:p>
      <w:pPr>
        <w:autoSpaceDN w:val="0"/>
        <w:tabs>
          <w:tab w:pos="550" w:val="left"/>
          <w:tab w:pos="2590" w:val="left"/>
        </w:tabs>
        <w:autoSpaceDE w:val="0"/>
        <w:widowControl/>
        <w:spacing w:line="418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C.W. 7783. Courtesy: G. D. Birla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From K. Nazimuddin”, 24-11-1937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519. LETTER TO AMRIT KAUR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tabs>
          <w:tab w:pos="550" w:val="left"/>
          <w:tab w:pos="4690" w:val="left"/>
          <w:tab w:pos="5730" w:val="left"/>
        </w:tabs>
        <w:autoSpaceDE w:val="0"/>
        <w:widowControl/>
        <w:spacing w:line="296" w:lineRule="exact" w:before="96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November 28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1937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conspiracy ripening to remove me to a seaside place. </w:t>
      </w: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3833. Courtesy: Amrit Kaur. Also G.N. 6989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520. LETTER TO AMRIT KAUR </w:t>
      </w:r>
      <w:r>
        <w:rPr>
          <w:rFonts w:ascii="Times" w:hAnsi="Times" w:eastAsia="Times"/>
          <w:b w:val="0"/>
          <w:i/>
          <w:color w:val="000000"/>
          <w:sz w:val="10"/>
        </w:rPr>
        <w:t>2</w:t>
      </w:r>
    </w:p>
    <w:p>
      <w:pPr>
        <w:autoSpaceDN w:val="0"/>
        <w:autoSpaceDE w:val="0"/>
        <w:widowControl/>
        <w:spacing w:line="272" w:lineRule="exact" w:before="12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not get ill. How I wish you had full nature cure.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niece is better. 1 had a personal letter today from the Viceroy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wishes. You must write daily. Please thank the Maharaja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fruit. But tell him why foreign fruits when this land of ours has plenty </w:t>
      </w:r>
      <w:r>
        <w:rPr>
          <w:rFonts w:ascii="Times" w:hAnsi="Times" w:eastAsia="Times"/>
          <w:b w:val="0"/>
          <w:i w:val="0"/>
          <w:color w:val="000000"/>
          <w:sz w:val="22"/>
        </w:rPr>
        <w:t>of both fresh and dried fruit.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3834. Courtesy: Amrit Kaur. Also G.N. 6990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521. LETTER TO S. AMBUJAMMAL </w:t>
      </w:r>
      <w:r>
        <w:rPr>
          <w:rFonts w:ascii="Times" w:hAnsi="Times" w:eastAsia="Times"/>
          <w:b w:val="0"/>
          <w:i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0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29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1937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Hope Mother is all right.</w:t>
      </w:r>
    </w:p>
    <w:p>
      <w:pPr>
        <w:autoSpaceDN w:val="0"/>
        <w:autoSpaceDE w:val="0"/>
        <w:widowControl/>
        <w:spacing w:line="22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94" w:lineRule="exact" w:before="2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Ambujammal Papers. Courtesy: Nehru Memorial Museum and Library</w:t>
      </w:r>
    </w:p>
    <w:p>
      <w:pPr>
        <w:autoSpaceDN w:val="0"/>
        <w:autoSpaceDE w:val="0"/>
        <w:widowControl/>
        <w:spacing w:line="240" w:lineRule="exact" w:before="4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are postscripts to Mirabehn’s letters to the addressee.</w:t>
      </w:r>
    </w:p>
    <w:p>
      <w:pPr>
        <w:autoSpaceDN w:val="0"/>
        <w:autoSpaceDE w:val="0"/>
        <w:widowControl/>
        <w:spacing w:line="222" w:lineRule="exact" w:before="16" w:after="0"/>
        <w:ind w:left="55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ibid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postscript to Mirabehn’s letter to the addressee.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7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522. LETTER TO NARAHARI D. PARIKH</w:t>
      </w:r>
    </w:p>
    <w:p>
      <w:pPr>
        <w:autoSpaceDN w:val="0"/>
        <w:autoSpaceDE w:val="0"/>
        <w:widowControl/>
        <w:spacing w:line="27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1937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use even foreign stuff. Powdered or condensed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available in India. One would only have to spend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It is to be seen whether the Reception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go that far. I would not at all like anything to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in deference to my wishes. I am alive today but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Any suggestion should be acted upon only if it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convincing. Try your best. Is it not possible to dry the milk into </w:t>
      </w:r>
      <w:r>
        <w:rPr>
          <w:rFonts w:ascii="Times" w:hAnsi="Times" w:eastAsia="Times"/>
          <w:b w:val="0"/>
          <w:i w:val="0"/>
          <w:color w:val="000000"/>
          <w:sz w:val="22"/>
        </w:rPr>
        <w:t>powder? If we think it our duty to insist on cow’s milk, the milk-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powder available outside at a cheaper rate can also be used. These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only my suggestions. If they readily appeal to you all,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be able to procure cow’s milk in some form from all </w:t>
      </w:r>
      <w:r>
        <w:rPr>
          <w:rFonts w:ascii="Times" w:hAnsi="Times" w:eastAsia="Times"/>
          <w:b w:val="0"/>
          <w:i w:val="0"/>
          <w:color w:val="000000"/>
          <w:sz w:val="22"/>
        </w:rPr>
        <w:t>parts of the country. I too may try, if you decide I should.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9113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523.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1937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Here are two items. Shah’s later.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remove Durga straightaway. My fate is uncertain.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any appearance of obstinacy, I am shifting to the sea-coast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you also. But who knows whether we shall reach there safe?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you to let Durga stay where she is at present. Lilavati is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But in the end we should trust in God. Let His will prevail.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what value is to be put upon my judgment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circumstances?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11584</w:t>
      </w:r>
    </w:p>
    <w:p>
      <w:pPr>
        <w:autoSpaceDN w:val="0"/>
        <w:autoSpaceDE w:val="0"/>
        <w:widowControl/>
        <w:spacing w:line="220" w:lineRule="exact" w:before="1500" w:after="0"/>
        <w:ind w:left="550" w:right="302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Congress session at Haripura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Juhu in Bombay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524. NOTE TO DAMODARDAS MUNDHRA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December 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show this slip to Jamnalalji. There is no need to bring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engine. I am prepared to let myself be carried in a chair if I am not </w:t>
      </w:r>
      <w:r>
        <w:rPr>
          <w:rFonts w:ascii="Times" w:hAnsi="Times" w:eastAsia="Times"/>
          <w:b w:val="0"/>
          <w:i w:val="0"/>
          <w:color w:val="000000"/>
          <w:sz w:val="22"/>
        </w:rPr>
        <w:t>permitted to walk across the railway track.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G.N. 3074-a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525. LETTER TO MAHADEV DESAI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>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we have somewhere the resolution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Indian States.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written about Ratne is correct. Please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Jamnalalji. Perhaps he will remember. Girdhari must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>you the two items which I sent last night.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11585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526. TALK WITH MAHADEV DESAI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1937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was averse to leaving Segaon, and as he told me the day we left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Wardha,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would not have left Segaon except to escape the charge of obstinacy.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accustomed to cold, and to sleeping under the sky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severest weather. But if the doctor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insists that the cold is having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detrimental effect on the heart and hence on the blood-pressure,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listen to what he says, if only to avoid the charge of obstinacy.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18-12-1937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of receipt as recorded on the document is December 6, 1937.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“the two items”;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letter to the addressee dated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5, 1937.</w:t>
      </w:r>
    </w:p>
    <w:p>
      <w:pPr>
        <w:autoSpaceDN w:val="0"/>
        <w:autoSpaceDE w:val="0"/>
        <w:widowControl/>
        <w:spacing w:line="220" w:lineRule="exact" w:before="2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From Mahadev Desai to Jawaharlal Nehru”, 2-12-1937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from Mahadev Desai’s “Notes”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December 6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Jivraj Mehta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527. TELEGRAM TO AMRIT KAUR</w:t>
      </w:r>
    </w:p>
    <w:p>
      <w:pPr>
        <w:autoSpaceDN w:val="0"/>
        <w:tabs>
          <w:tab w:pos="4810" w:val="left"/>
          <w:tab w:pos="5710" w:val="left"/>
        </w:tabs>
        <w:autoSpaceDE w:val="0"/>
        <w:widowControl/>
        <w:spacing w:line="280" w:lineRule="exact" w:before="9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December 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1937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AJKUMARI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MRIT KAUR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ULLUNDUR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ITY </w:t>
      </w:r>
      <w:r>
        <w:br/>
      </w:r>
      <w:r>
        <w:rPr>
          <w:rFonts w:ascii="Times" w:hAnsi="Times" w:eastAsia="Times"/>
          <w:b w:val="0"/>
          <w:i w:val="0"/>
          <w:color w:val="000000"/>
          <w:sz w:val="16"/>
        </w:rPr>
        <w:t>ARRIVED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WELL             NOW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6" w:lineRule="exact" w:before="3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3839. Courtesy: Amrit Kaur. Also G.N. 6995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528. LETTER TO LILAVATI ASAR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1937</w:t>
      </w:r>
    </w:p>
    <w:p>
      <w:pPr>
        <w:autoSpaceDN w:val="0"/>
        <w:tabs>
          <w:tab w:pos="550" w:val="left"/>
        </w:tabs>
        <w:autoSpaceDE w:val="0"/>
        <w:widowControl/>
        <w:spacing w:line="268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LILAVATI,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still your old self—agitated, restless, overstrung,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emotional, sentimental, unsteady, unmethodical? What will you doafter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die? I would have brought you with me had it been in my hands.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couldn’t easily leave any of you behind. But my sense of duty made </w:t>
      </w:r>
      <w:r>
        <w:rPr>
          <w:rFonts w:ascii="Times" w:hAnsi="Times" w:eastAsia="Times"/>
          <w:b w:val="0"/>
          <w:i w:val="0"/>
          <w:color w:val="000000"/>
          <w:sz w:val="22"/>
        </w:rPr>
        <w:t>me feel helpless. Write to me. I will get your letter.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30" w:val="left"/>
        </w:tabs>
        <w:autoSpaceDE w:val="0"/>
        <w:widowControl/>
        <w:spacing w:line="236" w:lineRule="exact" w:before="7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9588. Also C.W. 6560. Courtesy </w:t>
      </w: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529. LETTER TO VIJAYA N. PATEL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1937</w:t>
      </w:r>
    </w:p>
    <w:p>
      <w:pPr>
        <w:autoSpaceDN w:val="0"/>
        <w:tabs>
          <w:tab w:pos="550" w:val="left"/>
          <w:tab w:pos="4710" w:val="left"/>
        </w:tabs>
        <w:autoSpaceDE w:val="0"/>
        <w:widowControl/>
        <w:spacing w:line="25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VIJAYA,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your suffering. Have patience. Write to me. 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your letter. Give me all the details. Don’t worry. Learn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carefully. Take full advantage of Vinoba’s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satsang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on the back.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50" w:val="left"/>
          <w:tab w:pos="5730" w:val="left"/>
        </w:tabs>
        <w:autoSpaceDE w:val="0"/>
        <w:widowControl/>
        <w:spacing w:line="236" w:lineRule="exact" w:before="72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7075. Also C.W. 4567.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Company of or association with the good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report by Kanu Gandhi on Gandhiji’s health, especially the </w:t>
      </w:r>
      <w:r>
        <w:rPr>
          <w:rFonts w:ascii="Times" w:hAnsi="Times" w:eastAsia="Times"/>
          <w:b w:val="0"/>
          <w:i w:val="0"/>
          <w:color w:val="000000"/>
          <w:sz w:val="18"/>
        </w:rPr>
        <w:t>blood-pressure.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530. LETTER TO J. P. BHANSALI</w:t>
      </w:r>
    </w:p>
    <w:p>
      <w:pPr>
        <w:autoSpaceDN w:val="0"/>
        <w:autoSpaceDE w:val="0"/>
        <w:widowControl/>
        <w:spacing w:line="294" w:lineRule="exact" w:before="4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1937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BHANSALI,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Spare some time for Sharda for teaching her English. She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such a girl that anything you give her will bear fruit. Though a child,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she is mature and wise.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have realized that all that I told you about spinning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essential for a votary of Truth.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8366. Also C.W. 7023. Courtesy: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531. LETTER TO AMRITLAL T. NANAVATI</w:t>
      </w:r>
    </w:p>
    <w:p>
      <w:pPr>
        <w:autoSpaceDN w:val="0"/>
        <w:autoSpaceDE w:val="0"/>
        <w:widowControl/>
        <w:spacing w:line="294" w:lineRule="exact" w:before="4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1937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AMRITLAL,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you to tell me why you have no peace of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could be the cause? Whatever it may be, you must change.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wish to go out for some time, when is it to be and for how long?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know your weight. Write about whatever other things you have </w:t>
      </w:r>
      <w:r>
        <w:rPr>
          <w:rFonts w:ascii="Times" w:hAnsi="Times" w:eastAsia="Times"/>
          <w:b w:val="0"/>
          <w:i w:val="0"/>
          <w:color w:val="000000"/>
          <w:sz w:val="22"/>
        </w:rPr>
        <w:t>omitted.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10742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532. LETTER TO SHARDA C. SHAH</w:t>
      </w:r>
    </w:p>
    <w:p>
      <w:pPr>
        <w:autoSpaceDN w:val="0"/>
        <w:autoSpaceDE w:val="0"/>
        <w:widowControl/>
        <w:spacing w:line="294" w:lineRule="exact" w:before="4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1937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dare not accept defeat. Remain calm. Keep on writing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detail. I could not [write] regularly. Only today 1 have taken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letters. It would not be so always. Do all your work with </w:t>
      </w:r>
      <w:r>
        <w:rPr>
          <w:rFonts w:ascii="Times" w:hAnsi="Times" w:eastAsia="Times"/>
          <w:b w:val="0"/>
          <w:i w:val="0"/>
          <w:color w:val="000000"/>
          <w:sz w:val="22"/>
        </w:rPr>
        <w:t>scrupulous care.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1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9977. Courtesy: Shardabehn G. Chokhawala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533. LETTER TO AMRIT KAUR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December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1937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UNTOUCHABLE,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Monday, 7.55. I can’t help giving you a few lines.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packing for Nagpur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You can’t pack me. This pains me. I had hoped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hope that I would be with you to support you. But God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willed it otherwise. You will excuse me. I shall be with you in spirit.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send you a message to read or publish. But you don’t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that. It is enough for you to know that during that difficult time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praying for your success. You are not to worry about me. Really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doing well and obeying the doctors and Jamnalalji. I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niece’s illness too worries you. Leave everything in His all- powerful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hands. How I wish you were with me to watch Dinshaw Mehta’s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massage, etc., and to have his treatment for yourself.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3844. Courtesy: Amrit Kaur. Also G.N. 7000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534. LETTER TO AMRITLAL T. NANAVATI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1937</w:t>
      </w:r>
    </w:p>
    <w:p>
      <w:pPr>
        <w:autoSpaceDN w:val="0"/>
        <w:tabs>
          <w:tab w:pos="550" w:val="left"/>
        </w:tabs>
        <w:autoSpaceDE w:val="0"/>
        <w:widowControl/>
        <w:spacing w:line="244" w:lineRule="exact" w:before="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AMRITLAL,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understand. As suggested by you,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 about your going after I get back there. You will find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observing and worth learning at Saoli. But what I want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is something different and original. Saoli and Nalwadi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 knowledge about the crafts. You probably have that in full.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have to acquire is the art of weaving all other knowledge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knowledge of the crafts. It can’t be gathered from books.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come out of your heart and your brain. When Vijaya goes </w:t>
      </w:r>
      <w:r>
        <w:rPr>
          <w:rFonts w:ascii="Times" w:hAnsi="Times" w:eastAsia="Times"/>
          <w:b w:val="0"/>
          <w:i w:val="0"/>
          <w:color w:val="000000"/>
          <w:sz w:val="22"/>
        </w:rPr>
        <w:t>to Saoli, you may accompany her.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Your weight must increase. You must not make the least reduc-</w:t>
      </w:r>
      <w:r>
        <w:rPr>
          <w:rFonts w:ascii="Times" w:hAnsi="Times" w:eastAsia="Times"/>
          <w:b w:val="0"/>
          <w:i w:val="0"/>
          <w:color w:val="000000"/>
          <w:sz w:val="22"/>
        </w:rPr>
        <w:t>tion in your milk and ghee so long as you can digest them.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10743</w:t>
      </w:r>
    </w:p>
    <w:p>
      <w:pPr>
        <w:autoSpaceDN w:val="0"/>
        <w:autoSpaceDE w:val="0"/>
        <w:widowControl/>
        <w:spacing w:line="220" w:lineRule="exact" w:before="34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preside over the All-India Women’s 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Poona Healthatorium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535. LETTER TO SHARDA C. SHAH</w:t>
      </w:r>
    </w:p>
    <w:p>
      <w:pPr>
        <w:autoSpaceDN w:val="0"/>
        <w:autoSpaceDE w:val="0"/>
        <w:widowControl/>
        <w:spacing w:line="286" w:lineRule="exact" w:before="106" w:after="0"/>
        <w:ind w:left="4690" w:right="0" w:firstLine="1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13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1937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8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my letter and Pyarelal’s. I hope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understood the point clearly and started the treatment. Why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no letter from you? I hope you are not in trouble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is going on well. Blessings to all. If Balwantsinha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Parnerkar have come there, ask them to write to me. Rohit must now </w:t>
      </w:r>
      <w:r>
        <w:rPr>
          <w:rFonts w:ascii="Times" w:hAnsi="Times" w:eastAsia="Times"/>
          <w:b w:val="0"/>
          <w:i w:val="0"/>
          <w:color w:val="000000"/>
          <w:sz w:val="22"/>
        </w:rPr>
        <w:t>be playing a lot.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9978. Courtesy: Shardabehn G. Chokha-wala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536. LETTER TO J. P. BHANSALI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1937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BHANSALI,</w:t>
      </w:r>
    </w:p>
    <w:p>
      <w:pPr>
        <w:autoSpaceDN w:val="0"/>
        <w:autoSpaceDE w:val="0"/>
        <w:widowControl/>
        <w:spacing w:line="28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we speak of killing two birds with one stone?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we bring down two fruits with one stone. You may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with one stone as many fruits as you like, but don’t keep awake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long hours at the cost of sleep. True yoga is that which strengthens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mind and soul, all the three. What you say about Sharda is </w:t>
      </w:r>
      <w:r>
        <w:rPr>
          <w:rFonts w:ascii="Times" w:hAnsi="Times" w:eastAsia="Times"/>
          <w:b w:val="0"/>
          <w:i w:val="0"/>
          <w:color w:val="000000"/>
          <w:sz w:val="22"/>
        </w:rPr>
        <w:t>correct. She is a wise girl. Give her as much as you can.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improving.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8297. Also C.W. 7024.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537. LETTER TO SHARDA C. SHAH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1937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 SHARDA,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Got your letter. I do not wish to play a trick on you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arranging classes for you. And is that possible in any case?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simple soul that you can be so easily caught? You have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thing. You must make your body strong as steel. Looking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rest is my responsibility. If you have followed everything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Dinshawji’s [treatment], start it. It would not take as much time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fear. But spare whatever time may be necessary for it. Write to me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 about the result.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you find the atmosphere dull? Why should your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sad? It is your own fault. So many people, the cows and calves,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birds and bees, the shrubs and trees—one would be in blithe spirits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so much of company. They are all your kith and kin—even the </w:t>
      </w:r>
      <w:r>
        <w:rPr>
          <w:rFonts w:ascii="Times" w:hAnsi="Times" w:eastAsia="Times"/>
          <w:b w:val="0"/>
          <w:i w:val="0"/>
          <w:color w:val="000000"/>
          <w:sz w:val="22"/>
        </w:rPr>
        <w:t>trees. Why should you not play with the local children?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9979. Courtesy: Shardabehn G. Chokha-wala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538. LETTER TO MRIDULA SARABHAI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15,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MRIDU,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will not object if you can attract Vijaya and I will not interfere.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she gives good news about Mummy first at Calcutta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on her way there.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 W. 11206. Courtesy: Sarabhai Foundation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539. LETTER TO AMRITLAL V. THAKKAR</w:t>
      </w:r>
    </w:p>
    <w:p>
      <w:pPr>
        <w:autoSpaceDN w:val="0"/>
        <w:autoSpaceDE w:val="0"/>
        <w:widowControl/>
        <w:spacing w:line="246" w:lineRule="exact" w:before="126" w:after="0"/>
        <w:ind w:left="4750" w:right="0" w:firstLine="12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16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>1937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BAPA,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you afford to give way to despair like this? I had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even after we got complete independence, we should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help from the Government. Should we expect the Government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to do what ought to be done by every caste Hindu, or, rather,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every individual do his own duty? All the same,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about the U. P. and Bihar.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we shall deserve no credit if we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from there. We can earn merit only by getting whatever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 Hindu can give. I hope, therefore, that you will not slacken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labours in future. You have selected your sphere of service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life. Poona is definitely not for you. You may certainly pay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 to it every June. Let Ghanshyamdas say what he likes,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Sangh cannot be wound up.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writing this from my sick-bed.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540. LETTER TO LILAVATI ASAR</w:t>
      </w:r>
    </w:p>
    <w:p>
      <w:pPr>
        <w:autoSpaceDN w:val="0"/>
        <w:autoSpaceDE w:val="0"/>
        <w:widowControl/>
        <w:spacing w:line="266" w:lineRule="exact" w:before="66" w:after="0"/>
        <w:ind w:left="4690" w:right="0" w:firstLine="13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17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1937</w:t>
      </w:r>
    </w:p>
    <w:p>
      <w:pPr>
        <w:autoSpaceDN w:val="0"/>
        <w:tabs>
          <w:tab w:pos="550" w:val="left"/>
        </w:tabs>
        <w:autoSpaceDE w:val="0"/>
        <w:widowControl/>
        <w:spacing w:line="248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LILA,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stay with Durga till I come. This is your duty for the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if, therefore, you must go somewhere, you should postpone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so. But in future also do only what is within your capacity.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wish to do a good many things, but if we don’t have that much </w:t>
      </w:r>
      <w:r>
        <w:rPr>
          <w:rFonts w:ascii="Times" w:hAnsi="Times" w:eastAsia="Times"/>
          <w:b w:val="0"/>
          <w:i w:val="0"/>
          <w:color w:val="000000"/>
          <w:sz w:val="22"/>
        </w:rPr>
        <w:t>strength we should give 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am doing fairly well.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photostat of the Gujarati: G.N. 9368. Also C.W. 6643. Courtesy: </w:t>
      </w: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complained that the Ministers in U. P. and Bihar were not </w:t>
      </w:r>
      <w:r>
        <w:rPr>
          <w:rFonts w:ascii="Times" w:hAnsi="Times" w:eastAsia="Times"/>
          <w:b w:val="0"/>
          <w:i w:val="0"/>
          <w:color w:val="000000"/>
          <w:sz w:val="18"/>
        </w:rPr>
        <w:t>helping Harijans’ education.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G. D. Birla had suggested that since the Ministers were there to take up the </w:t>
      </w:r>
      <w:r>
        <w:rPr>
          <w:rFonts w:ascii="Times" w:hAnsi="Times" w:eastAsia="Times"/>
          <w:b w:val="0"/>
          <w:i w:val="0"/>
          <w:color w:val="000000"/>
          <w:sz w:val="18"/>
        </w:rPr>
        <w:t>responsibility of Harijan uplift work, the Harijan Sevak Sangh could be wound up.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541. LETTER TO NARAYAN M. KHARE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>1937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PANDITJI,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 to Yoga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Soman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May they be happy, live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and by their life add lustre to the Ashram. Tell Yoga that she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dried up after writing to me only one letter. Ask her to shake off her </w:t>
      </w:r>
      <w:r>
        <w:rPr>
          <w:rFonts w:ascii="Times" w:hAnsi="Times" w:eastAsia="Times"/>
          <w:b w:val="0"/>
          <w:i w:val="0"/>
          <w:color w:val="000000"/>
          <w:sz w:val="22"/>
        </w:rPr>
        <w:t>lethargy.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Lakshmibehn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must be quite all right now.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4047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542. LETTER TO MANILAL AND SUSHILA GANDHI</w:t>
      </w:r>
    </w:p>
    <w:p>
      <w:pPr>
        <w:autoSpaceDN w:val="0"/>
        <w:autoSpaceDE w:val="0"/>
        <w:widowControl/>
        <w:spacing w:line="294" w:lineRule="exact" w:before="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1937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MANILAL—SUSHILA,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worry about me at all. Don’t believe the newspapers.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anything serious, you will no doubt get a cable from here.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Sushila says is correct. You needn’t thank her for any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 may give. It would be strange if she did not help. We used to 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Phoenix, one line in which ran: “A true lover’s love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which expects no thanks or return for courtesy shown”.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“Vinayni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purni”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“thanks or return”. Either of you will be starting soon </w:t>
      </w:r>
      <w:r>
        <w:rPr>
          <w:rFonts w:ascii="Times" w:hAnsi="Times" w:eastAsia="Times"/>
          <w:b w:val="0"/>
          <w:i w:val="0"/>
          <w:color w:val="000000"/>
          <w:sz w:val="22"/>
        </w:rPr>
        <w:t>now.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4869</w:t>
      </w:r>
    </w:p>
    <w:p>
      <w:pPr>
        <w:autoSpaceDN w:val="0"/>
        <w:autoSpaceDE w:val="0"/>
        <w:widowControl/>
        <w:spacing w:line="220" w:lineRule="exact" w:before="1940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Addresser’s brother’s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Ramachandra J. Soman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543. LETTER TO VIJAYA N. PATEL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1937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coming back to Segaon on falling ill. But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you at all fall ill after leaving Segaon? You must find this out.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can’t find the cause, you will be unfit to stay outside Segaon.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you learn from Vinoba’s words? What you learned from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what matters. If one could learn from words, wouldn’t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you to some great scholar? After you have recovered,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Nalwadi, finish the work there soon and come back. Master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spinning-wheel with good speed. Master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carding, too. Why should you get tired out in eight hours? 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grown old? Why should you get tired if you sit upright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spinning?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verses are recited there with the purest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pronunciation of the words. Probably you don’t hear them recited.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they recite the Marathi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Geetai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7076. Also C.W. 4568.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2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544. LETTER TO J.P. BHANSALI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1937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BHANSALI,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doubt at all that in turning to the path of karma you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done the best thing possible. There is no other path at all while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live in the body. We shall be free only if we surrender everything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Lord Krishna. He who clings to Karma is attached to pleasure. He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true yogi who goes on doing his work as a duty laid on him and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sacrifice, i. e., for the good of others, and remains unconcerned with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fruits of his work.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by all means go to Nalwadi for a few days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after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. . 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>whether you can. Take more of milk if necessary. I am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Metrical Marathi rendering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18"/>
        </w:rPr>
        <w:t>by Vinoba Bhave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followed by a note which reads: “This should be sent to Segaon.”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sourse is illegible here.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67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very glad indeed that you are teaching Sharda.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8295. Also C.W. 7025.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Munnalal G. Shah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545. LETTER TO RAMDAS GANDHI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21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1937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Don’t believe newspaper reports unless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 cable from me. If there is anything serious a cable will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sent. </w:t>
      </w:r>
    </w:p>
    <w:p>
      <w:pPr>
        <w:autoSpaceDN w:val="0"/>
        <w:autoSpaceDE w:val="0"/>
        <w:widowControl/>
        <w:spacing w:line="260" w:lineRule="exact" w:before="4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think about me is not correct. I believe that I am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vigilant than any other leader. This is, as I understand, the straight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cause of my blood-pressure. My non-attachment is less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meant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full of feeling. I am always pained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anybody’s suffering. This is as it ought to be. And still I must remain </w:t>
      </w:r>
      <w:r>
        <w:rPr>
          <w:rFonts w:ascii="Times" w:hAnsi="Times" w:eastAsia="Times"/>
          <w:b w:val="0"/>
          <w:i w:val="0"/>
          <w:color w:val="000000"/>
          <w:sz w:val="22"/>
        </w:rPr>
        <w:t>non-attached. I have not yet mastered that art. It will not be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 if I am not affected by others’ sufferings.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asks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endure cold and heat, joy and sorrow. It doesn’t say [in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words] that a non-attached person never feels them. If, therefore,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me, ‘Bapu, you are not obeying the teaching of Mother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’,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charge would be tenable. But, as for physical rest, such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pampering of the body, etc., I have been taking more than enough.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my coming to Juhu is nothing but pampering. There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to be done but I have forsaken them. My reasoning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clear, but I am not exercising it. You should, therefore, stop worrying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me.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done, you two will be able to pay frequent visits here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turns. But the condition is that your health must become fine.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the bills, can do composing and can even write something.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learns to do a thing by doing it. Nimu also will get useful experience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and can help in the work a great deal. Kanam is happy.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read about all that in Ba’s letter.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40" w:lineRule="exact" w:before="5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illegible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546. LETTER TO AMRIT KAUR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you as you are about to enter upon your task. May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Inner Light guide you and make your path smooth through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difficulties. I hope you are keeping well. Who is with you?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Jamnalalji will be in Nagpur on 26th. I have no doubt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invite him. Anyway ask him whether you could come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to Juhu and if he says yes, and if you have not tied yourself </w:t>
      </w:r>
      <w:r>
        <w:rPr>
          <w:rFonts w:ascii="Times" w:hAnsi="Times" w:eastAsia="Times"/>
          <w:b w:val="0"/>
          <w:i w:val="0"/>
          <w:color w:val="000000"/>
          <w:sz w:val="22"/>
        </w:rPr>
        <w:t>down otherwise, do come.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expecting a full letter from you in reply to mine.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season’s greetings, you have them by the cartloads. You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with me during the whole of the month!!!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But—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3620. Courtesy: Amrit Kaur. Also G.N. 6429</w:t>
      </w:r>
    </w:p>
    <w:p>
      <w:pPr>
        <w:autoSpaceDN w:val="0"/>
        <w:autoSpaceDE w:val="0"/>
        <w:widowControl/>
        <w:spacing w:line="292" w:lineRule="exact" w:before="6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547. LETTER TO AMRIT KAUR</w:t>
      </w:r>
    </w:p>
    <w:p>
      <w:pPr>
        <w:autoSpaceDN w:val="0"/>
        <w:autoSpaceDE w:val="0"/>
        <w:widowControl/>
        <w:spacing w:line="270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60" w:lineRule="exact" w:before="3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send you a line come what may. Of course nothing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come. I hope the weather is cool there and your task made light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co-workers on the spot. 1 am with you in spirit all these days.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you had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awaiting you on your reaching Nagpur.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ups and downs. But they don’t worry me. And how is your </w:t>
      </w:r>
      <w:r>
        <w:rPr>
          <w:rFonts w:ascii="Times" w:hAnsi="Times" w:eastAsia="Times"/>
          <w:b w:val="0"/>
          <w:i w:val="0"/>
          <w:color w:val="000000"/>
          <w:sz w:val="22"/>
        </w:rPr>
        <w:t>eczema? The rest from Mira.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3621. Courtesy: Amrit Kaur. Also G.N. 6430</w:t>
      </w:r>
    </w:p>
    <w:p>
      <w:pPr>
        <w:autoSpaceDN w:val="0"/>
        <w:autoSpaceDE w:val="0"/>
        <w:widowControl/>
        <w:spacing w:line="220" w:lineRule="exact" w:before="118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to stay at Wardha before leaving for Simla.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417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548. LETTER TO YOGA R. SOMAN</w:t>
      </w:r>
    </w:p>
    <w:p>
      <w:pPr>
        <w:autoSpaceDN w:val="0"/>
        <w:autoSpaceDE w:val="0"/>
        <w:widowControl/>
        <w:spacing w:line="266" w:lineRule="exact" w:before="126" w:after="0"/>
        <w:ind w:left="0" w:right="9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YOGA,</w:t>
      </w:r>
    </w:p>
    <w:p>
      <w:pPr>
        <w:autoSpaceDN w:val="0"/>
        <w:autoSpaceDE w:val="0"/>
        <w:widowControl/>
        <w:spacing w:line="280" w:lineRule="exact" w:before="38" w:after="0"/>
        <w:ind w:left="10" w:right="8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You will learn what is what, now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are living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husband. Tea for such a young girl like you! Why do you spoil milk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that manner? If you cannot digest milk, you can add some water to </w:t>
      </w:r>
      <w:r>
        <w:rPr>
          <w:rFonts w:ascii="Times" w:hAnsi="Times" w:eastAsia="Times"/>
          <w:b w:val="0"/>
          <w:i w:val="0"/>
          <w:color w:val="000000"/>
          <w:sz w:val="22"/>
        </w:rPr>
        <w:t>it, or palm-jaggery. And be sure you become proficient in music.</w:t>
      </w:r>
    </w:p>
    <w:p>
      <w:pPr>
        <w:autoSpaceDN w:val="0"/>
        <w:autoSpaceDE w:val="0"/>
        <w:widowControl/>
        <w:spacing w:line="260" w:lineRule="exact" w:before="40" w:after="0"/>
        <w:ind w:left="10" w:right="8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able to learn much from Somanji if you mean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yet too old to learn. Build up a strong physique.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mother-in-law as well as you can. I shall not be able to write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letter to Soman. I am not writing to Panditji either.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this to them, won’t you? Has Rambhau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reformed himself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completely?</w:t>
      </w:r>
    </w:p>
    <w:p>
      <w:pPr>
        <w:autoSpaceDN w:val="0"/>
        <w:autoSpaceDE w:val="0"/>
        <w:widowControl/>
        <w:spacing w:line="220" w:lineRule="exact" w:before="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40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9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4048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549. LETTER TO PRABHAVATI</w:t>
      </w:r>
    </w:p>
    <w:p>
      <w:pPr>
        <w:autoSpaceDN w:val="0"/>
        <w:autoSpaceDE w:val="0"/>
        <w:widowControl/>
        <w:spacing w:line="270" w:lineRule="exact" w:before="186" w:after="0"/>
        <w:ind w:left="0" w:right="8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PRABHA,</w:t>
      </w:r>
    </w:p>
    <w:p>
      <w:pPr>
        <w:autoSpaceDN w:val="0"/>
        <w:tabs>
          <w:tab w:pos="550" w:val="left"/>
          <w:tab w:pos="630" w:val="left"/>
          <w:tab w:pos="1170" w:val="left"/>
          <w:tab w:pos="2190" w:val="left"/>
          <w:tab w:pos="2970" w:val="left"/>
          <w:tab w:pos="4150" w:val="left"/>
          <w:tab w:pos="5050" w:val="left"/>
          <w:tab w:pos="587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be quite a cunning woman. What excuses you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not writing! You are like a thief turning round and accusing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police. You went on your own, and now say that you had to leave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feel no inclination to write. You had definitely promised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would write. You went alone. And even then no letter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had arrived safe! And even if you don’t care about me,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poor Amtul Salaam? She inquires every day whether there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letter from you. She writes to you almost daily and you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even a few lines on a slip of paper in reply! What discourtesy?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hard-heartedness! Tell me now what punishment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deserve, and in what measure. What do you do about milk there?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away,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</w:t>
      </w:r>
      <w:r>
        <w:rPr>
          <w:rFonts w:ascii="Times" w:hAnsi="Times" w:eastAsia="Times"/>
          <w:b w:val="0"/>
          <w:i w:val="0"/>
          <w:color w:val="000000"/>
          <w:sz w:val="22"/>
        </w:rPr>
        <w:t>Amtul Salaam will write. You are often in the thoughts of us all. Do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Narayan M. Khare’s son Ramchandra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5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reading and writing while you are there and serve Father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possible way.</w:t>
      </w:r>
    </w:p>
    <w:p>
      <w:pPr>
        <w:autoSpaceDN w:val="0"/>
        <w:autoSpaceDE w:val="0"/>
        <w:widowControl/>
        <w:spacing w:line="220" w:lineRule="exact" w:before="86" w:after="2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3"/>
        <w:gridCol w:w="3253"/>
      </w:tblGrid>
      <w:tr>
        <w:trPr>
          <w:trHeight w:hRule="exact" w:val="574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0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Don’t be remiss now in writing to 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3509</w:t>
      </w:r>
    </w:p>
    <w:p>
      <w:pPr>
        <w:autoSpaceDN w:val="0"/>
        <w:autoSpaceDE w:val="0"/>
        <w:widowControl/>
        <w:spacing w:line="318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550. LETTER </w:t>
      </w:r>
      <w:r>
        <w:rPr>
          <w:rFonts w:ascii="Times" w:hAnsi="Times" w:eastAsia="Times"/>
          <w:b w:val="0"/>
          <w:i/>
          <w:color w:val="000000"/>
          <w:sz w:val="26"/>
        </w:rPr>
        <w:t xml:space="preserve">TO </w:t>
      </w:r>
      <w:r>
        <w:rPr>
          <w:rFonts w:ascii="Times" w:hAnsi="Times" w:eastAsia="Times"/>
          <w:b w:val="0"/>
          <w:i/>
          <w:color w:val="000000"/>
          <w:sz w:val="24"/>
        </w:rPr>
        <w:t>AMRIT KAUR</w:t>
      </w:r>
    </w:p>
    <w:p>
      <w:pPr>
        <w:autoSpaceDN w:val="0"/>
        <w:autoSpaceDE w:val="0"/>
        <w:widowControl/>
        <w:spacing w:line="266" w:lineRule="exact" w:before="120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UNTOUCHABLE,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just been given your notelet. Can you give me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diminutive? I did not know till after I had written to you that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shut out. So you are now taking your revenge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expense. But I understand. You shall certainly come later. I expect </w:t>
      </w:r>
      <w:r>
        <w:rPr>
          <w:rFonts w:ascii="Times" w:hAnsi="Times" w:eastAsia="Times"/>
          <w:b w:val="0"/>
          <w:i w:val="0"/>
          <w:color w:val="000000"/>
          <w:sz w:val="22"/>
        </w:rPr>
        <w:t>you fully at Haripura as I expect myself to be able to go there.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wouldn’t be an idiot, if you had answered my questions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health. Now you </w:t>
      </w:r>
      <w:r>
        <w:rPr>
          <w:rFonts w:ascii="Times" w:hAnsi="Times" w:eastAsia="Times"/>
          <w:b w:val="0"/>
          <w:i/>
          <w:color w:val="000000"/>
          <w:sz w:val="22"/>
        </w:rPr>
        <w:t>must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you write again.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be interested to read the two cuttings herewith. Perhaps </w:t>
      </w:r>
      <w:r>
        <w:rPr>
          <w:rFonts w:ascii="Times" w:hAnsi="Times" w:eastAsia="Times"/>
          <w:b w:val="0"/>
          <w:i w:val="0"/>
          <w:color w:val="000000"/>
          <w:sz w:val="22"/>
        </w:rPr>
        <w:t>you had not seen them before.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myself I say nothing because Mira keeps you fully </w:t>
      </w:r>
      <w:r>
        <w:rPr>
          <w:rFonts w:ascii="Times" w:hAnsi="Times" w:eastAsia="Times"/>
          <w:b w:val="0"/>
          <w:i w:val="0"/>
          <w:color w:val="000000"/>
          <w:sz w:val="22"/>
        </w:rPr>
        <w:t>informed.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3848. Courtesy: Amrit Kaur. Also G.N. 7004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551. LETTER TO MADELEINE ROLLAND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1937</w:t>
      </w:r>
    </w:p>
    <w:p>
      <w:pPr>
        <w:autoSpaceDN w:val="0"/>
        <w:autoSpaceDE w:val="0"/>
        <w:widowControl/>
        <w:spacing w:line="230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MADELEINE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glad to have your letter. I am getting on as well as may be.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whatever I do and do not do, I suppose I shall live on for a while,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God wants more work from me. His work goes on, we come in only </w:t>
      </w:r>
      <w:r>
        <w:rPr>
          <w:rFonts w:ascii="Times" w:hAnsi="Times" w:eastAsia="Times"/>
          <w:b w:val="0"/>
          <w:i w:val="0"/>
          <w:color w:val="000000"/>
          <w:sz w:val="22"/>
        </w:rPr>
        <w:t>when and to the extent He wants us. Yes, I remember those happy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Sister of Romain Rolland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hours with you and the Sage. I wish they could be repeated.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hope all of you are keeping well in spite of the awful political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atmosphere surrounding you. These rapid communications have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reduced this tiny globe that what happens in one part of it reverberates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throughout the length and breadth of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to you both.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10589. Courtesy: Madeleine Rolland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552. LETTER TO VIJAYA N. PATEL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UHU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VIJAYA,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It is surprising that spinning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takli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out. Build up your strength so much and so well that you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fatigued no matter how long you spin. Find out the reason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get fatigued. See that you don’t fall ill again. Kanu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write about me. Ask Vinoba about yourself. If he and Vallabh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perhaps you need not stay on at Nalwadi. Write to me from time </w:t>
      </w:r>
      <w:r>
        <w:rPr>
          <w:rFonts w:ascii="Times" w:hAnsi="Times" w:eastAsia="Times"/>
          <w:b w:val="0"/>
          <w:i w:val="0"/>
          <w:color w:val="000000"/>
          <w:sz w:val="22"/>
        </w:rPr>
        <w:t>to time.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7077. Also C.W. 4569.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Vijayabehn M. Pancholi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553. LETTER TO SHARDA C. SHAH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1937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how one should sit. This bath consists of just lying in hot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cold water. The effect of hot and cold [water] alone is important.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bath even small round tubs would do. But these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have. Have you understood it now? It is proper to begin Dinshawji’s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only after fully understanding everything. Do you find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read? Do you keep any accounts? Look after your health. How is </w:t>
      </w:r>
      <w:r>
        <w:rPr>
          <w:rFonts w:ascii="Times" w:hAnsi="Times" w:eastAsia="Times"/>
          <w:b w:val="0"/>
          <w:i w:val="0"/>
          <w:color w:val="000000"/>
          <w:sz w:val="22"/>
        </w:rPr>
        <w:t>the cold there?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74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[PS.]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Balwantsinha that it does not matter if he has suffered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injury. But let him not ignore it now. Let him go to the hospital if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necessary. I have no energy to write to Nanavati today.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9980. Courtesy: Shardabehn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554. CABLE TO EFY ARISTARCHI</w:t>
      </w:r>
    </w:p>
    <w:p>
      <w:pPr>
        <w:autoSpaceDN w:val="0"/>
        <w:autoSpaceDE w:val="0"/>
        <w:widowControl/>
        <w:spacing w:line="294" w:lineRule="exact" w:before="12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340" w:lineRule="exact" w:before="14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RINCESS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RISTARCHI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OTEL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KOTZKY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RIEBURG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6"/>
        </w:rPr>
        <w:t>I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16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>. (G</w:t>
      </w:r>
      <w:r>
        <w:rPr>
          <w:rFonts w:ascii="Times" w:hAnsi="Times" w:eastAsia="Times"/>
          <w:b w:val="0"/>
          <w:i w:val="0"/>
          <w:color w:val="000000"/>
          <w:sz w:val="16"/>
        </w:rPr>
        <w:t>ERMANY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60" w:lineRule="exact" w:before="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MATERIAL      DISCOMFORT         MUST       NOT       OVERWHELM      YOU.        YOU </w:t>
      </w:r>
      <w:r>
        <w:rPr>
          <w:rFonts w:ascii="Times" w:hAnsi="Times" w:eastAsia="Times"/>
          <w:b w:val="0"/>
          <w:i w:val="0"/>
          <w:color w:val="000000"/>
          <w:sz w:val="16"/>
        </w:rPr>
        <w:t>MUST      REJOICE      IN      THIS       SUFFERING.      LOVE.</w:t>
      </w:r>
    </w:p>
    <w:p>
      <w:pPr>
        <w:autoSpaceDN w:val="0"/>
        <w:tabs>
          <w:tab w:pos="6050" w:val="left"/>
        </w:tabs>
        <w:autoSpaceDE w:val="0"/>
        <w:widowControl/>
        <w:spacing w:line="29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555. CABLE TO C. F. ANDREWS</w:t>
      </w:r>
    </w:p>
    <w:p>
      <w:pPr>
        <w:autoSpaceDN w:val="0"/>
        <w:autoSpaceDE w:val="0"/>
        <w:widowControl/>
        <w:spacing w:line="340" w:lineRule="exact" w:before="92" w:after="0"/>
        <w:ind w:left="10" w:right="0" w:firstLine="5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[1937]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HARLIE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NDREWS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EMBROKE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OLLEGE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AMBRIDGE </w:t>
      </w:r>
      <w:r>
        <w:rPr>
          <w:rFonts w:ascii="Times" w:hAnsi="Times" w:eastAsia="Times"/>
          <w:b w:val="0"/>
          <w:i w:val="0"/>
          <w:color w:val="000000"/>
          <w:sz w:val="20"/>
        </w:rPr>
        <w:t>(E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NGLAND </w:t>
      </w:r>
      <w:r>
        <w:rPr>
          <w:rFonts w:ascii="Times" w:hAnsi="Times" w:eastAsia="Times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12" w:lineRule="exact" w:before="1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YOUR          SUGGESTION                 IMPROPER.</w:t>
      </w:r>
    </w:p>
    <w:p>
      <w:pPr>
        <w:autoSpaceDN w:val="0"/>
        <w:tabs>
          <w:tab w:pos="6050" w:val="left"/>
        </w:tabs>
        <w:autoSpaceDE w:val="0"/>
        <w:widowControl/>
        <w:spacing w:line="334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40" w:lineRule="exact" w:before="2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places this and the following cable along with the letters of 1937.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556. LETTER TO MATHURADAS TRIKUMJI</w:t>
      </w:r>
    </w:p>
    <w:p>
      <w:pPr>
        <w:autoSpaceDN w:val="0"/>
        <w:autoSpaceDE w:val="0"/>
        <w:widowControl/>
        <w:spacing w:line="294" w:lineRule="exact" w:before="84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1937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sent Pyarelal because of my utmost trust in you and love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I cannot say if I have acted rightly. It has only added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anxiety and disturbed Sushila. If you cannot fully trust him you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him back. What a burden you have taken upon yourself!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mentioned it in jest but the reality of it strikes me hard.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tremendous task for you not to miss a single meeting. Treat it as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obligation. You may see my letter to Pyarelal if he shows it to you.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be the case send me a wire. Please do not hesitate to send </w:t>
      </w:r>
      <w:r>
        <w:rPr>
          <w:rFonts w:ascii="Times" w:hAnsi="Times" w:eastAsia="Times"/>
          <w:b w:val="0"/>
          <w:i w:val="0"/>
          <w:color w:val="000000"/>
          <w:sz w:val="22"/>
        </w:rPr>
        <w:t>him back at once, Of course if you can trust him you may retain him.</w:t>
      </w:r>
    </w:p>
    <w:p>
      <w:pPr>
        <w:autoSpaceDN w:val="0"/>
        <w:autoSpaceDE w:val="0"/>
        <w:widowControl/>
        <w:spacing w:line="220" w:lineRule="exact" w:before="8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5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557. DISCUSSION WITH AN ITALIAN PROFESSOR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[1937]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PROFESSOR</w:t>
      </w:r>
      <w:r>
        <w:rPr>
          <w:rFonts w:ascii="Times" w:hAnsi="Times" w:eastAsia="Times"/>
          <w:b w:val="0"/>
          <w:i w:val="0"/>
          <w:color w:val="000000"/>
          <w:sz w:val="18"/>
        </w:rPr>
        <w:t>: If we had in the world a people who practised ahimsa, could they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keep themselves free from being slaves of others?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If one person can, surely a nation can. No man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group of men can hold any other man or group of other men slaves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their will. The slave-driver will say ‘Do this’ and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refuse. It is possible to imagine that some day all nations will become 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sufficiently intelligent to act, even in the mass, as individuals do today.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then drew a vivid picture of the violent road for India, how she might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murder and fight, and suffer reprisals, till out of 30 crores only one crore would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left.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placed in the source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report by Mirabehn appeared under the title “The way of God or the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Devil” with the following introductory note: “Readers of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will like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share with me the following dialogue between Gandhiji and an Italian Professor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took place in Segaon in 1937. I found it in my notebook as I was turning over 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papers. It gives a fuller meaning to his Press message on the world situation.”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>“Statement to the Press”, On or before 27-8-1939.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decided that that was not the road for me. I rehearsed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in my mind, but I said to myself, ‘This is the way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Devil, not the way of God.’ The thought of those twenty-nine crores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lives sacrificed would ever haunt me. The fact of the one crore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giants, trained in violence, who would have the whole of India to </w:t>
      </w:r>
      <w:r>
        <w:rPr>
          <w:rFonts w:ascii="Times" w:hAnsi="Times" w:eastAsia="Times"/>
          <w:b w:val="0"/>
          <w:i w:val="0"/>
          <w:color w:val="000000"/>
          <w:sz w:val="22"/>
        </w:rPr>
        <w:t>spread themselves in, would give me no satisfaction. I said to myself,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‘I must take the way of non-violence, and take with me even the lepers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lunatics.’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For, after all, are we not all more or less lepers and more or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mad? If we were all sane, we should be like gods. It is because we have </w:t>
      </w:r>
      <w:r>
        <w:rPr>
          <w:rFonts w:ascii="Times" w:hAnsi="Times" w:eastAsia="Times"/>
          <w:b w:val="0"/>
          <w:i w:val="0"/>
          <w:color w:val="000000"/>
          <w:sz w:val="22"/>
        </w:rPr>
        <w:t>a screw loose that we cannot succeed in being one with God.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9-9-1939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558. TALK WITH DOCTORS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January 7,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doctors wanted Gandhiji to continue the stay until the end of January, but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month out of Segaon was the most Gandhiji could give himself. Not that he has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regained a condition of health enabling him to resume his normal activities. But as 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put it to the doctors in his own unanswerable way: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cannot get well out of Segaon, I should prefer to face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Segaon in the process of giving there to the country the work I </w:t>
      </w:r>
      <w:r>
        <w:rPr>
          <w:rFonts w:ascii="Times" w:hAnsi="Times" w:eastAsia="Times"/>
          <w:b w:val="0"/>
          <w:i w:val="0"/>
          <w:color w:val="000000"/>
          <w:sz w:val="22"/>
        </w:rPr>
        <w:t>think I am specially gifted to give.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15-1-1938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559. TALK WITH C. RAJAGOPALACHARI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7, 1938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“But why should you put so much passion in all your talk?” said C. R.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on the last day of our stay at Juhu. Laughing, Gandhiji said: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have yet to learn the lesson of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passionless. There is the desire to see that in whatever I am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about, to whomsoever I am speaking, truth—cent per cent truth—is </w:t>
      </w:r>
      <w:r>
        <w:rPr>
          <w:rFonts w:ascii="Times" w:hAnsi="Times" w:eastAsia="Times"/>
          <w:b w:val="0"/>
          <w:i w:val="0"/>
          <w:color w:val="000000"/>
          <w:sz w:val="22"/>
        </w:rPr>
        <w:t>speaking out.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[C. R.]But why can’t you forget all work until you are fully well?</w:t>
      </w:r>
    </w:p>
    <w:p>
      <w:pPr>
        <w:autoSpaceDN w:val="0"/>
        <w:autoSpaceDE w:val="0"/>
        <w:widowControl/>
        <w:spacing w:line="220" w:lineRule="exact" w:before="3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and the following item are reproduced from Mahadev Desai’s “Notes”. </w:t>
      </w:r>
      <w:r>
        <w:rPr>
          <w:rFonts w:ascii="Times" w:hAnsi="Times" w:eastAsia="Times"/>
          <w:b w:val="0"/>
          <w:i w:val="0"/>
          <w:color w:val="000000"/>
          <w:sz w:val="18"/>
        </w:rPr>
        <w:t>The conversation took place before Gandhiji left Juhu for Segaon on January 7, 1938.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]: There are things that cannot be given up even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of life. One of them has become the question of the Andamans </w:t>
      </w:r>
      <w:r>
        <w:rPr>
          <w:rFonts w:ascii="Times" w:hAnsi="Times" w:eastAsia="Times"/>
          <w:b w:val="0"/>
          <w:i w:val="0"/>
          <w:color w:val="000000"/>
          <w:sz w:val="22"/>
        </w:rPr>
        <w:t>prisoners and the Bengal detenus.</w:t>
      </w:r>
    </w:p>
    <w:p>
      <w:pPr>
        <w:autoSpaceDN w:val="0"/>
        <w:autoSpaceDE w:val="0"/>
        <w:widowControl/>
        <w:spacing w:line="260" w:lineRule="exact" w:before="4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[C. R.]Then why do you ask me to let others do their work and not to try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mind others’ portfolios? All I say is that I have not acquired the art of controlling my </w:t>
      </w:r>
      <w:r>
        <w:rPr>
          <w:rFonts w:ascii="Times" w:hAnsi="Times" w:eastAsia="Times"/>
          <w:b w:val="0"/>
          <w:i/>
          <w:color w:val="000000"/>
          <w:sz w:val="18"/>
        </w:rPr>
        <w:t>swabhava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Even so must I obey the law of my </w:t>
      </w:r>
      <w:r>
        <w:rPr>
          <w:rFonts w:ascii="Times" w:hAnsi="Times" w:eastAsia="Times"/>
          <w:b w:val="0"/>
          <w:i/>
          <w:color w:val="000000"/>
          <w:sz w:val="22"/>
        </w:rPr>
        <w:t>swabhava.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“But why must you devote precious hours to what seems to us to be </w:t>
      </w:r>
      <w:r>
        <w:rPr>
          <w:rFonts w:ascii="Times" w:hAnsi="Times" w:eastAsia="Times"/>
          <w:b w:val="0"/>
          <w:i w:val="0"/>
          <w:color w:val="000000"/>
          <w:sz w:val="18"/>
        </w:rPr>
        <w:t>unimportant people and things?” said another friend.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They seem to you to be unimportant, not to me.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fifty years I have acted in the same way and I cannot change my spots </w:t>
      </w:r>
      <w:r>
        <w:rPr>
          <w:rFonts w:ascii="Times" w:hAnsi="Times" w:eastAsia="Times"/>
          <w:b w:val="0"/>
          <w:i w:val="0"/>
          <w:color w:val="000000"/>
          <w:sz w:val="22"/>
        </w:rPr>
        <w:t>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15-1-1938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560. INTERVIEW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4" w:lineRule="exact" w:before="108" w:after="0"/>
        <w:ind w:left="4950" w:right="0" w:firstLine="7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7, 1938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asked whether he could stand the Segaon cold in his present delicate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of health, Gandhiji said in his clear silver voice that he was hopeful that Segaon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suit him. Gandhiji admitted that his 32 days’ stay in Juhu had contributed much </w:t>
      </w:r>
      <w:r>
        <w:rPr>
          <w:rFonts w:ascii="Times" w:hAnsi="Times" w:eastAsia="Times"/>
          <w:b w:val="0"/>
          <w:i w:val="0"/>
          <w:color w:val="000000"/>
          <w:sz w:val="18"/>
        </w:rPr>
        <w:t>to his improvement.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get back to Segaon and try that village. If I go down </w:t>
      </w:r>
      <w:r>
        <w:rPr>
          <w:rFonts w:ascii="Times" w:hAnsi="Times" w:eastAsia="Times"/>
          <w:b w:val="0"/>
          <w:i w:val="0"/>
          <w:color w:val="000000"/>
          <w:sz w:val="22"/>
        </w:rPr>
        <w:t>again, I will return to Juhu.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why he could not continue the stay in Juhu for a few more weeks, instead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running a risk in Segaon, the Mahatma nodded his head, raised his hands and said: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Let me see what God has in store for 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had a word of appreciation for the Press who had co- operated </w:t>
      </w:r>
      <w:r>
        <w:rPr>
          <w:rFonts w:ascii="Times" w:hAnsi="Times" w:eastAsia="Times"/>
          <w:b w:val="0"/>
          <w:i w:val="0"/>
          <w:color w:val="000000"/>
          <w:sz w:val="18"/>
        </w:rPr>
        <w:t>with him in carrying out the doctors’ instruction regarding complete rest.</w:t>
      </w:r>
    </w:p>
    <w:p>
      <w:pPr>
        <w:autoSpaceDN w:val="0"/>
        <w:tabs>
          <w:tab w:pos="550" w:val="left"/>
        </w:tabs>
        <w:autoSpaceDE w:val="0"/>
        <w:widowControl/>
        <w:spacing w:line="292" w:lineRule="exact" w:before="8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Asked to give a message about the Bengal detenus, Mahatma Gandhi said: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 messages, please.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8-1-1938</w:t>
      </w:r>
    </w:p>
    <w:p>
      <w:pPr>
        <w:autoSpaceDN w:val="0"/>
        <w:autoSpaceDE w:val="0"/>
        <w:widowControl/>
        <w:spacing w:line="220" w:lineRule="exact" w:before="114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One’s nature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At the Victoria Terminus station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561. LETTER TO AMRIT KAUR</w:t>
      </w:r>
    </w:p>
    <w:p>
      <w:pPr>
        <w:autoSpaceDN w:val="0"/>
        <w:autoSpaceDE w:val="0"/>
        <w:widowControl/>
        <w:spacing w:line="266" w:lineRule="exact" w:before="8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1938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REBEL,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all letters have been duly received. Only I rarely write </w:t>
      </w:r>
      <w:r>
        <w:rPr>
          <w:rFonts w:ascii="Times" w:hAnsi="Times" w:eastAsia="Times"/>
          <w:b w:val="0"/>
          <w:i w:val="0"/>
          <w:color w:val="000000"/>
          <w:sz w:val="22"/>
        </w:rPr>
        <w:t>nowadays. Yours is the first letter I am writing after five or six days’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abstention from writing. 1 am well and not well. The B. P. goes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ideal figure but jumps up on the slightest pretext. I dare not talk </w:t>
      </w:r>
      <w:r>
        <w:rPr>
          <w:rFonts w:ascii="Times" w:hAnsi="Times" w:eastAsia="Times"/>
          <w:b w:val="0"/>
          <w:i w:val="0"/>
          <w:color w:val="000000"/>
          <w:sz w:val="22"/>
        </w:rPr>
        <w:t>or even listen to any serious conversation.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shall come on 1st February or 2nd as suits you best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as long as you can. I am expected to leave on 7th reaching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Haripura on 9th instant. You will go with me. The W. C. meets here on </w:t>
      </w:r>
      <w:r>
        <w:rPr>
          <w:rFonts w:ascii="Times" w:hAnsi="Times" w:eastAsia="Times"/>
          <w:b w:val="0"/>
          <w:i w:val="0"/>
          <w:color w:val="000000"/>
          <w:sz w:val="22"/>
        </w:rPr>
        <w:t>3rd February.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15th Lord Lothian comes to meet 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then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Ghanshyamdas to talk about the Bengal prisoners. This gives you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information you may need. The weather is quite mild. The </w:t>
      </w:r>
      <w:r>
        <w:rPr>
          <w:rFonts w:ascii="Times" w:hAnsi="Times" w:eastAsia="Times"/>
          <w:b w:val="0"/>
          <w:i w:val="0"/>
          <w:color w:val="000000"/>
          <w:sz w:val="22"/>
        </w:rPr>
        <w:t>temperature is 60-64 during night, 72-76 during day.</w:t>
      </w:r>
    </w:p>
    <w:p>
      <w:pPr>
        <w:autoSpaceDN w:val="0"/>
        <w:autoSpaceDE w:val="0"/>
        <w:widowControl/>
        <w:spacing w:line="240" w:lineRule="exact" w:before="5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keep well by treating yourself along the lines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naturopathy. I do wish you could have come earlier. However,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thankful for small mercies. But do try to come earlier, if it is at </w:t>
      </w:r>
      <w:r>
        <w:rPr>
          <w:rFonts w:ascii="Times" w:hAnsi="Times" w:eastAsia="Times"/>
          <w:b w:val="0"/>
          <w:i w:val="0"/>
          <w:color w:val="000000"/>
          <w:sz w:val="22"/>
        </w:rPr>
        <w:t>all possible.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I tell you that last year’s shawl you gave me has gone to Ba </w:t>
      </w:r>
      <w:r>
        <w:rPr>
          <w:rFonts w:ascii="Times" w:hAnsi="Times" w:eastAsia="Times"/>
          <w:b w:val="0"/>
          <w:i w:val="0"/>
          <w:color w:val="000000"/>
          <w:sz w:val="22"/>
        </w:rPr>
        <w:t>at her own instance. I know you don’t mind that.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 to you and Shummy.</w:t>
      </w:r>
    </w:p>
    <w:p>
      <w:pPr>
        <w:autoSpaceDN w:val="0"/>
        <w:autoSpaceDE w:val="0"/>
        <w:widowControl/>
        <w:spacing w:line="266" w:lineRule="exact" w:before="48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OBBER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3622. Courtesy: Amrit Kaur. Also G.N. 6431</w:t>
      </w:r>
    </w:p>
    <w:p>
      <w:pPr>
        <w:autoSpaceDN w:val="0"/>
        <w:autoSpaceDE w:val="0"/>
        <w:widowControl/>
        <w:spacing w:line="292" w:lineRule="exact" w:before="1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562. TALK WITH JAMNALAL BAJAJ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9, 1938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“But you now know that you cannot put up with more than a certain amount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strain. Why should you invite that strain and let all the people feel that Segaon does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suit you?” said Jamnalalji, on Sunday, the day after our return to Segaon.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>:] It would be wrong to say so. All I want you to do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co-operate with me when I say to everyone that I must mend or end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 Segaon and not go out anywhere else, that no outside doctors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 be troubled to come here.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“Discussion with Lord Lothian”, 20-1-1938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Reproduced from Mahadev Desai’s “Notes”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6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you have often assured us that you are making a conscious effort to live.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have. But if someone were to tell me, in order to avoid death,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retire to the Himalayas until the end of this year, I should not do so.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I know that death is inevitable, no matter what precautions man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deludes himself with. I would like you to appreciate that I am one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very few among the public men in India who know how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preserve their health. God knows what work to take out of me. He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permit me to live a moment longer than He needs me for 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work.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15-1-1938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563. TELEGRAM TO JAWAHARLAL NEHRU</w:t>
      </w:r>
    </w:p>
    <w:p>
      <w:pPr>
        <w:autoSpaceDN w:val="0"/>
        <w:autoSpaceDE w:val="0"/>
        <w:widowControl/>
        <w:spacing w:line="270" w:lineRule="exact" w:before="106" w:after="46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  <w:gridCol w:w="383"/>
      </w:tblGrid>
      <w:tr>
        <w:trPr>
          <w:trHeight w:hRule="exact" w:val="274"/>
        </w:trPr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MOTHER </w:t>
            </w:r>
          </w:p>
        </w:tc>
        <w:tc>
          <w:tcPr>
            <w:tcW w:type="dxa" w:w="7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LIVED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NOBLY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HAS </w:t>
            </w:r>
          </w:p>
        </w:tc>
        <w:tc>
          <w:tcPr>
            <w:tcW w:type="dxa" w:w="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DIED </w:t>
            </w:r>
          </w:p>
        </w:tc>
        <w:tc>
          <w:tcPr>
            <w:tcW w:type="dxa" w:w="84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NOBLY. </w:t>
            </w:r>
          </w:p>
        </w:tc>
        <w:tc>
          <w:tcPr>
            <w:tcW w:type="dxa" w:w="53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SHE </w:t>
            </w:r>
          </w:p>
        </w:tc>
        <w:tc>
          <w:tcPr>
            <w:tcW w:type="dxa" w:w="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WAS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MODEL</w:t>
            </w:r>
          </w:p>
        </w:tc>
      </w:tr>
      <w:tr>
        <w:trPr>
          <w:trHeight w:hRule="exact" w:val="26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WIFE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WIDOW 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MOTHER. </w:t>
            </w:r>
          </w:p>
        </w:tc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10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SORROW. </w:t>
            </w:r>
          </w:p>
        </w:tc>
        <w:tc>
          <w:tcPr>
            <w:tcW w:type="dxa" w:w="4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LET </w:t>
            </w:r>
          </w:p>
        </w:tc>
        <w:tc>
          <w:tcPr>
            <w:tcW w:type="dxa" w:w="5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OUR </w:t>
            </w:r>
          </w:p>
        </w:tc>
        <w:tc>
          <w:tcPr>
            <w:tcW w:type="dxa" w:w="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WOMEN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COPY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HER EXAMPLE. 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84"/>
        </w:trPr>
        <w:tc>
          <w:tcPr>
            <w:tcW w:type="dxa" w:w="4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Hindustan Times,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11-1-1938</w:t>
            </w:r>
          </w:p>
        </w:tc>
        <w:tc>
          <w:tcPr>
            <w:tcW w:type="dxa" w:w="1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564. LETTER TO KANTILAL GANDHI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KANTI,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letters are lying with me. I have read all of them carefully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with interest, for I was waiting for them practically every 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wanted to write to you even before I received your first letter,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held back because I was afraid of you. The fear was that you,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already angry with me, might get more so if I [inadvertently]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something which you didn’t like. Despite this fear, however,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decided and summoned up courage to write were it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my illness. I was happy to see no sign of anger in your letters.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believe that it was because of anger that you had abruptly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discontinued writing to me. However, as is your wont, after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reflection you overcame your anger and started writing to me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before. Your letters are to me, what the rain is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chataka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fact, </w:t>
      </w:r>
      <w:r>
        <w:rPr>
          <w:rFonts w:ascii="Times" w:hAnsi="Times" w:eastAsia="Times"/>
          <w:b w:val="0"/>
          <w:i w:val="0"/>
          <w:color w:val="000000"/>
          <w:sz w:val="22"/>
        </w:rPr>
        <w:t>I have never given up hope of you. I am sure that, before I die, you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legendary bird supposed to drink only rain drops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again become one with me as you were before. This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doesn’t mean that I want you to give up your study and run up to me. </w:t>
      </w:r>
      <w:r>
        <w:rPr>
          <w:rFonts w:ascii="Times" w:hAnsi="Times" w:eastAsia="Times"/>
          <w:b w:val="0"/>
          <w:i w:val="0"/>
          <w:color w:val="000000"/>
          <w:sz w:val="22"/>
        </w:rPr>
        <w:t>Do complete your study.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did well in visiting Trivandrum. Saraswati was longing for </w:t>
      </w:r>
      <w:r>
        <w:rPr>
          <w:rFonts w:ascii="Times" w:hAnsi="Times" w:eastAsia="Times"/>
          <w:b w:val="0"/>
          <w:i w:val="0"/>
          <w:color w:val="000000"/>
          <w:sz w:val="22"/>
        </w:rPr>
        <w:t>you. You may come here only when you conveniently can.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discussion with the teacher was very fine. You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power of reasoning. What about Tamil, Malayalam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Kannada? It will be quite easy for you to learn these languages.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Amala knows thirteen languages and can even teach some of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 Mueller knew fourteen languages including Latin, Greek,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Hebrew and Sanskrit. He could even correspond in Sanskrit. We,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hand, try to learn everything through English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that language and as a result get exhausted and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incapable of doing anything else. In itself, knowledge of several </w:t>
      </w:r>
      <w:r>
        <w:rPr>
          <w:rFonts w:ascii="Times" w:hAnsi="Times" w:eastAsia="Times"/>
          <w:b w:val="0"/>
          <w:i w:val="0"/>
          <w:color w:val="000000"/>
          <w:sz w:val="22"/>
        </w:rPr>
        <w:t>languages is as useful as it is interesting and easy to acquire.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hope you are taking care of your health. I am still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write letters. I think this is the first long letter Ihave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after I fell ill. Mahadev will correct me if I am making a </w:t>
      </w:r>
      <w:r>
        <w:rPr>
          <w:rFonts w:ascii="Times" w:hAnsi="Times" w:eastAsia="Times"/>
          <w:b w:val="0"/>
          <w:i w:val="0"/>
          <w:color w:val="000000"/>
          <w:sz w:val="22"/>
        </w:rPr>
        <w:t>mistake in this.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gradually improving. I do hope to recover completely. </w:t>
      </w:r>
      <w:r>
        <w:rPr>
          <w:rFonts w:ascii="Times" w:hAnsi="Times" w:eastAsia="Times"/>
          <w:b w:val="0"/>
          <w:i w:val="0"/>
          <w:color w:val="000000"/>
          <w:sz w:val="22"/>
        </w:rPr>
        <w:t>The only medicine is rest, and I am taking as much of it as I can.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Devdas, as also to Manilal and Ramdas. Manilal or </w:t>
      </w:r>
      <w:r>
        <w:rPr>
          <w:rFonts w:ascii="Times" w:hAnsi="Times" w:eastAsia="Times"/>
          <w:b w:val="0"/>
          <w:i w:val="0"/>
          <w:color w:val="000000"/>
          <w:sz w:val="22"/>
        </w:rPr>
        <w:t>Sushila may be coming.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C.W. 7332. Courtesy: Kantilal Gandhi</w:t>
      </w:r>
    </w:p>
    <w:p>
      <w:pPr>
        <w:autoSpaceDN w:val="0"/>
        <w:autoSpaceDE w:val="0"/>
        <w:widowControl/>
        <w:spacing w:line="292" w:lineRule="exact" w:before="2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565. LETTER TO MAHADEV DESAI</w:t>
      </w:r>
    </w:p>
    <w:p>
      <w:pPr>
        <w:autoSpaceDN w:val="0"/>
        <w:autoSpaceDE w:val="0"/>
        <w:widowControl/>
        <w:spacing w:line="27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1938</w:t>
      </w:r>
    </w:p>
    <w:p>
      <w:pPr>
        <w:autoSpaceDN w:val="0"/>
        <w:autoSpaceDE w:val="0"/>
        <w:widowControl/>
        <w:spacing w:line="212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accompanying article won’t do. Your reply is no reply.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article in Hindi? Your reply also should be in Hindi.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of replying should be different, too. There is no hurry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We will think it over when we meet. We should also know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you the article. Show it to Kaka. I think the writer is a friend of </w:t>
      </w:r>
      <w:r>
        <w:rPr>
          <w:rFonts w:ascii="Times" w:hAnsi="Times" w:eastAsia="Times"/>
          <w:b w:val="0"/>
          <w:i w:val="0"/>
          <w:color w:val="000000"/>
          <w:sz w:val="22"/>
        </w:rPr>
        <w:t>his.</w:t>
      </w:r>
    </w:p>
    <w:p>
      <w:pPr>
        <w:autoSpaceDN w:val="0"/>
        <w:autoSpaceDE w:val="0"/>
        <w:widowControl/>
        <w:spacing w:line="220" w:lineRule="exact" w:before="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tabs>
          <w:tab w:pos="5730" w:val="left"/>
        </w:tabs>
        <w:autoSpaceDE w:val="0"/>
        <w:widowControl/>
        <w:spacing w:line="246" w:lineRule="exact" w:before="42" w:after="0"/>
        <w:ind w:left="10" w:right="288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22"/>
        </w:rPr>
        <w:t>[PS.]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article is enclosed. Send it on if you like it. Otherwise bring </w:t>
      </w:r>
      <w:r>
        <w:rPr>
          <w:rFonts w:ascii="Times" w:hAnsi="Times" w:eastAsia="Times"/>
          <w:b w:val="0"/>
          <w:i w:val="0"/>
          <w:color w:val="000000"/>
          <w:sz w:val="22"/>
        </w:rPr>
        <w:t>it back and discuss it with me.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11586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1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566. LETTER TO RAMDAS GANDHI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10, 1938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worry for me. There is One who worries for you, me,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everybody. Why, then, should we worry at all? And now I am </w:t>
      </w:r>
      <w:r>
        <w:rPr>
          <w:rFonts w:ascii="Times" w:hAnsi="Times" w:eastAsia="Times"/>
          <w:b w:val="0"/>
          <w:i w:val="0"/>
          <w:color w:val="000000"/>
          <w:sz w:val="22"/>
        </w:rPr>
        <w:t>improving, even though slowly. Do not trust the newspapers—except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can live there peacefully, your health will improve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In any case, however, you will be able to earn a plain loaf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bread anywhere. If you become calm you will improve your health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there. Here you would feel embarrassed to eat as much 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while there everybody does and can do so. Such is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psychological atmosphere. How can one eat one’s fill without a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guilt in this poverty-stricken country? There you are far away.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distant land one should forget things back home and adjust oneself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surrounding atmosphere. I have not come across any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who remains unaffected by his surroundings. I for one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can be no such person. If there is any such person in a million,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must be a </w:t>
      </w:r>
      <w:r>
        <w:rPr>
          <w:rFonts w:ascii="Times" w:hAnsi="Times" w:eastAsia="Times"/>
          <w:b w:val="0"/>
          <w:i/>
          <w:color w:val="000000"/>
          <w:sz w:val="22"/>
        </w:rPr>
        <w:t>vatapi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one who lives only on air. How can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permit himself to eat anything else? Does God eat? With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mouth and with what body can He eat? I will write no more,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doctors will complain. Do not be anxious about Nimu and Kanam.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have faith that everything possible is being done for everyone.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more is possible, I would certainly do it. But if we attempt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our capacity, we might violate our dharma and break under </w:t>
      </w:r>
      <w:r>
        <w:rPr>
          <w:rFonts w:ascii="Times" w:hAnsi="Times" w:eastAsia="Times"/>
          <w:b w:val="0"/>
          <w:i w:val="0"/>
          <w:color w:val="000000"/>
          <w:sz w:val="22"/>
        </w:rPr>
        <w:t>the strain.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manuscript of Mahadev Desai’s Diary. Courtesy: Narayan Desai</w:t>
      </w:r>
    </w:p>
    <w:p>
      <w:pPr>
        <w:autoSpaceDN w:val="0"/>
        <w:autoSpaceDE w:val="0"/>
        <w:widowControl/>
        <w:spacing w:line="260" w:lineRule="exact" w:before="39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567. TELEGRAM TO SECRETARY, PRISONERS’ RELIEF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SOCIETY, LAHORE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46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14"/>
        <w:gridCol w:w="814"/>
        <w:gridCol w:w="814"/>
        <w:gridCol w:w="814"/>
        <w:gridCol w:w="814"/>
        <w:gridCol w:w="814"/>
        <w:gridCol w:w="814"/>
        <w:gridCol w:w="814"/>
      </w:tblGrid>
      <w:tr>
        <w:trPr>
          <w:trHeight w:hRule="exact" w:val="282"/>
        </w:trPr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AGAINST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PRISONERS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GIVE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UP </w:t>
            </w:r>
          </w:p>
        </w:tc>
        <w:tc>
          <w:tcPr>
            <w:tcW w:type="dxa" w:w="1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HUNGER-STRIKE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WHILST     I     AM     AILING.    THEY     DON’T    GIVE    ME    A   CHANCE.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15-1-1938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informed Gandhiji of the hunger-strike by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>prisoners in the Punjab jail.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568.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 did not like even the second article about relief and hence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sending a fresh one altogether. If you do not need any such </w:t>
      </w:r>
      <w:r>
        <w:rPr>
          <w:rFonts w:ascii="Times" w:hAnsi="Times" w:eastAsia="Times"/>
          <w:b w:val="0"/>
          <w:i w:val="0"/>
          <w:color w:val="000000"/>
          <w:sz w:val="22"/>
        </w:rPr>
        <w:t>article, you may omit it.</w:t>
      </w:r>
    </w:p>
    <w:p>
      <w:pPr>
        <w:autoSpaceDN w:val="0"/>
        <w:autoSpaceDE w:val="0"/>
        <w:widowControl/>
        <w:spacing w:line="260" w:lineRule="exact" w:before="40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revised the article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non-violence. It is all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the complexities of the subject some time. It is good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>get an opportunity to write on such subjects.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4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29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right.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Bill.</w:t>
            </w:r>
          </w:p>
        </w:tc>
        <w:tc>
          <w:tcPr>
            <w:tcW w:type="dxa" w:w="6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Send a telegram to Jawaharlal. The note about the Bill is 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The other thing also is all right. I should have a copy of the</w:t>
            </w:r>
          </w:p>
        </w:tc>
      </w:tr>
    </w:tbl>
    <w:p>
      <w:pPr>
        <w:autoSpaceDN w:val="0"/>
        <w:autoSpaceDE w:val="0"/>
        <w:widowControl/>
        <w:spacing w:line="220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11587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569. ANSWERS TO QUESTIONS</w:t>
      </w:r>
    </w:p>
    <w:p>
      <w:pPr>
        <w:autoSpaceDN w:val="0"/>
        <w:autoSpaceDE w:val="0"/>
        <w:widowControl/>
        <w:spacing w:line="244" w:lineRule="exact" w:before="108" w:after="0"/>
        <w:ind w:left="4830" w:right="0" w:firstLine="9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13, 1938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Even if Nanabhai himself wishes to leave, I should like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why. I would never agree to his leaving. What he has is </w:t>
      </w:r>
      <w:r>
        <w:rPr>
          <w:rFonts w:ascii="Times" w:hAnsi="Times" w:eastAsia="Times"/>
          <w:b w:val="0"/>
          <w:i w:val="0"/>
          <w:color w:val="000000"/>
          <w:sz w:val="22"/>
        </w:rPr>
        <w:t>something permanent. Why should he run after what is impermanent?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 have no doubts even about you.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also cannot leave.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study even that point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every possible angle. Even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devote all the 24 hours to the Harijan Ashram, there is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work that every day there would be something left to be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you can do other work while looking after the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Ashram, well and good. But as the author of this scheme of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that you can experiment with it and develop it among the boys </w:t>
      </w:r>
      <w:r>
        <w:rPr>
          <w:rFonts w:ascii="Times" w:hAnsi="Times" w:eastAsia="Times"/>
          <w:b w:val="0"/>
          <w:i w:val="0"/>
          <w:color w:val="000000"/>
          <w:sz w:val="22"/>
        </w:rPr>
        <w:t>you have in the Harijan Ashram. I would prefer that.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What about your remark that we should regard this work as our own?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not been able to think about it even after perusing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Presumably “Training for Non-violence”,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15-1-1938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note on the Bombay Harijan Temple Worship Bill was published in </w:t>
      </w: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 w:val="0"/>
          <w:color w:val="000000"/>
          <w:sz w:val="18"/>
        </w:rPr>
        <w:t>15-1-1938, under the title “A Necessary Measure”.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addressed to Narahari D. Parikh.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</w:t>
      </w:r>
      <w:r>
        <w:rPr>
          <w:rFonts w:ascii="Times" w:hAnsi="Times" w:eastAsia="Times"/>
          <w:b w:val="0"/>
          <w:i w:val="0"/>
          <w:color w:val="000000"/>
          <w:sz w:val="18"/>
        </w:rPr>
        <w:t>About running the school while remaining in the Ashram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you sent to me. We do not have sufficient equipment for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But I think that Maganbhai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throw some light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if he can. I do not think that we should do something anyhow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we do not find the equipment we want. Let us avail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whatever our stray attempts may yield. We would be deceiving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by attempting anything else.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it not been for Zakir Husain and [Arya]nayakam,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abandoned the implementation of my idea of education. That is </w:t>
      </w:r>
      <w:r>
        <w:rPr>
          <w:rFonts w:ascii="Times" w:hAnsi="Times" w:eastAsia="Times"/>
          <w:b w:val="0"/>
          <w:i w:val="0"/>
          <w:color w:val="000000"/>
          <w:sz w:val="22"/>
        </w:rPr>
        <w:t>in my very nature.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Atitkar has volunteered to start the work in Maharashtra. I cannot say how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much he would be able to do. But he has shown the courage and offered to do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something. Would it look proper if we were not able to do anything in Gujarat?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 wants us to manage even the Basic Training College.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realized that. I would certainly feel ashamed if we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the courage and take up the challenge. But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disgraceful if we were able to do nothing after taking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challenge. Hence, it seems to me that if, after careful consideration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find someone who has self-confidence and who would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 confidence in us, we should keep quiet. Can we not take </w:t>
      </w:r>
      <w:r>
        <w:rPr>
          <w:rFonts w:ascii="Times" w:hAnsi="Times" w:eastAsia="Times"/>
          <w:b w:val="0"/>
          <w:i w:val="0"/>
          <w:color w:val="000000"/>
          <w:sz w:val="22"/>
        </w:rPr>
        <w:t>somebody from Balubhai’s circle? What does Maganbhai say?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Maganbhai says that we should train some of the Visharad candidates in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Vidyapith as teachers.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Then let us do that. Let the Premchand Shala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 as it is functioning now. Let the Government recognize and </w:t>
      </w:r>
      <w:r>
        <w:rPr>
          <w:rFonts w:ascii="Times" w:hAnsi="Times" w:eastAsia="Times"/>
          <w:b w:val="0"/>
          <w:i w:val="0"/>
          <w:color w:val="000000"/>
          <w:sz w:val="22"/>
        </w:rPr>
        <w:t>also finance the experiment in the Vidyapith.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6. When the matter of expenditure was first mentioned to the Sardar he had said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he would manage about the expenses. He was not in favour of asking financial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help from the Government.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be my view too. But the position is this.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keen to do something and wants to involve the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it. Since the Congress has recommended this experiment,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Government must do something about it. Considering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from this point of view, how can we go to the Sardar for help?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was provided by Maganbhai. If Maganbhai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more confident, let them proceed. Otherwise let us not utilize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funds. Since it would run as a Government institution, we</w:t>
      </w:r>
    </w:p>
    <w:p>
      <w:pPr>
        <w:autoSpaceDN w:val="0"/>
        <w:autoSpaceDE w:val="0"/>
        <w:widowControl/>
        <w:spacing w:line="220" w:lineRule="exact" w:before="36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Maganbhai P. Desai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Premchand Raichand Training College for primary teachers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Government teachers. And though we should enjoy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facilities, we would not be tied by the Government’s red-tape, because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would put no restrictions on 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7. What should we do about the principle of non-co-operation? Would it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proper to pass a resolution that it should be suspended so long as the Congress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Governments are in power?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it would be wrong to pass such a resolution. So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suspend it. But if we still regard it as British rule, then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that is co-operating with us and not we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co-operating with the Government. In other words, we can 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Government without modifying the resolution in any way.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myself drafted that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any hesitation. Even then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said that if the Government offered its co-operation to us,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accept it. Maybe that might prove a test for us. It remains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whether thereby we gain or lose strength. At the height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movement I had told Lord Reading that if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agreeable to certain conditions I would myself enter the Legislature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consider myself a non-co-operator. I had said the same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Lord Irwin. But this time such a question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arise. To look at the matter that way is looseness of thinking or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a term. It is a result of our mental lethargy. Has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Minister issued an order that the Collectors have to work in </w:t>
      </w:r>
      <w:r>
        <w:rPr>
          <w:rFonts w:ascii="Times" w:hAnsi="Times" w:eastAsia="Times"/>
          <w:b w:val="0"/>
          <w:i w:val="0"/>
          <w:color w:val="000000"/>
          <w:sz w:val="22"/>
        </w:rPr>
        <w:t>co-operation with the Congressmen?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8. What do you think of the suggestions of Maganbhai and Vithaldas?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read the suggestions so carefully. From a cursory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glance l did not find them disconnected. You have called them stray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thoughts. I too read them from that point of view. I have no time at all </w:t>
      </w:r>
      <w:r>
        <w:rPr>
          <w:rFonts w:ascii="Times" w:hAnsi="Times" w:eastAsia="Times"/>
          <w:b w:val="0"/>
          <w:i w:val="0"/>
          <w:color w:val="000000"/>
          <w:sz w:val="22"/>
        </w:rPr>
        <w:t>to subject them to a deep critical study.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9. Maganbhai suggests our joining the movement for Gujarat University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giving it greater impetus.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Wait a bit. We have not started discussing that point.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understand Maganbhai’s views about the University.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expressing his view about the matter Naraharibhai would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usurped my own ideas and words. And, if he likes praise, I should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has expressed my ideas in better language than I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done myself. The university of my conception has to evolve itself</w:t>
      </w:r>
    </w:p>
    <w:p>
      <w:pPr>
        <w:autoSpaceDN w:val="0"/>
        <w:autoSpaceDE w:val="0"/>
        <w:widowControl/>
        <w:spacing w:line="220" w:lineRule="exact" w:before="40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“Draft Resolution on Non-Co-Operation”,30-12-1920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Lord Irwin”,2-3-1930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type of education. I went to the extent of telling Vallabhbhai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must wind up whatever is being done in the Vidyapith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engage all our teachers for this task. Then alone would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to ourselves and to the Vidyapith. I think he was shocked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But I could not persuade him to think further about it.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other things to be done. But if I could convince the teachers,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at once put my idea into practice.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10. What should we do if we have to do something without winding up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present set-up?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mean doing something under compulsion.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Maganbhai has suggested any scheme I would think over it and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suggestions if necessary. You, Kishorelalbhai, had pointed out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neglecting primary education. Then we also passed a resolution.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never been able to implement that resolution fully.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opportunity now, because it is our own Government and,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>such a good man as Kher is in charge.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11. (About securing a charter for the Vidyapith.)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a great danger in it. For, such a step would invite intense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jealousy. It would also mean asking the Government to incur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expenditure. I would not be interested in this, as it would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diversion of funds to ourselves. Our field is service of </w:t>
      </w:r>
      <w:r>
        <w:rPr>
          <w:rFonts w:ascii="Times" w:hAnsi="Times" w:eastAsia="Times"/>
          <w:b w:val="0"/>
          <w:i/>
          <w:color w:val="000000"/>
          <w:sz w:val="22"/>
        </w:rPr>
        <w:t>Daridra-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narayana.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way the task is difficult, in another it is easy.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shall certainly not stand in the way. Do I take any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in its management or do I meet anyone or know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happening? As for the Wardha Scheme, I may be said to be its author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I must devote some of my time to it. I do not consider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importance in the matter of deciding the future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Vidyapith. My heart is at present wholly in the villages. It is better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remain there. If you seek my help in thinking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Vidyapith, you will be inviting unnecessary knocks because I would </w:t>
      </w:r>
      <w:r>
        <w:rPr>
          <w:rFonts w:ascii="Times" w:hAnsi="Times" w:eastAsia="Times"/>
          <w:b w:val="0"/>
          <w:i w:val="0"/>
          <w:color w:val="000000"/>
          <w:sz w:val="22"/>
        </w:rPr>
        <w:t>only be throwing stones from a distance.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12. Maganbhai says that at present the Gandhian view is accepted by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majority in the Congress but the general public opinion—particularly in the field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education—is against us. Is it proper, under these circumstances, to take advantage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majority?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seems to me fundamental from the point of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satyagraha. The function of satyagraha is to educate public opinion.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difficult to say at any time whether public opinion is in favour of a </w:t>
      </w:r>
      <w:r>
        <w:rPr>
          <w:rFonts w:ascii="Times" w:hAnsi="Times" w:eastAsia="Times"/>
          <w:b w:val="0"/>
          <w:i w:val="0"/>
          <w:color w:val="000000"/>
          <w:sz w:val="22"/>
        </w:rPr>
        <w:t>satyagrahi. So we give due importance to the question. It seems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6"/>
        <w:gridCol w:w="3256"/>
      </w:tblGrid>
      <w:tr>
        <w:trPr>
          <w:trHeight w:hRule="exact" w:val="614"/>
        </w:trPr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0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perfectly all right to me [to take such advantage]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serve the people. There is no coercion in it.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 For in so doing, we</w:t>
            </w:r>
          </w:p>
        </w:tc>
      </w:tr>
    </w:tbl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Maganbhai runs only a training college, then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of opinion left at all. But in that case, should not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be wound up? It is my impression that Maganbhai does see the </w:t>
      </w:r>
      <w:r>
        <w:rPr>
          <w:rFonts w:ascii="Times" w:hAnsi="Times" w:eastAsia="Times"/>
          <w:b w:val="0"/>
          <w:i w:val="0"/>
          <w:color w:val="000000"/>
          <w:sz w:val="22"/>
        </w:rPr>
        <w:t>problem.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would be very few—maybe only two or four—students in Maganbhai’s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Training College.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Maganbhai does not seem to have a proper idea of a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college. If he has the training college, he would require to do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else. I wish all of you to thoroughly study what is happening here. It </w:t>
      </w:r>
      <w:r>
        <w:rPr>
          <w:rFonts w:ascii="Times" w:hAnsi="Times" w:eastAsia="Times"/>
          <w:b w:val="0"/>
          <w:i w:val="0"/>
          <w:color w:val="000000"/>
          <w:sz w:val="22"/>
        </w:rPr>
        <w:t>is not perfect but it is worth studying.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13. Gandhiji indicated by a sign his approval of the Harijan Ashram and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Vadaj School being merged into one and Naraharibhai conducting it on the lines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Wardha Scheme.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10738. Courtesy: Gomatibehn K.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Mashruwala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570. STATEMENT TO THE PRESS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1938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the telegraphic summary of the prisoners’ message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I have no difficulty in appreciating their reasoning,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 for patience is based on a personal but peremptory cause.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out of my way, I begin to move actively and undertake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journeys, the common end may be defeated by my collapse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medical friends regard as a certainty. Therefore, I appeal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hunger-strikers to suspend their strike and to give the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>especially me a chance to make an effort in the common direction.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it not be said of them that they were foolhardy or obstinate.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15-1-1938</w:t>
      </w:r>
    </w:p>
    <w:p>
      <w:pPr>
        <w:autoSpaceDN w:val="0"/>
        <w:autoSpaceDE w:val="0"/>
        <w:widowControl/>
        <w:spacing w:line="240" w:lineRule="exact" w:before="9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A few words here have faded out.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was in reply to the telegram dated January 11;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“Telegram to </w:t>
      </w:r>
      <w:r>
        <w:rPr>
          <w:rFonts w:ascii="Times" w:hAnsi="Times" w:eastAsia="Times"/>
          <w:b w:val="0"/>
          <w:i w:val="0"/>
          <w:color w:val="000000"/>
          <w:sz w:val="18"/>
        </w:rPr>
        <w:t>Secretary, Prisoners Refief Society, Lahore”, 11-1-1938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5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571. DISCUSSION WITH EDUCATIONISTS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4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15, 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</w:t>
      </w:r>
      <w:r>
        <w:rPr>
          <w:rFonts w:ascii="Times" w:hAnsi="Times" w:eastAsia="Times"/>
          <w:b w:val="0"/>
          <w:i w:val="0"/>
          <w:color w:val="000000"/>
          <w:sz w:val="14"/>
        </w:rPr>
        <w:t>DR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ZILLIACUS</w:t>
      </w:r>
      <w:r>
        <w:rPr>
          <w:rFonts w:ascii="Times" w:hAnsi="Times" w:eastAsia="Times"/>
          <w:b w:val="0"/>
          <w:i w:val="0"/>
          <w:color w:val="000000"/>
          <w:sz w:val="18"/>
        </w:rPr>
        <w:t>:] I had been wishing all these years that leaders of opinion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ought to turn their attention to education which alone can reconstruct society, and 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cannot tell you how grateful I was when I found that you had turned your attention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education. We have studied your scheme and we must assure you of our heartfelt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sympathy for its success.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I am grateful that so many educationists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blessed the scheme. There have been critics also, but when I launched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scheme I did not know that it would appeal to anyone beyond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circle of my co-workers. When I consider the masses of India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situated as they are, I could not think of any other type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education. With them work must precede anything else,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 of the educationist is to make that work educative. Let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feel that he creates something for use and also expands his mind </w:t>
      </w:r>
      <w:r>
        <w:rPr>
          <w:rFonts w:ascii="Times" w:hAnsi="Times" w:eastAsia="Times"/>
          <w:b w:val="0"/>
          <w:i w:val="0"/>
          <w:color w:val="000000"/>
          <w:sz w:val="22"/>
        </w:rPr>
        <w:t>and heart therethrough.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agree. The great psychologist Dr. Adler, who could not express himself well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English, said: “All that education should do is to put the child on the useful side.”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15-1-1938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572. TALK WITH A FRIEND</w:t>
      </w:r>
    </w:p>
    <w:p>
      <w:pPr>
        <w:autoSpaceDN w:val="0"/>
        <w:autoSpaceDE w:val="0"/>
        <w:widowControl/>
        <w:spacing w:line="294" w:lineRule="exact" w:before="14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15, 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My idea is not merely to teach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or occupation to the children, but to develop the full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teaching that occupation. He will not only learn weaving,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but learn why he should weave in a particular fashion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any other, why he should handle yarn in a particular fashion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other, why he should himself know spinning and insist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particular count for a particular kind of weaving. All these things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weaver-boy does not learn at home. The spinning-wheel is to him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was a thousand years ago. We make him learn the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a most efficient wheel and a loom, not so as to displace other </w:t>
      </w:r>
      <w:r>
        <w:rPr>
          <w:rFonts w:ascii="Times" w:hAnsi="Times" w:eastAsia="Times"/>
          <w:b w:val="0"/>
          <w:i w:val="0"/>
          <w:color w:val="000000"/>
          <w:sz w:val="22"/>
        </w:rPr>
        <w:t>labour but so as to make them more efficient than the existing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Dr. Zilliacus, Prof. Bovet and Prof. Davies, members of the New Education </w:t>
      </w:r>
      <w:r>
        <w:rPr>
          <w:rFonts w:ascii="Times" w:hAnsi="Times" w:eastAsia="Times"/>
          <w:b w:val="0"/>
          <w:i w:val="0"/>
          <w:color w:val="000000"/>
          <w:sz w:val="18"/>
        </w:rPr>
        <w:t>Fellowship Delegation, had called on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models. Your suggestion for different schools for different classes—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weavers, spinners, carpenters and so on—would not answer my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purpose. For I want to bring about an equalization of status.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working classes have all these centuries been isolated and relegated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lower status. They have been Shudras, and the word has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interpreted to mean an inferior status. I want to allow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differentiation between the sons of a weaver, of an agriculturist and of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schoolmaster.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[THE FRIEND:] But should we not have different time-tables for different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boys—I mean seasonal time-tables?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No, we need not have even different hours. The village is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composite whole. The vast majority of the rural population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agricultural. I need not conduct a separate type of school for the ten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 cent of the non-agricultural population in India. I do not want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make every one of the boys and girls in the villages of India spinners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weavers, but I want to make of them whole men through whatever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occupation they will learn. The village school will be turned into an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educative workshop in as economical and efficient a manner 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possible.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school will not be a glorified workshop producing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or less the conditions of the present-day workshops.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workshop will not teach the children to produce anything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of conceivable use. Tobacco, for instance, is a commodity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largely in use throughout the world, it is cultivated in India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crop. But its harm to man’s physical and moral fibre is patent.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not teach in our school workshop </w:t>
      </w:r>
      <w:r>
        <w:rPr>
          <w:rFonts w:ascii="Times" w:hAnsi="Times" w:eastAsia="Times"/>
          <w:b w:val="0"/>
          <w:i/>
          <w:color w:val="000000"/>
          <w:sz w:val="22"/>
        </w:rPr>
        <w:t>bidi-</w:t>
      </w:r>
      <w:r>
        <w:rPr>
          <w:rFonts w:ascii="Times" w:hAnsi="Times" w:eastAsia="Times"/>
          <w:b w:val="0"/>
          <w:i w:val="0"/>
          <w:color w:val="000000"/>
          <w:sz w:val="22"/>
        </w:rPr>
        <w:t>making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that our schools will, 1 hope, differ radically from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abroad which claim to give a sort of practical education. I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day about a school in England which trains boys to be efficient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shop-keepers. England accepts no prohibition and does not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its introduction in the near or distant future. English boys,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have to be trained as workers in liquor-shops too.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school in question has, therefore, applied for a liquor licence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be able to teach its pupils how to handle liquor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consumers. In the event of a war England may turn its schools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ammunition factories. In a nation with ahimsa for its national policy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thing should be inconceivable. Our schools will be turned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workshops, but workshops where they will learn things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for healthy living in accordance with the national ideal.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15-1-1938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4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573. LETTER TO MULK RAJ</w:t>
      </w:r>
    </w:p>
    <w:p>
      <w:pPr>
        <w:autoSpaceDN w:val="0"/>
        <w:autoSpaceDE w:val="0"/>
        <w:widowControl/>
        <w:spacing w:line="244" w:lineRule="exact" w:before="208" w:after="0"/>
        <w:ind w:left="4752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15, 1938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MULK RAJ,</w:t>
      </w:r>
    </w:p>
    <w:p>
      <w:pPr>
        <w:autoSpaceDN w:val="0"/>
        <w:autoSpaceDE w:val="0"/>
        <w:widowControl/>
        <w:spacing w:line="28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read the enclosed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return it. Do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about Lala Girdharilal? If what the enclosed letter says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a circular should be sent to the members and Lalaji’s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from our rolls. If you agree please circulate this letter among </w:t>
      </w:r>
      <w:r>
        <w:rPr>
          <w:rFonts w:ascii="Times" w:hAnsi="Times" w:eastAsia="Times"/>
          <w:b w:val="0"/>
          <w:i w:val="0"/>
          <w:color w:val="000000"/>
          <w:sz w:val="22"/>
        </w:rPr>
        <w:t>the members for their opinion.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Kindly send me the names and addresses of the members as also </w:t>
      </w:r>
      <w:r>
        <w:rPr>
          <w:rFonts w:ascii="Times" w:hAnsi="Times" w:eastAsia="Times"/>
          <w:b w:val="0"/>
          <w:i w:val="0"/>
          <w:color w:val="000000"/>
          <w:sz w:val="22"/>
        </w:rPr>
        <w:t>the minutes of the next meeting.</w:t>
      </w:r>
    </w:p>
    <w:p>
      <w:pPr>
        <w:autoSpaceDN w:val="0"/>
        <w:autoSpaceDE w:val="0"/>
        <w:widowControl/>
        <w:spacing w:line="220" w:lineRule="exact" w:before="46" w:after="0"/>
        <w:ind w:left="0" w:right="4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</w:t>
      </w:r>
    </w:p>
    <w:p>
      <w:pPr>
        <w:autoSpaceDN w:val="0"/>
        <w:autoSpaceDE w:val="0"/>
        <w:widowControl/>
        <w:spacing w:line="266" w:lineRule="exact" w:before="2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Hindi: Pyarelal Papers. Courtesy: Pyarelal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574. TELEGRAM TO RAJENDRA PRASAD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1938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AJENDRA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RASAD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ERADEI </w:t>
      </w: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IWAN</w:t>
      </w:r>
      <w:r>
        <w:rPr>
          <w:rFonts w:ascii="Times" w:hAnsi="Times" w:eastAsia="Times"/>
          <w:b w:val="0"/>
          <w:i w:val="0"/>
          <w:color w:val="000000"/>
          <w:sz w:val="20"/>
        </w:rPr>
        <w:t>]</w:t>
      </w:r>
    </w:p>
    <w:p>
      <w:pPr>
        <w:autoSpaceDN w:val="0"/>
        <w:autoSpaceDE w:val="0"/>
        <w:widowControl/>
        <w:spacing w:line="266" w:lineRule="exact" w:before="34" w:after="76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Via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HAPRA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WHAT    IS     THIS      BLOOD      POISONING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 w:num="2" w:equalWidth="0">
            <w:col w:w="3288" w:space="0"/>
            <w:col w:w="3228" w:space="0"/>
          </w:cols>
          <w:docGrid w:linePitch="360"/>
        </w:sectPr>
      </w:pPr>
    </w:p>
    <w:p>
      <w:pPr>
        <w:autoSpaceDN w:val="0"/>
        <w:autoSpaceDE w:val="0"/>
        <w:widowControl/>
        <w:spacing w:line="230" w:lineRule="exact" w:before="0" w:after="366"/>
        <w:ind w:left="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.     WIRE       CONDITION.</w:t>
      </w:r>
    </w:p>
    <w:p>
      <w:pPr>
        <w:sectPr>
          <w:type w:val="nextColumn"/>
          <w:pgSz w:w="9360" w:h="12960"/>
          <w:pgMar w:top="526" w:right="1404" w:bottom="478" w:left="1440" w:header="720" w:footer="720" w:gutter="0"/>
          <w:cols w:num="2" w:equalWidth="0">
            <w:col w:w="3288" w:space="0"/>
            <w:col w:w="322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Dr. Rajendra Prasad Papers.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available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Rajendra Prasad was in fact suffering from severe food poisoning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contracted during his tour of Kanpur and Lucknow. Following this illness he </w:t>
      </w:r>
      <w:r>
        <w:rPr>
          <w:rFonts w:ascii="Times" w:hAnsi="Times" w:eastAsia="Times"/>
          <w:b w:val="0"/>
          <w:i w:val="0"/>
          <w:color w:val="000000"/>
          <w:sz w:val="18"/>
        </w:rPr>
        <w:t>was bed-ridden for almost two months.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575. DISCUSSION WITH LORD LOTHIAN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4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January 20,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1938]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1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his talk on the last day Lord Lothian mentioned Christian Science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asked for Gandhiji’s opinion thereon: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Since man is inseparably related to God in proportion as he recognizes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indissoluble relationship to God he is free from sin and from disease. That is how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faith heals. God is Truth and Health and Love.</w:t>
      </w:r>
    </w:p>
    <w:p>
      <w:pPr>
        <w:autoSpaceDN w:val="0"/>
        <w:autoSpaceDE w:val="0"/>
        <w:widowControl/>
        <w:spacing w:line="280" w:lineRule="exact" w:before="3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And He is Physician too. I have no quarrel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Science. I said many years ago in Johannesburg that I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doctrine </w:t>
      </w:r>
      <w:r>
        <w:rPr>
          <w:rFonts w:ascii="Times" w:hAnsi="Times" w:eastAsia="Times"/>
          <w:b w:val="0"/>
          <w:i/>
          <w:color w:val="000000"/>
          <w:sz w:val="22"/>
        </w:rPr>
        <w:t>in</w:t>
      </w:r>
      <w:r>
        <w:rPr>
          <w:rFonts w:ascii="Times" w:hAnsi="Times" w:eastAsia="Times"/>
          <w:b w:val="0"/>
          <w:i/>
          <w:color w:val="000000"/>
          <w:sz w:val="22"/>
        </w:rPr>
        <w:t>toto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believe in many Christian Scientists.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one thing to have an intellectual belief and another thing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heart-grasp of the truth. I can quite endorse the statement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illness is sin, that when a man has even a cough it is due to sin.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blood-pressure is the result of strain and overwork. But why should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overworked myself? All overwork and hurry is sin. And 1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too well that it was perfectly possible for me to avoid all doctors.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do not understand about Christian Scientists is that they make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 too much of physical health and disease.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long as one recognizes that disease is sin it is all right. Even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8"/>
        </w:rPr>
        <w:t>says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one has to renounce the fruit of the five senses which is </w:t>
      </w:r>
      <w:r>
        <w:rPr>
          <w:rFonts w:ascii="Times" w:hAnsi="Times" w:eastAsia="Times"/>
          <w:b w:val="0"/>
          <w:i/>
          <w:color w:val="000000"/>
          <w:sz w:val="18"/>
        </w:rPr>
        <w:t>maya</w:t>
      </w:r>
      <w:r>
        <w:rPr>
          <w:rFonts w:ascii="Times" w:hAnsi="Times" w:eastAsia="Times"/>
          <w:b w:val="0"/>
          <w:i w:val="0"/>
          <w:color w:val="000000"/>
          <w:sz w:val="18"/>
        </w:rPr>
        <w:t>. God is Life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Love and Health.</w:t>
      </w:r>
    </w:p>
    <w:p>
      <w:pPr>
        <w:autoSpaceDN w:val="0"/>
        <w:autoSpaceDE w:val="0"/>
        <w:widowControl/>
        <w:spacing w:line="280" w:lineRule="exact" w:before="32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put it somewhat differently. God is Truth, for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scriptures say nothing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Truth, which is the same thing as God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Life. And then I have said that Truth and Love are faces of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coin, and Love is the means to find Truth which is the end.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29-1-1938</w:t>
      </w:r>
    </w:p>
    <w:p>
      <w:pPr>
        <w:autoSpaceDN w:val="0"/>
        <w:autoSpaceDE w:val="0"/>
        <w:widowControl/>
        <w:spacing w:line="220" w:lineRule="exact" w:before="196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reproduced from Mahadev Desai’s “Notes”.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Lord Lothian stayed in Segaon from January 18 to 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7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576. A MESSAGE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20, 1938</w:t>
      </w:r>
    </w:p>
    <w:p>
      <w:pPr>
        <w:autoSpaceDN w:val="0"/>
        <w:autoSpaceDE w:val="0"/>
        <w:widowControl/>
        <w:spacing w:line="260" w:lineRule="exact" w:before="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ambition is to see the Congress recognized as the one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party that can successfully resist the Government and deliver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goods. It is the only party which, from its inception, has represented </w:t>
      </w:r>
      <w:r>
        <w:rPr>
          <w:rFonts w:ascii="Times" w:hAnsi="Times" w:eastAsia="Times"/>
          <w:b w:val="0"/>
          <w:i w:val="0"/>
          <w:color w:val="000000"/>
          <w:sz w:val="22"/>
        </w:rPr>
        <w:t>all minorities.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British Government recognize this unique position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they will not hesitate to postpone inauguration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Federation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till they have satisfied the Congress. It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do so if, before taking in the Princes, elementary rights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States people are guaranteed and their representation takes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election. In my opinion a crisis of the first magnitude may be </w:t>
      </w:r>
      <w:r>
        <w:rPr>
          <w:rFonts w:ascii="Times" w:hAnsi="Times" w:eastAsia="Times"/>
          <w:b w:val="0"/>
          <w:i w:val="0"/>
          <w:color w:val="000000"/>
          <w:sz w:val="22"/>
        </w:rPr>
        <w:t>precipitated if Federation is sought to be imposed.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opposition to the Act will still remain even if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is got over in the manner suggested. Peace, humanly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can only be assured when a constitution drawn up by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Constituent Assembly supplants the present Act. Anyway, once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status of the Congress is fully recognized the rest becomes easy. 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my personal view which I have not discussed with any of </w:t>
      </w:r>
      <w:r>
        <w:rPr>
          <w:rFonts w:ascii="Times" w:hAnsi="Times" w:eastAsia="Times"/>
          <w:b w:val="0"/>
          <w:i w:val="0"/>
          <w:color w:val="000000"/>
          <w:sz w:val="22"/>
        </w:rPr>
        <w:t>my co-workers.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C.W. 7791. Courtesy: G. D. Birla</w:t>
      </w:r>
    </w:p>
    <w:p>
      <w:pPr>
        <w:autoSpaceDN w:val="0"/>
        <w:autoSpaceDE w:val="0"/>
        <w:widowControl/>
        <w:spacing w:line="220" w:lineRule="exact" w:before="316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written “For Lord Lothian and responsible statesmen only”.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As proposed in the Government of India Act, 1935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577. LETTER TO VICEROY</w:t>
      </w:r>
    </w:p>
    <w:p>
      <w:pPr>
        <w:autoSpaceDN w:val="0"/>
        <w:autoSpaceDE w:val="0"/>
        <w:widowControl/>
        <w:spacing w:line="244" w:lineRule="exact" w:before="108" w:after="0"/>
        <w:ind w:left="4752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21, 1938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much touched by your affectionate letter of good wishes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my health. I delayed acknowledging it till I was a little better.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have not crossed the danger zone, I am much better than </w:t>
      </w:r>
      <w:r>
        <w:rPr>
          <w:rFonts w:ascii="Times" w:hAnsi="Times" w:eastAsia="Times"/>
          <w:b w:val="0"/>
          <w:i w:val="0"/>
          <w:color w:val="000000"/>
          <w:sz w:val="22"/>
        </w:rPr>
        <w:t>when your kind note was received.</w:t>
      </w:r>
    </w:p>
    <w:p>
      <w:pPr>
        <w:autoSpaceDN w:val="0"/>
        <w:autoSpaceDE w:val="0"/>
        <w:widowControl/>
        <w:spacing w:line="220" w:lineRule="exact" w:before="86" w:after="0"/>
        <w:ind w:left="0" w:right="38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302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H. E.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ICEROY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sectPr>
          <w:type w:val="continuous"/>
          <w:pgSz w:w="9360" w:h="12960"/>
          <w:pgMar w:top="726" w:right="1414" w:bottom="478" w:left="1440" w:header="720" w:footer="720" w:gutter="0"/>
          <w:cols w:num="2" w:equalWidth="0">
            <w:col w:w="3428" w:space="0"/>
            <w:col w:w="307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4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4" w:bottom="478" w:left="1440" w:header="720" w:footer="720" w:gutter="0"/>
          <w:cols w:num="2" w:equalWidth="0">
            <w:col w:w="3428" w:space="0"/>
            <w:col w:w="3078" w:space="0"/>
          </w:cols>
          <w:docGrid w:linePitch="360"/>
        </w:sectPr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Pyarelal Papers. Courtesy: Pyarelal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578. LETTER TO LORD LINLITHGOW</w:t>
      </w:r>
    </w:p>
    <w:p>
      <w:pPr>
        <w:autoSpaceDN w:val="0"/>
        <w:autoSpaceDE w:val="0"/>
        <w:widowControl/>
        <w:spacing w:line="244" w:lineRule="exact" w:before="128" w:after="0"/>
        <w:ind w:left="4752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 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21, 1938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Chander Singh Bhandari, an ex-Havildar Major of the Garhwal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Regiment, is a prisoner in the Naini Central Prison, undergoing 14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years’ imprisonment for disobedience of orders to fire at a crowd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Peshawar during the Civil Disobedience campaign of 1930.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more than half the sentence. He wrote recently a long letter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Hindi to Pandit Jawaharlal Nehru to be passed on to me urging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 secure his release which he expected together with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discharged by the United Provinces Government.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troubling you I wanted some information about the prisoner.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in the letter and the enclosure received from Pandit Jawaharlal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receipt of this I wired for reasons for this prisoner not</w:t>
      </w:r>
    </w:p>
    <w:p>
      <w:pPr>
        <w:autoSpaceDN w:val="0"/>
        <w:autoSpaceDE w:val="0"/>
        <w:widowControl/>
        <w:spacing w:line="220" w:lineRule="exact" w:before="3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Jawaharlal Nehru, in his letter to Gandhiji dated January 13, 1938, had rec-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ommended the case of Chander Singh, especially in view of the fact that, when in </w:t>
      </w:r>
      <w:r>
        <w:rPr>
          <w:rFonts w:ascii="Times" w:hAnsi="Times" w:eastAsia="Times"/>
          <w:b w:val="0"/>
          <w:i w:val="0"/>
          <w:color w:val="000000"/>
          <w:sz w:val="18"/>
        </w:rPr>
        <w:t>1930 his companions of the Garhwal Regiment were contemplating not only refrain-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ing form shooting at their fellow-countrymen but also shooting at their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officers, Chander Singh had dissuaded them from this violent action, stressing the </w:t>
      </w:r>
      <w:r>
        <w:rPr>
          <w:rFonts w:ascii="Times" w:hAnsi="Times" w:eastAsia="Times"/>
          <w:b w:val="0"/>
          <w:i w:val="0"/>
          <w:color w:val="000000"/>
          <w:sz w:val="18"/>
        </w:rPr>
        <w:t>non-violent character of the civil disobedience movement.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type w:val="continuous"/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discharged by the United Provinces Government. Enclosed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wire received from the United Provinces Premier. I venture to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 if it is at all possible, to secure the discharge of this prisoner.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 seems to me to be justified. He can see no distinction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other discharged United Provinces prisoners and himself.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guilty of no violence. It is true that insubordination is held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military to be a very grave offence. But I feel that there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extenuating circumstances in this case. And in any event if the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Government enjoy real autonomous powers, their wishes in </w:t>
      </w:r>
      <w:r>
        <w:rPr>
          <w:rFonts w:ascii="Times" w:hAnsi="Times" w:eastAsia="Times"/>
          <w:b w:val="0"/>
          <w:i w:val="0"/>
          <w:color w:val="000000"/>
          <w:sz w:val="22"/>
        </w:rPr>
        <w:t>respect of such cases should be respected.</w:t>
      </w:r>
    </w:p>
    <w:p>
      <w:pPr>
        <w:autoSpaceDN w:val="0"/>
        <w:autoSpaceDE w:val="0"/>
        <w:widowControl/>
        <w:spacing w:line="220" w:lineRule="exact" w:before="86" w:after="0"/>
        <w:ind w:left="0" w:right="3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8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microfilm: Lord Linlithgow Papers.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579. LETTER TO AMRIT KAUR</w:t>
      </w:r>
    </w:p>
    <w:p>
      <w:pPr>
        <w:autoSpaceDN w:val="0"/>
        <w:autoSpaceDE w:val="0"/>
        <w:widowControl/>
        <w:spacing w:line="270" w:lineRule="exact" w:before="18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1938</w:t>
      </w:r>
    </w:p>
    <w:p>
      <w:pPr>
        <w:autoSpaceDN w:val="0"/>
        <w:autoSpaceDE w:val="0"/>
        <w:widowControl/>
        <w:spacing w:line="212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IDIOT,</w:t>
      </w:r>
    </w:p>
    <w:p>
      <w:pPr>
        <w:autoSpaceDN w:val="0"/>
        <w:autoSpaceDE w:val="0"/>
        <w:widowControl/>
        <w:spacing w:line="280" w:lineRule="exact" w:before="1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began a fruitarian fast yesterday and I am feeling A 1.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it. I want to do it for eight days. But it would depend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I may make. Therefore don’t you worry. But this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 you that I told Lord Lothian yesterday why you had refused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on the Lady L.’s Tuberculosis Committee. This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as Lady L. had sent through him a message asking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lend my name to the project. She had also said that the connection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King Emperor with the project was only temporary. I felt that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that I knew your objection. I therefore brought your name,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that there were no secrets between you and me (was I not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right?), that therefore I hoped Lady L. had not taken it amiss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taken me in your confidence. I added that the initiative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yours and I only knew of the deed after it was done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objections had made a forcible appeal to me. Now you will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[me] if I have done the right thing. If you are overbusy,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answer this question when we meet.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gave your message to Lord Lothian. He said you were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ablest witness his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other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deal </w:t>
      </w:r>
      <w:r>
        <w:rPr>
          <w:rFonts w:ascii="Times" w:hAnsi="Times" w:eastAsia="Times"/>
          <w:b w:val="0"/>
          <w:i w:val="0"/>
          <w:color w:val="000000"/>
          <w:sz w:val="22"/>
        </w:rPr>
        <w:t>with.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More when we meet.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YRANT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3623. Courtesy: Amrit Kaur. Also G.N. 6432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580. TELEGRAM TO RAJENDRA PRASAD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1938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AJENDRA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RASAD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>ERADEI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IWAN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LISTEN    DOCTORS.     TAKE      FULL      REST      WITHOUT      WORRY.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 Dr. Rajendra Prasad Papers Courtesy 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581. TELEGRAM TO DR. SARAN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ARDHAGANJ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1938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Z</w:t>
      </w:r>
      <w:r>
        <w:rPr>
          <w:rFonts w:ascii="Times" w:hAnsi="Times" w:eastAsia="Times"/>
          <w:b w:val="0"/>
          <w:i w:val="0"/>
          <w:color w:val="000000"/>
          <w:sz w:val="16"/>
        </w:rPr>
        <w:t>ERADEI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IWAN</w:t>
      </w:r>
    </w:p>
    <w:p>
      <w:pPr>
        <w:autoSpaceDN w:val="0"/>
        <w:autoSpaceDE w:val="0"/>
        <w:widowControl/>
        <w:spacing w:line="212" w:lineRule="exact" w:before="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THANKFUL     YOUR      WIRE       PLEASE      SEND      DAILY      TELEGRAMS.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Dr Rajendra Prasad Papers. Courtesy: National Archives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Franchise Committee of 1932 before which the addressee had given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evidence on behalf of Indian women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Joint Select Committee of the British Parliament which considered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new Constitution for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two doctors from Patna who had rushed to Zeradei to see Dr.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Rajendra Prasad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582. LETTER TO AMRIT KAUR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22, 1938</w:t>
      </w:r>
    </w:p>
    <w:p>
      <w:pPr>
        <w:autoSpaceDN w:val="0"/>
        <w:autoSpaceDE w:val="0"/>
        <w:widowControl/>
        <w:spacing w:line="294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Expecting you on 31st.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4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C.W. 3624. Courtesy: Amrit Kaur. Also G.N. 6433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583. TELEGRAM TO SUBHAS CHANDRA BOSE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23,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1190" w:val="left"/>
          <w:tab w:pos="2070" w:val="left"/>
          <w:tab w:pos="2790" w:val="left"/>
          <w:tab w:pos="3550" w:val="left"/>
          <w:tab w:pos="4270" w:val="left"/>
          <w:tab w:pos="5470" w:val="left"/>
          <w:tab w:pos="6070" w:val="left"/>
        </w:tabs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WELCOME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HOME.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STRENGTH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BEAR</w:t>
      </w:r>
    </w:p>
    <w:p>
      <w:pPr>
        <w:autoSpaceDN w:val="0"/>
        <w:autoSpaceDE w:val="0"/>
        <w:widowControl/>
        <w:spacing w:line="23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THE    WEIGHT     OF    JAWAHARLAL’S     MANTLE.     LOVE.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26-1-1938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584. LETTER TO D. B. KALELKAR</w:t>
      </w:r>
    </w:p>
    <w:p>
      <w:pPr>
        <w:autoSpaceDN w:val="0"/>
        <w:autoSpaceDE w:val="0"/>
        <w:widowControl/>
        <w:spacing w:line="270" w:lineRule="exact" w:before="2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23, 1938</w:t>
      </w:r>
    </w:p>
    <w:p>
      <w:pPr>
        <w:autoSpaceDN w:val="0"/>
        <w:autoSpaceDE w:val="0"/>
        <w:widowControl/>
        <w:spacing w:line="212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94" w:lineRule="exact" w:before="12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your letter. I have not seen the resolution. Please send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me so that I may make up my mind after reading it.</w:t>
      </w:r>
    </w:p>
    <w:p>
      <w:pPr>
        <w:autoSpaceDN w:val="0"/>
        <w:autoSpaceDE w:val="0"/>
        <w:widowControl/>
        <w:spacing w:line="220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0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7688</w:t>
      </w:r>
    </w:p>
    <w:p>
      <w:pPr>
        <w:autoSpaceDN w:val="0"/>
        <w:autoSpaceDE w:val="0"/>
        <w:widowControl/>
        <w:spacing w:line="240" w:lineRule="exact" w:before="2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This is a postscript to Mirabehn’s letter to the addressee.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arrived at Karachi from London on this date.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>The source further reports: “In a separate telegram Mahatma Gandhi says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is much better now.”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585.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30,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returning your note. I have not been able to revise the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non-violence. I will attend to it by and by. I hope you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Rajkumari is arriving there tomorrow evening. Send her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For her sake I shall start the silence somewhat earlier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today. So you went out for a walk only for one day.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>proper.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Prabhu Dayal wants to join the Congress. What impression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make on you? Please ask Kumarappa. How is his performance in </w:t>
      </w:r>
      <w:r>
        <w:rPr>
          <w:rFonts w:ascii="Times" w:hAnsi="Times" w:eastAsia="Times"/>
          <w:b w:val="0"/>
          <w:i w:val="0"/>
          <w:color w:val="000000"/>
          <w:sz w:val="22"/>
        </w:rPr>
        <w:t>the paper department?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Post the accompanying letter.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11589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586. LETTER TO SHARDA C. SHAH</w:t>
      </w:r>
    </w:p>
    <w:p>
      <w:pPr>
        <w:autoSpaceDN w:val="0"/>
        <w:autoSpaceDE w:val="0"/>
        <w:widowControl/>
        <w:spacing w:line="244" w:lineRule="exact" w:before="128" w:after="0"/>
        <w:ind w:left="4830" w:right="0" w:firstLine="9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January 30, 1938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passed two days without writing to you. But today I have got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write. There should have been a letter from you today. You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happy. You must be keeping well. I hope you are not finding it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cold. I must have your letters regularly and in detail. Did Devdas,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Brajkisan and Pyarelal’s mother meet you? Get well soon and come </w:t>
      </w:r>
      <w:r>
        <w:rPr>
          <w:rFonts w:ascii="Times" w:hAnsi="Times" w:eastAsia="Times"/>
          <w:b w:val="0"/>
          <w:i w:val="0"/>
          <w:color w:val="000000"/>
          <w:sz w:val="22"/>
        </w:rPr>
        <w:t>over. I am fine.</w:t>
      </w:r>
    </w:p>
    <w:p>
      <w:pPr>
        <w:autoSpaceDN w:val="0"/>
        <w:autoSpaceDE w:val="0"/>
        <w:widowControl/>
        <w:spacing w:line="220" w:lineRule="exact" w:before="46" w:after="1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5"/>
        <w:gridCol w:w="2175"/>
        <w:gridCol w:w="2175"/>
      </w:tblGrid>
      <w:tr>
        <w:trPr>
          <w:trHeight w:hRule="exact" w:val="83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3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Blessings to Saraswatibehn.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9981. Courtesy: Shardabehn G. Chokhawala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587. LETTER TO J. C. KUMARAPPA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1938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KUMARAPPA,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that as in Lucknow so in Haripura there will be a guide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exhibition with map, etc. Only it should be much better this </w:t>
      </w:r>
      <w:r>
        <w:rPr>
          <w:rFonts w:ascii="Times" w:hAnsi="Times" w:eastAsia="Times"/>
          <w:b w:val="0"/>
          <w:i w:val="0"/>
          <w:color w:val="000000"/>
          <w:sz w:val="22"/>
        </w:rPr>
        <w:t>time than the last.</w:t>
      </w:r>
    </w:p>
    <w:p>
      <w:pPr>
        <w:autoSpaceDN w:val="0"/>
        <w:autoSpaceDE w:val="0"/>
        <w:widowControl/>
        <w:spacing w:line="294" w:lineRule="exact" w:before="6" w:after="14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0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Rajkumari comes tonight.</w:t>
            </w:r>
          </w:p>
        </w:tc>
        <w:tc>
          <w:tcPr>
            <w:tcW w:type="dxa" w:w="2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4" w:after="0"/>
              <w:ind w:left="0" w:right="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10133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588. LETTER TO MAHADEV DESAI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31,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accompanying article of yours is all right. Some addition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possible. I gave you only the general framework. I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shortened your other articles but it would have taken a good 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Only if you continue such efforts, can I know whether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digest my ideas. You should, therefore, go on writing even if I </w:t>
      </w:r>
      <w:r>
        <w:rPr>
          <w:rFonts w:ascii="Times" w:hAnsi="Times" w:eastAsia="Times"/>
          <w:b w:val="0"/>
          <w:i w:val="0"/>
          <w:color w:val="000000"/>
          <w:sz w:val="22"/>
        </w:rPr>
        <w:t>reject your articles a hundred times.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everybody wishes to leave with me, who will be left behind?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pressure of work, I consider it essential that all three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start for a walk at the fixed hour. It is as necessary to spare </w:t>
      </w:r>
      <w:r>
        <w:rPr>
          <w:rFonts w:ascii="Times" w:hAnsi="Times" w:eastAsia="Times"/>
          <w:b w:val="0"/>
          <w:i w:val="0"/>
          <w:color w:val="000000"/>
          <w:sz w:val="22"/>
        </w:rPr>
        <w:t>time for walks as for meals.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remember to give Satyamurti’s [letter] to Jawaharlal.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see the whole letter. Show it to Jamnalal and others too.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returning Ghanshyamdas’s also. I have read all the cuttings and am </w:t>
      </w:r>
      <w:r>
        <w:rPr>
          <w:rFonts w:ascii="Times" w:hAnsi="Times" w:eastAsia="Times"/>
          <w:b w:val="0"/>
          <w:i w:val="0"/>
          <w:color w:val="000000"/>
          <w:sz w:val="22"/>
        </w:rPr>
        <w:t>returning them. None, except one, seems bad to me.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828"/>
        </w:trPr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[PS.]</w:t>
            </w:r>
          </w:p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90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Lancaster may meet me at night.</w:t>
            </w:r>
          </w:p>
        </w:tc>
        <w:tc>
          <w:tcPr>
            <w:tcW w:type="dxa" w:w="1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11588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589. LETTER TO SHARDA C. SHAH</w:t>
      </w:r>
    </w:p>
    <w:p>
      <w:pPr>
        <w:autoSpaceDN w:val="0"/>
        <w:autoSpaceDE w:val="0"/>
        <w:widowControl/>
        <w:spacing w:line="266" w:lineRule="exact" w:before="16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1, 1938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first letter. You must have showed your swellings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Saraswatibehn. They must have subsided now. Do not be afraid to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chapatis if you feel hungry. What works wonders is the bath, the earth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climate of that place. There is a difference between how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here and how it works there. I have sent you there because I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do you good. I know you will not be tempted by wealth. God </w:t>
      </w:r>
      <w:r>
        <w:rPr>
          <w:rFonts w:ascii="Times" w:hAnsi="Times" w:eastAsia="Times"/>
          <w:b w:val="0"/>
          <w:i w:val="0"/>
          <w:color w:val="000000"/>
          <w:sz w:val="22"/>
        </w:rPr>
        <w:t>is protecting you.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Lord pervades all that moves in this world. Enjoy it with a feeling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renunciation. Never covet another’s wealth.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9982. Courtesy: Shardabehn G. Chokhawala</w:t>
      </w:r>
    </w:p>
    <w:p>
      <w:pPr>
        <w:autoSpaceDN w:val="0"/>
        <w:autoSpaceDE w:val="0"/>
        <w:widowControl/>
        <w:spacing w:line="292" w:lineRule="exact" w:before="42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590. LETTER TO M. A. JINNAH</w:t>
      </w:r>
    </w:p>
    <w:p>
      <w:pPr>
        <w:autoSpaceDN w:val="0"/>
        <w:autoSpaceDE w:val="0"/>
        <w:widowControl/>
        <w:spacing w:line="266" w:lineRule="exact" w:before="20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1938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MR. JINNAH,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Jawaharlal Nehru told me yesterday that you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complaining to the Maulana Sahib about the absence of any reply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me to your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5th November in reply to one of 19th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October. The letter was received by me when I was pronounced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doctors to be seriously ill in Calcutta. The letter was shown to me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after its receipt. Had I thought it necessarily called for a reply,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I was ill I would have sent one. I have re-read the letter.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think that there was nothing useful that I could have said in reply.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in a way, I am glad that you awaited a reply. Here it is. 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Kher told me definitely that he had a private message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you. He delivered it to me when I was alone. I couldhave sent you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verbal message in reply, but in order to give you a true picture of my </w:t>
      </w:r>
      <w:r>
        <w:rPr>
          <w:rFonts w:ascii="Times" w:hAnsi="Times" w:eastAsia="Times"/>
          <w:b w:val="0"/>
          <w:i w:val="0"/>
          <w:color w:val="000000"/>
          <w:sz w:val="22"/>
        </w:rPr>
        <w:t>mental state I sent you the short note. There was nothing to hide in it.</w:t>
      </w:r>
    </w:p>
    <w:p>
      <w:pPr>
        <w:autoSpaceDN w:val="0"/>
        <w:autoSpaceDE w:val="0"/>
        <w:widowControl/>
        <w:spacing w:line="220" w:lineRule="exact" w:before="40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/>
          <w:color w:val="000000"/>
          <w:sz w:val="18"/>
        </w:rPr>
        <w:t>Ishopanishad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from M. A. Jinnah”, 5-11-1937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26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I did feel, as I still do, that the way in which you used it came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upon me as a painful surprise.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complain of my silence. The reason for my silence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literally and truly in my note. Believe me, the moment I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that can bring the two communities together nothing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 can prevent me from so doing.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seem to deny that your speech was a declaration of war,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latter pronouncements too confirm the first impression. How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prove what is a matter of feeling? In your speeches I miss the 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nationalist. When in 1915 I returned from the self-imposed exile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Africa, everybody spoke of you as one of the staunchest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nationalists and the hope of both Hindus and Mussalmans. Are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the same Mr. Jinnah? If you say you are, in spite of your speeches </w:t>
      </w:r>
      <w:r>
        <w:rPr>
          <w:rFonts w:ascii="Times" w:hAnsi="Times" w:eastAsia="Times"/>
          <w:b w:val="0"/>
          <w:i w:val="0"/>
          <w:color w:val="000000"/>
          <w:sz w:val="22"/>
        </w:rPr>
        <w:t>I shall accept your word.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Lastly, you want me to come forward with some proposal.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proposal can I make except to ask you on bended knees to be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thought you were. But the proposal to form a basis of unity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two communities has surely got to come from you.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again not for publication but for your eyes. It is the cry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a friend, not of an opponent.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1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84"/>
        </w:trPr>
        <w:tc>
          <w:tcPr>
            <w:tcW w:type="dxa" w:w="42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Bombay Chronicle,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16-6-1938</w:t>
            </w:r>
          </w:p>
        </w:tc>
        <w:tc>
          <w:tcPr>
            <w:tcW w:type="dxa" w:w="2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591. LETTER TO V. A. SUNDARAM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SUNDARAM,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you have written off 42 years of your life. Why limit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 25 more? Why not His will, not your wish? I have glanced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your booklet. But Brunton’s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appreciation is not found in </w:t>
      </w:r>
      <w:r>
        <w:rPr>
          <w:rFonts w:ascii="Times" w:hAnsi="Times" w:eastAsia="Times"/>
          <w:b w:val="0"/>
          <w:i w:val="0"/>
          <w:color w:val="000000"/>
          <w:sz w:val="22"/>
        </w:rPr>
        <w:t>your letter.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I await your full letter about Malaviyaji. I think of him conti-</w:t>
      </w:r>
      <w:r>
        <w:rPr>
          <w:rFonts w:ascii="Times" w:hAnsi="Times" w:eastAsia="Times"/>
          <w:b w:val="0"/>
          <w:i w:val="0"/>
          <w:color w:val="000000"/>
          <w:sz w:val="22"/>
        </w:rPr>
        <w:t>nually.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Love.</w:t>
      </w:r>
    </w:p>
    <w:p>
      <w:pPr>
        <w:autoSpaceDN w:val="0"/>
        <w:autoSpaceDE w:val="0"/>
        <w:widowControl/>
        <w:spacing w:line="266" w:lineRule="exact" w:before="8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3205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addressee’s reply,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Kottaoatam Summer School”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Paul Brunton, author of </w:t>
      </w:r>
      <w:r>
        <w:rPr>
          <w:rFonts w:ascii="Times" w:hAnsi="Times" w:eastAsia="Times"/>
          <w:b w:val="0"/>
          <w:i/>
          <w:color w:val="000000"/>
          <w:sz w:val="18"/>
        </w:rPr>
        <w:t>Search in secret India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592. LETTER TO MANILAL GANDHI AND FAMILY</w:t>
      </w:r>
    </w:p>
    <w:p>
      <w:pPr>
        <w:autoSpaceDN w:val="0"/>
        <w:autoSpaceDE w:val="0"/>
        <w:widowControl/>
        <w:spacing w:line="270" w:lineRule="exact" w:before="10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3, 1938</w:t>
      </w:r>
    </w:p>
    <w:p>
      <w:pPr>
        <w:autoSpaceDN w:val="0"/>
        <w:tabs>
          <w:tab w:pos="550" w:val="left"/>
          <w:tab w:pos="2010" w:val="left"/>
        </w:tabs>
        <w:autoSpaceDE w:val="0"/>
        <w:widowControl/>
        <w:spacing w:line="27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MANILAL AND SUSHILA, SITA, ARUN,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to you all. When are you coming here? Akola is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way. Nanabhai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not keeping well. Go to him first; it is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pilgrimage. We leave for Haripura about the 7th or 8th instant. I take </w:t>
      </w:r>
      <w:r>
        <w:rPr>
          <w:rFonts w:ascii="Times" w:hAnsi="Times" w:eastAsia="Times"/>
          <w:b w:val="0"/>
          <w:i w:val="0"/>
          <w:color w:val="000000"/>
          <w:sz w:val="22"/>
        </w:rPr>
        <w:t>it you will accompany us. I am keeping well enough.</w:t>
      </w:r>
    </w:p>
    <w:p>
      <w:pPr>
        <w:autoSpaceDN w:val="0"/>
        <w:autoSpaceDE w:val="0"/>
        <w:widowControl/>
        <w:spacing w:line="220" w:lineRule="exact" w:before="86" w:after="0"/>
        <w:ind w:left="0" w:right="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6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4870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593. LETTER TO RAJARAM R. BHOLE</w:t>
      </w:r>
    </w:p>
    <w:p>
      <w:pPr>
        <w:autoSpaceDN w:val="0"/>
        <w:autoSpaceDE w:val="0"/>
        <w:widowControl/>
        <w:spacing w:line="284" w:lineRule="exact" w:before="108" w:after="0"/>
        <w:ind w:left="4850" w:right="0" w:firstLine="82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4,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BHOLE,</w:t>
      </w:r>
    </w:p>
    <w:p>
      <w:pPr>
        <w:autoSpaceDN w:val="0"/>
        <w:autoSpaceDE w:val="0"/>
        <w:widowControl/>
        <w:spacing w:line="260" w:lineRule="exact" w:before="46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Bapu had your earlier letter and also the p. c of the 2nd. He has read no books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he would ask you to get in touch with Shri Aryanayakam (Nawa Bharat Vidyalaya,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Wardha) and Dr. Zakir Hussain, Jammia Millia Islamia, Karol Bagh, Delhi,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able to advise you competently. You may know that they are the President </w:t>
      </w:r>
      <w:r>
        <w:rPr>
          <w:rFonts w:ascii="Times" w:hAnsi="Times" w:eastAsia="Times"/>
          <w:b w:val="0"/>
          <w:i w:val="0"/>
          <w:color w:val="000000"/>
          <w:sz w:val="18"/>
        </w:rPr>
        <w:t>and Secretary of the Wardha Education Scheme Committee.</w:t>
      </w:r>
    </w:p>
    <w:p>
      <w:pPr>
        <w:autoSpaceDN w:val="0"/>
        <w:autoSpaceDE w:val="0"/>
        <w:widowControl/>
        <w:spacing w:line="220" w:lineRule="exact" w:before="78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72"/>
        <w:gridCol w:w="3272"/>
      </w:tblGrid>
      <w:tr>
        <w:trPr>
          <w:trHeight w:hRule="exact" w:val="608"/>
        </w:trPr>
        <w:tc>
          <w:tcPr>
            <w:tcW w:type="dxa" w:w="2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AHADEV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ESAI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Bapu asked me to give you the message that he expects you to fulfil all the </w:t>
      </w:r>
      <w:r>
        <w:rPr>
          <w:rFonts w:ascii="Times" w:hAnsi="Times" w:eastAsia="Times"/>
          <w:b w:val="0"/>
          <w:i w:val="0"/>
          <w:color w:val="000000"/>
          <w:sz w:val="18"/>
        </w:rPr>
        <w:t>high expectations he has of you both in the Assembly and on the Committee.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R. R. Bhole Papers. Courtesy: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20" w:lineRule="exact" w:before="1620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Nanabhai I. Mashruwala, Manilal Gandhi’s father-in-law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Kasturba also conveyed her blessings along with this.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726" w:right="137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594. LETTER TO D. B. KALELKAR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KAKA,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don’t come today at any rate. Come at 3.00 the day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tomorrow. Do I have to draft the syllabus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Or will it be the one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brought from Aligarh? If it is the latter, I have already seen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 difficult to write the introduction. I wish to leave on the 8th.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see if I can give it before that date. I shall sign and send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Kamath [papers] after I have gone through them. Be sure that you at </w:t>
      </w:r>
      <w:r>
        <w:rPr>
          <w:rFonts w:ascii="Times" w:hAnsi="Times" w:eastAsia="Times"/>
          <w:b w:val="0"/>
          <w:i w:val="0"/>
          <w:color w:val="000000"/>
          <w:sz w:val="22"/>
        </w:rPr>
        <w:t>any rate come over. Kishorelal also may come if his health permits.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7690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595. LETTER TO SHARDA C. SHAH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The blood-pressure is somewhat high,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cause for anxiety. There is pressure of work too.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for Haripura on the 8th. It is well that you have had a waist-coat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for yourself. The body must be kept warm. You must walk a lot.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write to me at Haripura address the letter to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Camp, Haripura.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you remain cheerful?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9983. Courtesy: Shardabehn G. Chokhawala</w:t>
      </w:r>
    </w:p>
    <w:p>
      <w:pPr>
        <w:autoSpaceDN w:val="0"/>
        <w:autoSpaceDE w:val="0"/>
        <w:widowControl/>
        <w:spacing w:line="240" w:lineRule="exact" w:before="17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Of studies, prepared by the Zakir Husain Committee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596. LETTER TO N. S. HARDIKAR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ARDHA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5, 1938</w:t>
      </w:r>
    </w:p>
    <w:p>
      <w:pPr>
        <w:autoSpaceDN w:val="0"/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 xml:space="preserve">DEAR MR. HARDIKAR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4"/>
        </w:rPr>
        <w:t>,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has your letter of the 26th January.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we are likely to meet at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Haripura very soon, Gandhiji says you had better meet him and have a few minutes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him to discuss the future of the Seva Dal.</w:t>
      </w:r>
    </w:p>
    <w:p>
      <w:pPr>
        <w:autoSpaceDN w:val="0"/>
        <w:autoSpaceDE w:val="0"/>
        <w:widowControl/>
        <w:spacing w:line="220" w:lineRule="exact" w:before="78" w:after="0"/>
        <w:ind w:left="0" w:right="1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AHADEV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N. S. Hardikar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597. LETTER TO SHARDA C. SHAH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6,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Now that you have gone there, do not be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hurry to return unless there is a setback in your health.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attune your mind to the place where you have to stay. I shall of course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to write to you from time to time.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you write about Saraswatibehn is true. But then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>accept whatever good we find wherever we are.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not mind or feel shy if you sit long at your meal.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eat only as much as you can and chew it well. Then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no trouble. If the pain does not subside, tell Saraswatidevi </w:t>
      </w:r>
      <w:r>
        <w:rPr>
          <w:rFonts w:ascii="Times" w:hAnsi="Times" w:eastAsia="Times"/>
          <w:b w:val="0"/>
          <w:i w:val="0"/>
          <w:color w:val="000000"/>
          <w:sz w:val="22"/>
        </w:rPr>
        <w:t>about 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visit the sitar class and join it if you like it.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say I am keeping quite well—though I have to work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moment. Tell S. D. that I shall answer any questions she asks </w:t>
      </w:r>
      <w:r>
        <w:rPr>
          <w:rFonts w:ascii="Times" w:hAnsi="Times" w:eastAsia="Times"/>
          <w:b w:val="0"/>
          <w:i w:val="0"/>
          <w:color w:val="000000"/>
          <w:sz w:val="22"/>
        </w:rPr>
        <w:t>me.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9984. Courtesy: Shardabehn G. Chokhawala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Chief of the Congress Seva Dal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had “taken possession of the Seva Dal Training Academy </w:t>
      </w:r>
      <w:r>
        <w:rPr>
          <w:rFonts w:ascii="Times" w:hAnsi="Times" w:eastAsia="Times"/>
          <w:b w:val="0"/>
          <w:i w:val="0"/>
          <w:color w:val="000000"/>
          <w:sz w:val="18"/>
        </w:rPr>
        <w:t>buildings at Bagalkot” and had sought Gandhiji’s guidance for further action.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72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598. DISCUSSION WITH JOHN DE BOER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February 8,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Dr. John De Boer said the scheme had appealed to him most strongly, because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 the back of it was non-violence. His difficulty was why non-violence figured 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little on the syllabus.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 w:val="0"/>
          <w:color w:val="000000"/>
          <w:sz w:val="18"/>
        </w:rPr>
        <w:t>GANDHIJI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:] The reason why it has appealed to you is quite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But the whole syllabus cannot centre round non-violence.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remember that it emerges from a non-violent brain.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presuppose the acceptance of non-violence by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it. Thus, for instance, all the members of the Committee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non-violence as a creed. Just as a vegetarian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be a believer in non-violence—he may be a vegetarian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 of health— even so those who accept the scheme need not be </w:t>
      </w:r>
      <w:r>
        <w:rPr>
          <w:rFonts w:ascii="Times" w:hAnsi="Times" w:eastAsia="Times"/>
          <w:b w:val="0"/>
          <w:i w:val="0"/>
          <w:color w:val="000000"/>
          <w:sz w:val="22"/>
        </w:rPr>
        <w:t>all believers in non-violence.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know some educationists who will have nothing to with the system because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based on a non-violent philosophy of life.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it. But for that matter I know some leading 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accept khadi because it is based on my philosophy of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can I help it? Non-violence is certainly in the heart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scheme, and I can easily demonstrate it, but I know that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enthusiasm for it when I do so. But those who accept the scheme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fact that in a land full of millions of hungry people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teach their children by any other method, and that if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thing going the result will be a new economic order.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enough for me, as it is enough for me that Congressmen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as a method for obtaining independence, but not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life. If the whole of India accepted non-violence as a creed and </w:t>
      </w:r>
      <w:r>
        <w:rPr>
          <w:rFonts w:ascii="Times" w:hAnsi="Times" w:eastAsia="Times"/>
          <w:b w:val="0"/>
          <w:i w:val="0"/>
          <w:color w:val="000000"/>
          <w:sz w:val="22"/>
        </w:rPr>
        <w:t>a way of life, we should be able to establish a republic immediately.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see. There is one thing now which I do not understand. I am a socialist,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whilst as a believer in non-violence the scheme appeals to me most, I feel as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socialist that the scheme would cut India adrift from the world, whereas we have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integrate with the whole world, and socialism does it as nothing else does.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difficulty. We do not want to cut adrift from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We will have a free interchange with all nations, but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>forced interchange has to go. We do not want to be exploited, neither</w:t>
      </w:r>
    </w:p>
    <w:p>
      <w:pPr>
        <w:autoSpaceDN w:val="0"/>
        <w:autoSpaceDE w:val="0"/>
        <w:widowControl/>
        <w:spacing w:line="220" w:lineRule="exact" w:before="2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 from Mahadev Desai’s “Notes”. Dr. John De Boer, incharge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educational institution in South India, visited Gandhiji at Segaon before the latter’s </w:t>
      </w:r>
      <w:r>
        <w:rPr>
          <w:rFonts w:ascii="Times" w:hAnsi="Times" w:eastAsia="Times"/>
          <w:b w:val="0"/>
          <w:i w:val="0"/>
          <w:color w:val="000000"/>
          <w:sz w:val="18"/>
        </w:rPr>
        <w:t>departure for Haripura on February 8.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we want to exploit any other nation. Through the scheme we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forward to making all children producers, and so to change the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whole nation, for it will permeate the whole of our social being.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does not mean that we cut adrift from the whole world.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nations that will want to interchange with others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produce certain things. They will certainly depend on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 for them, but the nations that will provide for them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>exploit them.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if you simplify your life to an extent that you need nothing from other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countries, you will isolate yourselves from them; whereas I want you to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responsible for America also.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by ceasing to exploit and to be exploited that we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America. For America will then follow our example </w:t>
      </w:r>
      <w:r>
        <w:rPr>
          <w:rFonts w:ascii="Times" w:hAnsi="Times" w:eastAsia="Times"/>
          <w:b w:val="0"/>
          <w:i w:val="0"/>
          <w:color w:val="000000"/>
          <w:sz w:val="22"/>
        </w:rPr>
        <w:t>and there will be no difficulty in a free interchange between 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you want to simplify life and cut out industrialization.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could produce all my country’s wants by means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 of 30,000 people instead of 30 million I should not mind it, </w:t>
      </w:r>
      <w:r>
        <w:rPr>
          <w:rFonts w:ascii="Times" w:hAnsi="Times" w:eastAsia="Times"/>
          <w:b w:val="0"/>
          <w:i w:val="0"/>
          <w:color w:val="000000"/>
          <w:sz w:val="22"/>
        </w:rPr>
        <w:t>provided that the thirty million are not rendered idle and unemp-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loyed. I know that socialists would introduce industrialization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of reducing working hours to one or two in a day, but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want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would have leisure.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Leisure to play hockey?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only for that but for creative handicrafts for instance.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Creative handicrafts I am asking them to engage in. But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produce with their hands by working eight hours a day.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do not of course look forward to a state of society when every house will have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radio and everyone a car. That was President Hoover’s formula. He wanted not one but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two radios and two cars.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had so many cars there would be very little room left for </w:t>
      </w:r>
      <w:r>
        <w:rPr>
          <w:rFonts w:ascii="Times" w:hAnsi="Times" w:eastAsia="Times"/>
          <w:b w:val="0"/>
          <w:i w:val="0"/>
          <w:color w:val="000000"/>
          <w:sz w:val="22"/>
        </w:rPr>
        <w:t>walking.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agree. We have about 40,000 deaths by accidents every year and thrice 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many cases of people being maimed.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rate I am not going to live to see the day when all </w:t>
      </w:r>
      <w:r>
        <w:rPr>
          <w:rFonts w:ascii="Times" w:hAnsi="Times" w:eastAsia="Times"/>
          <w:b w:val="0"/>
          <w:i w:val="0"/>
          <w:color w:val="000000"/>
          <w:sz w:val="22"/>
        </w:rPr>
        <w:t>villages in India will have radios.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Pandiit Jawaharlal seems to think in term of the economy of abundance.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know. But what is abundance? Not the capacity to destroy </w:t>
      </w:r>
      <w:r>
        <w:rPr>
          <w:rFonts w:ascii="Times" w:hAnsi="Times" w:eastAsia="Times"/>
          <w:b w:val="0"/>
          <w:i w:val="0"/>
          <w:color w:val="000000"/>
          <w:sz w:val="22"/>
        </w:rPr>
        <w:t>millions of tons of wheat as you do in America?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Yes, that’s the nemesis of Capitalism. They do not destroy now, but they are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being paid for not producing wheat. People indulged in the pastime of throwing eggs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one another because the prices of eggs had gone down.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what we do not want. If by abundance you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having plenty to eat and drink and to clothe himself with,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keep his mind trained and educated, I should be satisfied.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should not like to pack more stuff in my belly than I can digest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things than I can ever usefully use. But neither do I want </w:t>
      </w:r>
      <w:r>
        <w:rPr>
          <w:rFonts w:ascii="Times" w:hAnsi="Times" w:eastAsia="Times"/>
          <w:b w:val="0"/>
          <w:i w:val="0"/>
          <w:color w:val="000000"/>
          <w:sz w:val="22"/>
        </w:rPr>
        <w:t>poverty, penury, misery, dirt and dust in India.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Pandit Jawaharlal says in his autobiography you worship </w:t>
      </w:r>
      <w:r>
        <w:rPr>
          <w:rFonts w:ascii="Times" w:hAnsi="Times" w:eastAsia="Times"/>
          <w:b w:val="0"/>
          <w:i/>
          <w:color w:val="000000"/>
          <w:sz w:val="18"/>
        </w:rPr>
        <w:t>Daridranarayana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extol poverty for its own sake.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with a laugh: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know.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12-2-1938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599. LETTER TO MAHADEV DESAI</w:t>
      </w:r>
    </w:p>
    <w:p>
      <w:pPr>
        <w:autoSpaceDN w:val="0"/>
        <w:autoSpaceDE w:val="0"/>
        <w:widowControl/>
        <w:spacing w:line="270" w:lineRule="exact" w:before="10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the article. I have had a talk with the Japanese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Bengali gentlemen. The Japanese will accompany us. The Bengali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later. He will stay in the Bengal camp. Which letters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Krishnachandra? I shall meet you at the station itself. I shall walk up </w:t>
      </w:r>
      <w:r>
        <w:rPr>
          <w:rFonts w:ascii="Times" w:hAnsi="Times" w:eastAsia="Times"/>
          <w:b w:val="0"/>
          <w:i w:val="0"/>
          <w:color w:val="000000"/>
          <w:sz w:val="22"/>
        </w:rPr>
        <w:t>to the level crossing.</w:t>
      </w:r>
    </w:p>
    <w:p>
      <w:pPr>
        <w:autoSpaceDN w:val="0"/>
        <w:autoSpaceDE w:val="0"/>
        <w:widowControl/>
        <w:spacing w:line="220" w:lineRule="exact" w:before="46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1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11590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600. LETTER TO SHARDA C. SHAH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EGAON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70" w:lineRule="exact" w:before="28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8,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letters from you for two days. Do not keep me like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letters from you. We are leaving today. I expect to be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a fortnight. You must be fit enough to stir about by that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calm where you are. Do not be dejected. I shall know more </w:t>
      </w:r>
      <w:r>
        <w:rPr>
          <w:rFonts w:ascii="Times" w:hAnsi="Times" w:eastAsia="Times"/>
          <w:b w:val="0"/>
          <w:i w:val="0"/>
          <w:color w:val="000000"/>
          <w:sz w:val="22"/>
        </w:rPr>
        <w:t>about you at Haripura.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the news of Panditji’s demise.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gone to Haripura in connection with the Music Convention. There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caught pneumonia and it proved fatal. So transient is our mortal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frame.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9985. Courtesy: Shardabehn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601. SPEECH AT KHADI AND VILLAGE INDUSTRIES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EXHIBITION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ARIPURA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10, 1938</w:t>
      </w:r>
    </w:p>
    <w:p>
      <w:pPr>
        <w:autoSpaceDN w:val="0"/>
        <w:autoSpaceDE w:val="0"/>
        <w:widowControl/>
        <w:spacing w:line="294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Bhai Shankerlal referred to the void created by Panditji’s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passing away. It is not surprising that I am pained because Panditji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 more among us.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sent the late Maganlal [Gandhi] to Pandit Vishnu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Digambar [Paluskar] for acquiring for the newly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Ashram a good music teacher, the old Pandit knew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to recommend. Pandit Khare justified his choice and filled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to which he was called as no one else could have done.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is likely to leave an unfillable gap. Few people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devoted themselves to art are known to have achieved such a 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combination of devotion to art and a pure and blameless life.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somehow accustomed ourselves to the belief that art is independent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purity of private life. I can say with all the experience 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that nothing could be more untrue. As I am nearing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my earthly life I can say that purity of life is the highest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truest art. The art of producing good music from a cultivated voice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achieved by many, but the art of producing that music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harmony of a pure life is but achieved very rarely. Pandit Khare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one of those rare people who had achieved it in full measure.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occasion when I had the slightest doubt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>purity.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Gujarat continue to take the interest in music awakened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Panditji. I am hoping that his two children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be worthy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him and I have no doubt that his brave wife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give an example of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Narayan Moreshwar Khare died on February 6 at Haripura.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Mathuri and Ramachandra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>Lakshmibehn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dedicated life an Indian widow’s can be. As for Panditji,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he died in the prime of his life, anyone would envy him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which came to him whilst he was working in a sacred place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fully conscious that his sands were running out and so went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Ramanama on his lips and with the echoes of the sacred name about </w:t>
      </w:r>
      <w:r>
        <w:rPr>
          <w:rFonts w:ascii="Times" w:hAnsi="Times" w:eastAsia="Times"/>
          <w:b w:val="0"/>
          <w:i w:val="0"/>
          <w:color w:val="000000"/>
          <w:sz w:val="22"/>
        </w:rPr>
        <w:t>him. May Gujarat treasure his sweet memory.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an exhibition of this kind was first opened at Lucknow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said that our exhibitions should be schools of instruction.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we have been progressing successfully towards the ideal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I have just now been through and am declaring open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annual training school. It is not, as exhibitions of old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a place of entertainment. It is a place of instruction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thousands of those who will be visiting it during the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two that it will be on. It provides to the poor man who visits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kind of victual for the next year’s journey. It arms him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an occupation which can carry him and his family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for the next year by his working at it for eight hours.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ensures the training in securing an honest livelihood to everyone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use his or her hands and feet, no matter how ignorant or illiterate </w:t>
      </w:r>
      <w:r>
        <w:rPr>
          <w:rFonts w:ascii="Times" w:hAnsi="Times" w:eastAsia="Times"/>
          <w:b w:val="0"/>
          <w:i w:val="0"/>
          <w:color w:val="000000"/>
          <w:sz w:val="22"/>
        </w:rPr>
        <w:t>he or she may be.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spent an hour this morning at the exhibition. Please don’t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for a moment that there should be nothing new in it for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President of the All-India Spinners’ Association and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guiding the All-India Village Industries Association. Even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so, I am not such a simpleton as to entertain the belief.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spend not one hour, but hours there learning something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moment. But I confess that I should not be able to earn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 from an occupation that I might pick up there.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moment I am begging for my livelihood, which perhaps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inevitable for one like me. But I am sure that it is possible for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able-bodied man or woman to choose one of the many industries </w:t>
      </w:r>
      <w:r>
        <w:rPr>
          <w:rFonts w:ascii="Times" w:hAnsi="Times" w:eastAsia="Times"/>
          <w:b w:val="0"/>
          <w:i w:val="0"/>
          <w:color w:val="000000"/>
          <w:sz w:val="22"/>
        </w:rPr>
        <w:t>exhibited here as a means of honest livelihood.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had suggested to me to point out any defects here.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of course my duty to do so. One act of omission that I have noticed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we do not preserve in the form of a book whatever we achieve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year. I think we should preserve in book form pictures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detailed descriptions of new inventions and experiments so that a </w:t>
      </w:r>
      <w:r>
        <w:rPr>
          <w:rFonts w:ascii="Times" w:hAnsi="Times" w:eastAsia="Times"/>
          <w:b w:val="0"/>
          <w:i w:val="0"/>
          <w:color w:val="000000"/>
          <w:sz w:val="22"/>
        </w:rPr>
        <w:t>dynamic and experienced teacher may be able to teach a lot with its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March 28, 1936;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“Speech at Khadi and Village Industries Exhibition, </w:t>
      </w:r>
      <w:r>
        <w:rPr>
          <w:rFonts w:ascii="Times" w:hAnsi="Times" w:eastAsia="Times"/>
          <w:b w:val="0"/>
          <w:i w:val="0"/>
          <w:color w:val="000000"/>
          <w:sz w:val="18"/>
        </w:rPr>
        <w:t>Lucknow”, 28-3-1936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help. We should have the ability to do it. We should co-ordinate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crafts and put them before the public. We should learn this 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compiling a yearly textbook. We have not yet learnt it. Here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been able to fully demonstrate how every single exhibit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made. I have often said that if seven lakhs of the villages of India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kept alive, and if peace that is at the root of all civilization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achieved, we have to make the spinning-wheel the centre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handicrafts. Thus my faith in the spinning-wheel is growing everyday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see more and more clearly that the sun of the wheel will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illumine the planets of other handicrafts. Now I go a step further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just as we go on discovering new stars and planets in the vast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solar system, even so we should go on discovering fresh handicrafts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everyday. But, for the sake of this thing we have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the really life-giving sun.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made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home a necessary condition for the inauguration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in Bardoli in 1921, and though I knew that the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far from being satisfied, I yielded to the importunities of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Vithalbhai and inaugurated the satyagraha. What followed,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well. Well, I would even today ask the people of Bardoli to fulfil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condition of one wheel in every home. That will help you </w:t>
      </w:r>
      <w:r>
        <w:rPr>
          <w:rFonts w:ascii="Times" w:hAnsi="Times" w:eastAsia="Times"/>
          <w:b w:val="0"/>
          <w:i w:val="0"/>
          <w:color w:val="000000"/>
          <w:sz w:val="22"/>
        </w:rPr>
        <w:t>supplement your small income and make you self-sufficient.</w:t>
      </w:r>
    </w:p>
    <w:p>
      <w:pPr>
        <w:autoSpaceDN w:val="0"/>
        <w:tabs>
          <w:tab w:pos="550" w:val="left"/>
          <w:tab w:pos="4370" w:val="left"/>
          <w:tab w:pos="439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many places in this exhibition you will see [the presence of]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art. I cannot describe it to you. It will strike your eye. We shall get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here how a particular thing could be displayed to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advantage by exhibiting it in a certain way. Art is a means of bringing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the inner as well as the outer beauty of a thing. We have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us our own Indian artist Nanda Babu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Lucknow exhibition. He showed his artistic skill then and is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progressing. But here we have artists from Gujarat also. Just as Panditji </w:t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introduced art.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music in Gujarat, Bhai Ravishankar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see his art along with that of Kanu Desai. There are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>departments of art and in each you will find it thoroughly applied.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will see the artistic skill of Vakilbehn in the khadi department.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do think many times over what I have said. Do see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as often as you can and gain all the knowledge it offers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delight yourselves. The big ones of the Congress will come here and </w:t>
      </w:r>
      <w:r>
        <w:rPr>
          <w:rFonts w:ascii="Times" w:hAnsi="Times" w:eastAsia="Times"/>
          <w:b w:val="0"/>
          <w:i w:val="0"/>
          <w:color w:val="000000"/>
          <w:sz w:val="22"/>
        </w:rPr>
        <w:t>run the show; but the true Congress is in the exhibition. We all cannot</w:t>
      </w:r>
    </w:p>
    <w:p>
      <w:pPr>
        <w:autoSpaceDN w:val="0"/>
        <w:autoSpaceDE w:val="0"/>
        <w:widowControl/>
        <w:spacing w:line="240" w:lineRule="exact" w:before="4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sentence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19-2-1938.</w:t>
      </w:r>
    </w:p>
    <w:p>
      <w:pPr>
        <w:autoSpaceDN w:val="0"/>
        <w:autoSpaceDE w:val="0"/>
        <w:widowControl/>
        <w:spacing w:line="220" w:lineRule="exact" w:before="2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Nandalal Bose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>Ravishankar Raval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delegates but we can certainly do much of its work by </w:t>
      </w:r>
      <w:r>
        <w:rPr>
          <w:rFonts w:ascii="Times" w:hAnsi="Times" w:eastAsia="Times"/>
          <w:b w:val="0"/>
          <w:i w:val="0"/>
          <w:color w:val="000000"/>
          <w:sz w:val="22"/>
        </w:rPr>
        <w:t>studying and utilizing the exhibition.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Harijanbandhu,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13-2-1938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602. TALK WITH WORKERS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10,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was taken to where some of the children in some of the national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schools and ashrams in Gujarat were shown to be earning from spinning three to four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annas a day.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nothing. So far as the schools are concerned, you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concentrate on showing that we can teach everything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handicrafts, e.g., that of spinning. Literary education plus training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handicraft is no novel conception. The novel conception is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the handicraft the principal means of imparting literary </w:t>
      </w:r>
      <w:r>
        <w:rPr>
          <w:rFonts w:ascii="Times" w:hAnsi="Times" w:eastAsia="Times"/>
          <w:b w:val="0"/>
          <w:i w:val="0"/>
          <w:color w:val="000000"/>
          <w:sz w:val="22"/>
        </w:rPr>
        <w:t>training.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Then as regards the wage, he said: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sadly mistaken if you think that you have achieved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ideal. The ideal is one anna per hour, and when poor Maharashtra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able to achieve the average wage of three to four annas per day,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rich Gujarat cannot rest satisfied with giving its spinners that wage.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to think in terms of the wages obtainable in your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not be satisfied unless you have reached eight annas as the </w:t>
      </w:r>
      <w:r>
        <w:rPr>
          <w:rFonts w:ascii="Times" w:hAnsi="Times" w:eastAsia="Times"/>
          <w:b w:val="0"/>
          <w:i w:val="0"/>
          <w:color w:val="000000"/>
          <w:sz w:val="22"/>
        </w:rPr>
        <w:t>minimum wage.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“But then the price of khadi will be prohibitive,” said a worker.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no answer. You must make up your mind that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 has to be made the minimum wage, and leave no stone unturned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until you have achieved it. Cut out the overhead charges,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 finer and finer, but see that you reach the goal. That khadi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sold is a superstition. The same fear was expressed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introduced the new spinning wage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we know how that fear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falsified.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19-2-1938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Reproduced from Mahadev Desai’s “Notes”. The conversation took place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when Gandhiji was being taken round the Khadi and Village Industries Exhibition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opening ceremony;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autoSpaceDE w:val="0"/>
        <w:widowControl/>
        <w:spacing w:line="23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at A.I.S.A. Council Meeting”, 13-10-1935 and “New Khadi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Scheme”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603. TALK WITH VALLABHBHAI PATEL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February 10, 1938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we were returning from the exhibition, Gandhiji said with a sigh to Sardar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Vallabhbhai: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tragedy it is that we are far behind other provinces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khadi, and yet we have no excuse. We produce the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in India, and there is no reason why we should not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pay the highest minimum wage and cover Gujarat with khadi.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. 19-2-1938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604. LETTER TO SHARDA C. SHAH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AMP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6"/>
        </w:rPr>
        <w:t>ARIPURA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beautiful letter. This is the third day since I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have been keeping quite well. Vasumati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Prabhavati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Lilavati and A. S. have stayed back. Balwantsinha has come </w:t>
      </w:r>
      <w:r>
        <w:rPr>
          <w:rFonts w:ascii="Times" w:hAnsi="Times" w:eastAsia="Times"/>
          <w:b w:val="0"/>
          <w:i w:val="0"/>
          <w:color w:val="000000"/>
          <w:sz w:val="22"/>
        </w:rPr>
        <w:t>[with us].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Tell Saraswatidevi that I am rather afraid of allowing you to 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pips and skin of oranges. Once the pain in the stomach disappears,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give you even orange pips and skin to eat if that is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further improvement. Right now I have sent you there to cure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possible by earth and water treatment and a diet of chapatis, etc.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find appreciable improvement by the 22nd, come back </w:t>
      </w:r>
      <w:r>
        <w:rPr>
          <w:rFonts w:ascii="Times" w:hAnsi="Times" w:eastAsia="Times"/>
          <w:b w:val="0"/>
          <w:i w:val="0"/>
          <w:color w:val="000000"/>
          <w:sz w:val="22"/>
        </w:rPr>
        <w:t>with Saraswatidevi’s permission.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Shakaribehn is here. I certainly propose to talk to her. From her </w:t>
      </w:r>
      <w:r>
        <w:rPr>
          <w:rFonts w:ascii="Times" w:hAnsi="Times" w:eastAsia="Times"/>
          <w:b w:val="0"/>
          <w:i w:val="0"/>
          <w:color w:val="000000"/>
          <w:sz w:val="22"/>
        </w:rPr>
        <w:t>face her health seemed to be good.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Keep writing to me.</w:t>
      </w:r>
    </w:p>
    <w:p>
      <w:pPr>
        <w:autoSpaceDN w:val="0"/>
        <w:autoSpaceDE w:val="0"/>
        <w:widowControl/>
        <w:spacing w:line="220" w:lineRule="exact" w:before="4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29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9986. Courtesy: Shardabehn G. Chokhawala</w:t>
      </w:r>
    </w:p>
    <w:p>
      <w:pPr>
        <w:autoSpaceDN w:val="0"/>
        <w:autoSpaceDE w:val="0"/>
        <w:widowControl/>
        <w:spacing w:line="220" w:lineRule="exact" w:before="78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reproduced from Mahadev Desai’s “Notes”.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>Vasumati Pandit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605. LETTER TO AMTUSSALAAM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1938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AMTUL SALAAM,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writing regularly to you. I hope you are keeping </w:t>
      </w:r>
      <w:r>
        <w:rPr>
          <w:rFonts w:ascii="Times" w:hAnsi="Times" w:eastAsia="Times"/>
          <w:b w:val="0"/>
          <w:i w:val="0"/>
          <w:color w:val="000000"/>
          <w:sz w:val="22"/>
        </w:rPr>
        <w:t>well. For news of me, see the letter to Lila.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395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606. SPEECH TO SANITATION VOLUNTEERS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11, 1938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urged the volunteers to do the work of Bhangis earnestly. He </w:t>
      </w:r>
      <w:r>
        <w:rPr>
          <w:rFonts w:ascii="Times" w:hAnsi="Times" w:eastAsia="Times"/>
          <w:b w:val="0"/>
          <w:i w:val="0"/>
          <w:color w:val="000000"/>
          <w:sz w:val="18"/>
        </w:rPr>
        <w:t>added: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Don’t think your work is inferior to that of Rashtrapati Bose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Nehru. No, not an atom. They serve and you also serve </w:t>
      </w:r>
      <w:r>
        <w:rPr>
          <w:rFonts w:ascii="Times" w:hAnsi="Times" w:eastAsia="Times"/>
          <w:b w:val="0"/>
          <w:i w:val="0"/>
          <w:color w:val="000000"/>
          <w:sz w:val="22"/>
        </w:rPr>
        <w:t>and, in fact, I value your work more. I myself am an experienced Bha-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ngi and a competent Bhangi. Do your work sincerely and earnestly.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number of delegates will be shortly coming and if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shortcomings in your work they will complain, though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complain for I am not a delegate, nor do I intend to become one.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know that you are engaged in a work that I like most.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Bhangi has been the most despised of the Harjans, because 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regarded as the most degrading. Many forget the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service rendered by Bhangis.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forgot that our mothers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that very work whilst we were babies innocent of all cleanliness.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work was ignoble the Bhangi’s would be ignoble, but if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the Bhangi’s work is also noble. But our mothers cleaned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filth because we were their babies, because they could 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otherwise, because they were wrapped up in us and adored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selves in us. Their work was thus selfish. The volunteer Bhangi’s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unselfish and so nobler than that of mothers. And if I revere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 and therefore the whole of womankind, is it not clear that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adore the volunteer Bhangi even more?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The superscription is in Gujarati.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leadership of V. L. Phadke and Jugatram Dave about 1200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volunteers were engaged in sanitation work at the Congress Camp at Haripura.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and the preceding paragraph are from </w:t>
      </w:r>
      <w:r>
        <w:rPr>
          <w:rFonts w:ascii="Times" w:hAnsi="Times" w:eastAsia="Times"/>
          <w:b w:val="0"/>
          <w:i/>
          <w:color w:val="000000"/>
          <w:sz w:val="18"/>
        </w:rPr>
        <w:t>The Hindu.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4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sentence is from </w:t>
      </w:r>
      <w:r>
        <w:rPr>
          <w:rFonts w:ascii="Times" w:hAnsi="Times" w:eastAsia="Times"/>
          <w:b w:val="0"/>
          <w:i/>
          <w:color w:val="000000"/>
          <w:sz w:val="18"/>
        </w:rPr>
        <w:t>The Hindu.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am, therefore, happy that you have taken upon yourselves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work. But you must know how to do it. The work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lovingly and intelligently. Lovingly because those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dirt and filth know not what they do, and intelligently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have to help them to reform their habits and improve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health. An ideal Bhangi is one who knows the principles of nutrition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can trace the quality of the excreta to the kind of health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possessed by the owner. Thus only can you ennoble the profession.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this because I am an expert Bhangi, I have been doing this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over thirty-five years and I have done it in the proper spirit.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therefore, ask you to approach everyone with kindness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respect, especially because you will come across ignorant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of the principles of sanitation. You will speak to them gently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explain to them that cleanliness demands that they should observe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sanitation rules of the Congress. If you have achieved this art,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regard you as better than Congress delegates. This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disparage the delegates, but to tell you what exactly is Congress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not for nothing that I retired from the Congress. I am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 nor even an ordinary member but there is some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rahasya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this.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saw that I needed not to be a delegate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as I needed to do Congress work. And I hope to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so, so long as my silent service is accepted by the people. For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turn the wheel, to be engaged in other handicrafts, to do scavenging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sanitation work in the Congress spirit, is to do Congress work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content to bury myself in a village doing this work as long </w:t>
      </w:r>
      <w:r>
        <w:rPr>
          <w:rFonts w:ascii="Times" w:hAnsi="Times" w:eastAsia="Times"/>
          <w:b w:val="0"/>
          <w:i w:val="0"/>
          <w:color w:val="000000"/>
          <w:sz w:val="22"/>
        </w:rPr>
        <w:t>as God wants me to live on this earth.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Proceeding, the Mahatma observed that it was the primary duty of everyone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clean and also keep his surroundings clean. Those who did the Bhangi’s work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first be their own Bhangis.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know the full technique of the work and do it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civilized manner. I have done the work of the Bhangi and I have good </w:t>
      </w:r>
      <w:r>
        <w:rPr>
          <w:rFonts w:ascii="Times" w:hAnsi="Times" w:eastAsia="Times"/>
          <w:b w:val="0"/>
          <w:i w:val="0"/>
          <w:color w:val="000000"/>
          <w:sz w:val="22"/>
        </w:rPr>
        <w:t>experience of that work.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work does not require any degree. Any man with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can do it. It requires a pure and tender heart, as it requires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stout hands. If you have both, and address yourselves to this task, </w:t>
      </w:r>
      <w:r>
        <w:rPr>
          <w:rFonts w:ascii="Times" w:hAnsi="Times" w:eastAsia="Times"/>
          <w:b w:val="0"/>
          <w:i w:val="0"/>
          <w:color w:val="000000"/>
          <w:sz w:val="22"/>
        </w:rPr>
        <w:t>1,200 stalwarts like you will be enough to win swaraj. I said this years</w:t>
      </w:r>
    </w:p>
    <w:p>
      <w:pPr>
        <w:autoSpaceDN w:val="0"/>
        <w:autoSpaceDE w:val="0"/>
        <w:widowControl/>
        <w:spacing w:line="220" w:lineRule="exact" w:before="30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Hidden meaning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sentence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and the following paragraph are from </w:t>
      </w:r>
      <w:r>
        <w:rPr>
          <w:rFonts w:ascii="Times" w:hAnsi="Times" w:eastAsia="Times"/>
          <w:b w:val="0"/>
          <w:i/>
          <w:color w:val="000000"/>
          <w:sz w:val="18"/>
        </w:rPr>
        <w:t>The Hindu.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ago and I do not hesitate to repeat it now. But have you the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 hearts?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got a demand from volunteers for free admission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and I have reserved the last day for them when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their community come here to witness the session.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is this, that you must concentrate on your work and refrain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going there; and if you are overanxious, borrow money from </w:t>
      </w:r>
      <w:r>
        <w:rPr>
          <w:rFonts w:ascii="Times" w:hAnsi="Times" w:eastAsia="Times"/>
          <w:b w:val="0"/>
          <w:i w:val="0"/>
          <w:color w:val="000000"/>
          <w:sz w:val="22"/>
        </w:rPr>
        <w:t>friends and see the exhibition. I don’t think we should open this exhi-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bition free to all; for these two annas benefit crores of people.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have money and still don’t spend it will he considered thieves.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19-2-1938,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12-2-1938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607. NOTE TO AMTUSSALAAM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13,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course for you is to have patience. You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massage with ghee when God wills it.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is non-violence in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mercy of others. Ours is not to claim rights, but only to fulfil </w:t>
      </w:r>
      <w:r>
        <w:rPr>
          <w:rFonts w:ascii="Times" w:hAnsi="Times" w:eastAsia="Times"/>
          <w:b w:val="0"/>
          <w:i w:val="0"/>
          <w:color w:val="000000"/>
          <w:sz w:val="22"/>
        </w:rPr>
        <w:t>our duty.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733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608. LETTER TO SHARDA C. SHAH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ARIPURA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has been no letter from you for two days. You must 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a postcard. I constantly think of you. Did Mohanlal visit you?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letter from him here. There are crowds of people today, </w:t>
      </w:r>
      <w:r>
        <w:rPr>
          <w:rFonts w:ascii="Times" w:hAnsi="Times" w:eastAsia="Times"/>
          <w:b w:val="0"/>
          <w:i w:val="0"/>
          <w:color w:val="000000"/>
          <w:sz w:val="22"/>
        </w:rPr>
        <w:t>and also a lot of dust.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C.W. 9987. Courtesy: Shardabehn G. Chokhawala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follows is from </w:t>
      </w:r>
      <w:r>
        <w:rPr>
          <w:rFonts w:ascii="Times" w:hAnsi="Times" w:eastAsia="Times"/>
          <w:b w:val="0"/>
          <w:i/>
          <w:color w:val="000000"/>
          <w:sz w:val="18"/>
        </w:rPr>
        <w:t>The Hindu.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Bapuke Patra-8:- Bibi Amtussalaamke Naam,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laced before the letter </w:t>
      </w:r>
      <w:r>
        <w:rPr>
          <w:rFonts w:ascii="Times" w:hAnsi="Times" w:eastAsia="Times"/>
          <w:b w:val="0"/>
          <w:i w:val="0"/>
          <w:color w:val="000000"/>
          <w:sz w:val="18"/>
        </w:rPr>
        <w:t>dated February 13, 1938.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on her return to the Ashram had asked Gandhiji when she could </w:t>
      </w:r>
      <w:r>
        <w:rPr>
          <w:rFonts w:ascii="Times" w:hAnsi="Times" w:eastAsia="Times"/>
          <w:b w:val="0"/>
          <w:i w:val="0"/>
          <w:color w:val="000000"/>
          <w:sz w:val="18"/>
        </w:rPr>
        <w:t>resume massaging his feet.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609. SPEECH AT EXHIBITION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1938</w:t>
      </w:r>
    </w:p>
    <w:p>
      <w:pPr>
        <w:autoSpaceDN w:val="0"/>
        <w:autoSpaceDE w:val="0"/>
        <w:widowControl/>
        <w:spacing w:line="260" w:lineRule="exact" w:before="42" w:after="0"/>
        <w:ind w:left="10" w:right="24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Goraksha—‘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cow-protection’—is not the proper word, </w:t>
      </w:r>
      <w:r>
        <w:rPr>
          <w:rFonts w:ascii="Times" w:hAnsi="Times" w:eastAsia="Times"/>
          <w:b w:val="0"/>
          <w:i/>
          <w:color w:val="000000"/>
          <w:sz w:val="22"/>
        </w:rPr>
        <w:t>goseva—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service of the cow—is our ideal. At the back of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unfortunate state of things is our ignorance which in its turn is due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lethargy. If we try to go to the root of the pure science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cloth-making, we will find that the spinning-wheel is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sine qua non.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way if you study the science of milk, you will find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at any rate the service of the cow to be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sine qua non.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of the science as well as my consultations with experts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shown to me that it is impossible to save both the cow and the buffalo.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likely that after the cow has been saved the buffalo may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to a certain extent. But if you allow the buffalo to compete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cow, both the buffalo and the cow will be extinct.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is to realize that the cow is really the more economic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as our own forefathers realized when they styled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kings as the protectors of the cow and the Brahmin. But mark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mentioned the cow first, because even the existence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Brahmins, i. e., the spiritual leaders of the community, depends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cow. You in Bardoli have laboured under the superstition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cow cannot be economic and that the buffalo alone is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mainstay. I tell you that it is a myth and that if you bestow on the cow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care that you do on the buffalo and try to understand the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 of the cow, you will find in the long run that it is more </w:t>
      </w:r>
      <w:r>
        <w:rPr>
          <w:rFonts w:ascii="Times" w:hAnsi="Times" w:eastAsia="Times"/>
          <w:b w:val="0"/>
          <w:i w:val="0"/>
          <w:color w:val="000000"/>
          <w:sz w:val="22"/>
        </w:rPr>
        <w:t>economic than the buffalo.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wasted our energies so far in saving the cow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butcher’s hands. Why should we try to wrest it from the butcher’s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hands? The butcher has to pursue his profession. To blame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butcher is like blaming the doctor for your fever. We have allowed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 into the butcher’s hands because of our gross neglect,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wholly responsible for its slaughter. It is for us to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economically unnecessary and so impossible to sell the cow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butcher. This exhibition and the tannery you will see in the bigger </w:t>
      </w:r>
      <w:r>
        <w:rPr>
          <w:rFonts w:ascii="Times" w:hAnsi="Times" w:eastAsia="Times"/>
          <w:b w:val="0"/>
          <w:i w:val="0"/>
          <w:color w:val="000000"/>
          <w:sz w:val="22"/>
        </w:rPr>
        <w:t>exhibition will show you that it is impossible to do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19-2-1938</w:t>
      </w:r>
    </w:p>
    <w:p>
      <w:pPr>
        <w:autoSpaceDN w:val="0"/>
        <w:autoSpaceDE w:val="0"/>
        <w:widowControl/>
        <w:spacing w:line="220" w:lineRule="exact" w:before="4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Reproduced from Mahadev Desai’s “Notes”. Gandhiji visited the Exhibition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pertaining to cattle-breeding and dairy keeping which was declared open by </w:t>
      </w:r>
      <w:r>
        <w:rPr>
          <w:rFonts w:ascii="Times" w:hAnsi="Times" w:eastAsia="Times"/>
          <w:b w:val="0"/>
          <w:i w:val="0"/>
          <w:color w:val="000000"/>
          <w:sz w:val="18"/>
        </w:rPr>
        <w:t>Vallabhbhai Patel.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2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610. LETTER TO LILAVATI ASAR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ARIPURA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blood pressure this morning was 172-106 and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afternoon  exerted myself a bit too much. I saw the </w:t>
      </w:r>
      <w:r>
        <w:rPr>
          <w:rFonts w:ascii="Times" w:hAnsi="Times" w:eastAsia="Times"/>
          <w:b w:val="0"/>
          <w:i/>
          <w:color w:val="000000"/>
          <w:sz w:val="22"/>
        </w:rPr>
        <w:t>goshala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The Congress President is coming today. People are flocking in </w:t>
      </w:r>
      <w:r>
        <w:rPr>
          <w:rFonts w:ascii="Times" w:hAnsi="Times" w:eastAsia="Times"/>
          <w:b w:val="0"/>
          <w:i w:val="0"/>
          <w:color w:val="000000"/>
          <w:sz w:val="22"/>
        </w:rPr>
        <w:t>large numbers.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9369. Also C.W. 6644. Courtesy: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Lilavati Asar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611.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13,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DAUGHTER,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happy.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Lila will give you the blood-pressure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count. Zakir Saheb arrived today and had his meal with me.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known about the persons who are coming from the Frontier. It is </w:t>
      </w:r>
      <w:r>
        <w:rPr>
          <w:rFonts w:ascii="Times" w:hAnsi="Times" w:eastAsia="Times"/>
          <w:b w:val="0"/>
          <w:i w:val="0"/>
          <w:color w:val="000000"/>
          <w:sz w:val="22"/>
        </w:rPr>
        <w:t>very dusty here.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401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612. LETTER TO DUDABHAI DAFDA</w:t>
      </w:r>
    </w:p>
    <w:p>
      <w:pPr>
        <w:autoSpaceDN w:val="0"/>
        <w:autoSpaceDE w:val="0"/>
        <w:widowControl/>
        <w:spacing w:line="244" w:lineRule="exact" w:before="128" w:after="0"/>
        <w:ind w:left="473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ARIPURA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15, 1938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BHAU DUDABHAI,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 just now. It is natural that you should grieve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Dani’s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death. But let us remember that everybody passes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at the appointed time and that all of us have to go sooner or </w:t>
      </w:r>
      <w:r>
        <w:rPr>
          <w:rFonts w:ascii="Times" w:hAnsi="Times" w:eastAsia="Times"/>
          <w:b w:val="0"/>
          <w:i w:val="0"/>
          <w:color w:val="000000"/>
          <w:sz w:val="22"/>
        </w:rPr>
        <w:t>later. This should console us. It is indeed nice that Dani passed away</w:t>
      </w:r>
    </w:p>
    <w:p>
      <w:pPr>
        <w:autoSpaceDN w:val="0"/>
        <w:autoSpaceDE w:val="0"/>
        <w:widowControl/>
        <w:spacing w:line="220" w:lineRule="exact" w:before="408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>Addressee’s wife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Ramanama on her lips. That you did not observe the superstitious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customs does you great honour. If you can remain pure, do not marry </w:t>
      </w:r>
      <w:r>
        <w:rPr>
          <w:rFonts w:ascii="Times" w:hAnsi="Times" w:eastAsia="Times"/>
          <w:b w:val="0"/>
          <w:i w:val="0"/>
          <w:color w:val="000000"/>
          <w:sz w:val="22"/>
        </w:rPr>
        <w:t>again. God has blessed you with enough children.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Lakshmi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does not grieve too much.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3248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613. LETTER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to you every day. But how is it that there is nothing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you? The blood pressure was 174-106 in the morning and 160-96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afternoon. I have started taking garlic from today. How is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health, mental as well as physical?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396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614. LETTER TO AMTUSSALAAM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15,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 you mean by complaining when letters have gone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regularly to you two? How is your health? You will know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mine from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Lila.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396</w:t>
      </w:r>
    </w:p>
    <w:p>
      <w:pPr>
        <w:autoSpaceDN w:val="0"/>
        <w:autoSpaceDE w:val="0"/>
        <w:widowControl/>
        <w:spacing w:line="220" w:lineRule="exact" w:before="1680" w:after="0"/>
        <w:ind w:left="550" w:right="38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daughter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615. INTERVIEW TO AMIN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84" w:lineRule="exact" w:before="108" w:after="0"/>
        <w:ind w:left="473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ARIPURA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15, 1938</w:t>
      </w:r>
    </w:p>
    <w:p>
      <w:pPr>
        <w:autoSpaceDN w:val="0"/>
        <w:autoSpaceDE w:val="0"/>
        <w:widowControl/>
        <w:spacing w:line="240" w:lineRule="exact" w:before="5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advised Indians in Africa to do everything they could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advancement of the Africans. Gandhiji maintained that the Indians’ fight for equality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status with other emigrant races could not be divorced from our responsibility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assist the progress of the Africans in all manner possible politically and in the matter </w:t>
      </w:r>
      <w:r>
        <w:rPr>
          <w:rFonts w:ascii="Times" w:hAnsi="Times" w:eastAsia="Times"/>
          <w:b w:val="0"/>
          <w:i w:val="0"/>
          <w:color w:val="000000"/>
          <w:sz w:val="18"/>
        </w:rPr>
        <w:t>of higher education of the Africans in arts and science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2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Mahatma also discussed the question of the Highlands and the disabilities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Indians in East Africa. </w:t>
      </w:r>
      <w:r>
        <w:br/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16-2-1938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616. LETTER TO CHIMANLAL N. SHAH</w:t>
      </w:r>
    </w:p>
    <w:p>
      <w:pPr>
        <w:autoSpaceDN w:val="0"/>
        <w:autoSpaceDE w:val="0"/>
        <w:widowControl/>
        <w:spacing w:line="286" w:lineRule="exact" w:before="106" w:after="0"/>
        <w:ind w:left="4510" w:right="0" w:firstLine="10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ARIPURA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16, 193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tabs>
          <w:tab w:pos="550" w:val="left"/>
        </w:tabs>
        <w:autoSpaceDE w:val="0"/>
        <w:widowControl/>
        <w:spacing w:line="270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CHIMANLAL,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talked with Shakaribehn for one hour. I will tell you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meet. At the moment I feel that I have been able to satisfy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her. For the present she will stay on in the Harijan Ashram. I have told </w:t>
      </w:r>
      <w:r>
        <w:rPr>
          <w:rFonts w:ascii="Times" w:hAnsi="Times" w:eastAsia="Times"/>
          <w:b w:val="0"/>
          <w:i w:val="0"/>
          <w:color w:val="000000"/>
          <w:sz w:val="22"/>
        </w:rPr>
        <w:t>her that if she wishes to see me she may certainly come once.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getting on all right. Sharma, Dahyalal and Parnerkar must </w:t>
      </w:r>
      <w:r>
        <w:rPr>
          <w:rFonts w:ascii="Times" w:hAnsi="Times" w:eastAsia="Times"/>
          <w:b w:val="0"/>
          <w:i w:val="0"/>
          <w:color w:val="000000"/>
          <w:sz w:val="22"/>
        </w:rPr>
        <w:t>be engrossed in their work.</w:t>
      </w:r>
    </w:p>
    <w:p>
      <w:pPr>
        <w:autoSpaceDN w:val="0"/>
        <w:autoSpaceDE w:val="0"/>
        <w:widowControl/>
        <w:spacing w:line="22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G. N. 10581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1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Secretary of the East African Indian Delegation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source has “1937”. This seems to be a slip, since Gandhiji was in </w:t>
      </w:r>
      <w:r>
        <w:rPr>
          <w:rFonts w:ascii="Times" w:hAnsi="Times" w:eastAsia="Times"/>
          <w:b w:val="0"/>
          <w:i w:val="0"/>
          <w:color w:val="000000"/>
          <w:sz w:val="18"/>
        </w:rPr>
        <w:t>Haripura in 1938.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617. LETTER TO SHARDA C. SHAH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SHARDA,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Give the accompanying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Saraswati-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devi. I am submerged in work. I talked for an hour with Shakaribehn.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feel she is satisfied. She will stay in Gujarat for the present. More </w:t>
      </w:r>
      <w:r>
        <w:rPr>
          <w:rFonts w:ascii="Times" w:hAnsi="Times" w:eastAsia="Times"/>
          <w:b w:val="0"/>
          <w:i w:val="0"/>
          <w:color w:val="000000"/>
          <w:sz w:val="22"/>
        </w:rPr>
        <w:t>when we meet.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C.W 9988. Courtesy: Shardabehn G. Chokhawala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618. LETTER TO LILAVATI ASAR</w:t>
      </w:r>
    </w:p>
    <w:p>
      <w:pPr>
        <w:autoSpaceDN w:val="0"/>
        <w:autoSpaceDE w:val="0"/>
        <w:widowControl/>
        <w:spacing w:line="270" w:lineRule="exact" w:before="10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LILA,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blood-pressure today has been, morning 194-108, after-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noon 160/100 and late afternoon 142-96. I have done a good deal of </w:t>
      </w:r>
      <w:r>
        <w:rPr>
          <w:rFonts w:ascii="Times" w:hAnsi="Times" w:eastAsia="Times"/>
          <w:b w:val="0"/>
          <w:i w:val="0"/>
          <w:color w:val="000000"/>
          <w:sz w:val="22"/>
        </w:rPr>
        <w:t>work too.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Show this to all. I have taken serpina today.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397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619. LETTER TO AMTUSSALAAM</w:t>
      </w:r>
    </w:p>
    <w:p>
      <w:pPr>
        <w:autoSpaceDN w:val="0"/>
        <w:autoSpaceDE w:val="0"/>
        <w:widowControl/>
        <w:spacing w:line="27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1938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AMTUL SALAAM,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it is all right the way I am writing to you, isn’t it?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news of me from my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Lila. It is not good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 letter from either of you.</w:t>
      </w:r>
    </w:p>
    <w:p>
      <w:pPr>
        <w:autoSpaceDN w:val="0"/>
        <w:autoSpaceDE w:val="0"/>
        <w:widowControl/>
        <w:spacing w:line="220" w:lineRule="exact" w:before="8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Hindi: G.N. 397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This is not available.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preceding item.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7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620. SPEECH AT KHADI AND VILLAGE INDUSTRIES </w:t>
      </w:r>
      <w:r>
        <w:rPr>
          <w:rFonts w:ascii="Times" w:hAnsi="Times" w:eastAsia="Times"/>
          <w:b w:val="0"/>
          <w:i/>
          <w:color w:val="000000"/>
          <w:sz w:val="24"/>
        </w:rPr>
        <w:t>EXHIBITION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ARIPURA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16, 1938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the outset, Gandhiji satisfied himself by taking the vote of the audience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his speech in Hindi would be understood by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here has complained that if this speech had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arranged outside the exhibition, people could have attended it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and even the poor could have heard it. Here only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purchased a two-anna ticket have been admitted. I accept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drawback. But you should realize that I am helpless. My voice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function properly, my body cannot work as hard as I would like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to. Hence, it is better that I work within certain limits. I am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fit to address large gatherings. But, after all I am a bania,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bania at that, hence I feel that I should promptly grab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even if it is only two annas. If people like to hear me,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incidentally also visit the exhibition. And if they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properly, they will become my messengers and take my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thousands of people. After all, how far can one man’s voice reach?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great a mahatma I may be, I don’t presume that I can move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India by my own strength. I have never even dreamt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If people intelligently appreciate what I say and let it sink into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 and propagate it to others, our task is as good as accomplished.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Please, therefore, do not complain that I address myself only to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understand that I expect to take work from all. If I can give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to one person, through him I can reach crores of people. </w:t>
      </w:r>
      <w:r>
        <w:rPr>
          <w:rFonts w:ascii="Times" w:hAnsi="Times" w:eastAsia="Times"/>
          <w:b w:val="0"/>
          <w:i w:val="0"/>
          <w:color w:val="000000"/>
          <w:sz w:val="22"/>
        </w:rPr>
        <w:t>And I do wish to reach the crores.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 since I started the khadi movement, I have been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born to serve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Daridranarayana;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live for it and wish to die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 shall regard myself as having fulfilled the mission of my life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while doing this work. I have the satisfaction that, if I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else, I have on this account collected money for the poor.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also true of the evening prayers. If the attendance 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prayers is very large, we cannot pray in peace. And yet I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happy, if I could hold the prayers in a place where hundreds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people can gather. But we have not yet educated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to sit quietly through such occasions. No single group in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is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18"/>
        </w:rPr>
        <w:t>16-2-1938.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India—Hindus, Muslims, Parsis, Christians—should entertain the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 own faith alone is true and those of others are false.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good thing if everyone prayed sincerely and with equal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all faiths. I pray thus for myself and include as many as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here. This is by way of introduction. I spoke of one 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Faizpur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Today, I shall speak about another. There was a devout poet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Gujarat. We call him the first poet of Gujarat. His name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Narasinh Mehta. We know him not as a renowned poet but as a saint.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a Nagar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belonging to Junagadh; he lived in poverty and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saint. He was a poet no doubt, but he did not write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[famous as] a poet; he composed poems simply in devotion to God.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found in any other language the like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prabhatiyan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composed by Narasinh Mehta. In one of these he writes: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6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long as we have not recognized the essence of our atman, all other</w:t>
      </w:r>
    </w:p>
    <w:p>
      <w:pPr>
        <w:autoSpaceDN w:val="0"/>
        <w:autoSpaceDE w:val="0"/>
        <w:widowControl/>
        <w:spacing w:line="240" w:lineRule="exact" w:before="2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striving is in vain.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case of khadi I want to apply this to mean that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understood the principle underlying khadi,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all our other work as futile. If 30 crores of people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 themselves, why should they use the cloth made in the mills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Paris or Ahmedabad and not one made by the hands of the poor?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may be worn by the devout as well as by the hypocrite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treacherous; by the chastest of wives as well as by a prostitute.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time when only this cloth was made in India and no other, hence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used khadi and nothing else. It is not that there were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thieves or robbers then, or that there were no prostitutes, but they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understand either the significance of or the principle underlying </w:t>
      </w:r>
      <w:r>
        <w:rPr>
          <w:rFonts w:ascii="Times" w:hAnsi="Times" w:eastAsia="Times"/>
          <w:b w:val="0"/>
          <w:i w:val="0"/>
          <w:color w:val="000000"/>
          <w:sz w:val="22"/>
        </w:rPr>
        <w:t>khadi.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Let me explain it to you. Ever since I started speaking of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saying that khadi is pure swadeshi. I have also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claiming that swaraj hangs by the handspun yarn; the latter is also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foundation of our independence. Some say that this is an exaggerated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and that I speak of khadi in hyperboles like a bard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much of some petty thing. But I have never resorted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exaggeration. I claim to be a satyagrahi. Such a one does not tell a lie.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one describes a single thing as two or a hundred thousand, </w:t>
      </w:r>
      <w:r>
        <w:rPr>
          <w:rFonts w:ascii="Times" w:hAnsi="Times" w:eastAsia="Times"/>
          <w:b w:val="0"/>
          <w:i w:val="0"/>
          <w:color w:val="000000"/>
          <w:sz w:val="22"/>
        </w:rPr>
        <w:t>both involve falsehood. How then did I, a satyagrahi, make such a</w:t>
      </w:r>
    </w:p>
    <w:p>
      <w:pPr>
        <w:autoSpaceDN w:val="0"/>
        <w:autoSpaceDE w:val="0"/>
        <w:widowControl/>
        <w:spacing w:line="220" w:lineRule="exact" w:before="328" w:after="0"/>
        <w:ind w:left="550" w:right="244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the Congress session in December, 1936 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Brahmin sub-caste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Devotional songs sung in the morning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4 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here quotes the Gujarati original.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statement? After so many years I have again started repeating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thing. Khadi can bring swaraj only if we are convinced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underlying it. Swaraj cannot be won just by donning khadi </w:t>
      </w:r>
      <w:r>
        <w:rPr>
          <w:rFonts w:ascii="Times" w:hAnsi="Times" w:eastAsia="Times"/>
          <w:b w:val="0"/>
          <w:i w:val="0"/>
          <w:color w:val="000000"/>
          <w:sz w:val="22"/>
        </w:rPr>
        <w:t>without any understanding. What do the wealthy people of Ahmeda-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know of business dealings? They just fill their own bellies,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their own children, and throw money to a few labourers. I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[real] businessman. I propose to bring dal, rice, </w:t>
      </w:r>
      <w:r>
        <w:rPr>
          <w:rFonts w:ascii="Times" w:hAnsi="Times" w:eastAsia="Times"/>
          <w:b w:val="0"/>
          <w:i/>
          <w:color w:val="000000"/>
          <w:sz w:val="22"/>
        </w:rPr>
        <w:t>roti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ghee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Indian. I wish no one to remain unclothed. So long as this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accomplished, my business is not worth its name. I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carry on true business if you carry out my suggestions.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U.P. and Bihar Ministers are here having tendered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resignations. There is nothing very extraordinary about it.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their offices in full knowledge of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is a bauble. What has happened in Bihar and the U.P.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happen tomorrow in Bombay and the day after in Madras.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going to tell you today why exactly the thing has happened.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 Minister it is within my power to release prisoners,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are three or thirty. What right has the Governor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interfere? I am Minister because I have the majority of votes,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I hold the office, there is no one to question my authority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the prisoners. But the Governors of two provinces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interfered. Let me tell you why.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 socialist friends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say, I hold that the Governors dared to interfere because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>realized the implications of khadi.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has been conceived as the foundation and symbol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A real khadi-wearer will not utter an untruth. I am not talking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hypocrites who don khadi nor about those who do it to fill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bellies. A real khadi-wearer will harbour no violence, no deceit,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impurity. To those who will say, ‘If this is khadi, we will not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it’, I will say, ‘You are welcome to do what you like, but then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forget about winning swaraj by means of truth and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would I compel you to observe truth and non-violence, nor even </w:t>
      </w:r>
      <w:r>
        <w:rPr>
          <w:rFonts w:ascii="Times" w:hAnsi="Times" w:eastAsia="Times"/>
          <w:b w:val="0"/>
          <w:i w:val="0"/>
          <w:color w:val="000000"/>
          <w:sz w:val="22"/>
        </w:rPr>
        <w:t>to win swaraj after my method’.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Seven and a half lakh rupees have gone into the making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Vithalnagar. There are many things here I have liked, but it lacks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khadi. Sardar and I are close to each other, we are as one,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alike and we think alike, but it may be that even Sardar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grasped the secret of khadi. Where there is the conscious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to fulfil the spirit of khadi, there is no place for an </w:t>
      </w:r>
      <w:r>
        <w:rPr>
          <w:rFonts w:ascii="Times" w:hAnsi="Times" w:eastAsia="Times"/>
          <w:b w:val="0"/>
          <w:i w:val="0"/>
          <w:color w:val="000000"/>
          <w:sz w:val="22"/>
        </w:rPr>
        <w:t>expenditure of seven and a half lakhs. I had said that we should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hold a village session at the outside expense of Rs. 5,000.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Faizpur Congress I told Deo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he would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wanting in my estimate if he failed to manage it with Rs. 5,000.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did fail. Well, the idea has still not left my mind. If we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we are not true soldiers of swaraj, we have not become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villagers. Rural-mindedness and electrical illuminations go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together.  Nor have motor-cars and motor-lorries any place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took me to Faizpur and they brought me to Haripura in a car.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not allow me to walk. They would not even take me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bullock-cart. That was reserved for Subhas Babu. If they had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in a bullock-cart, it would have meant some loss of time. But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that matter? We have all become princes, and I am told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pedestrians waylaid cars and threatened satyagraha if they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cars. The seven and a half lakhs would not have been spent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were khadi-minded. Here there are petrol and oil engines and </w:t>
      </w:r>
      <w:r>
        <w:rPr>
          <w:rFonts w:ascii="Times" w:hAnsi="Times" w:eastAsia="Times"/>
          <w:b w:val="0"/>
          <w:i w:val="0"/>
          <w:color w:val="000000"/>
          <w:sz w:val="22"/>
        </w:rPr>
        <w:t>water-pipes, stoves and electricity, most of the modern city-dwellers’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amenities, including the tooth-paste and the tooth-brush and scented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hair oils. The villager is or should be unspoilt by these things.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brush is the fresh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babul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stick and his powder is salt and charcoal.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khadi, but what about the other things that surround you and are </w:t>
      </w:r>
      <w:r>
        <w:rPr>
          <w:rFonts w:ascii="Times" w:hAnsi="Times" w:eastAsia="Times"/>
          <w:b w:val="0"/>
          <w:i w:val="0"/>
          <w:color w:val="000000"/>
          <w:sz w:val="22"/>
        </w:rPr>
        <w:t>out of keeping with khadi?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going round I have discovered five drawbacks,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informed Shankerlal [Banker] about these. Because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assimilated and lived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khadi, some socialist friends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with us and say that Gandhi’s days are gone and a new 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upon us. I do not mind this, in fact I welcome plain speaking.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think that what I say deserves to be rejected, do by all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reject it. Do what you do for the sake of India, not for my sake.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an image of clay, which is sure to be reduced to cinders.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khadi for my sake, you will burn khadi on the day you burn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 body. But if you have fully understood the message of khadi,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thoroughly assimilated it, khadi will long outlive me.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 lifeless image to be worshipped externally. True worship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idol-worship, it is the worship of the God in the idol. If we miss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khadi and make only a fetish of it, we are no better than gross </w:t>
      </w:r>
      <w:r>
        <w:rPr>
          <w:rFonts w:ascii="Times" w:hAnsi="Times" w:eastAsia="Times"/>
          <w:b w:val="0"/>
          <w:i w:val="0"/>
          <w:color w:val="000000"/>
          <w:sz w:val="22"/>
        </w:rPr>
        <w:t>idolators.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twenty years I have preached the cult of khadi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countrymen. And this is the only message I have been carrying to one </w:t>
      </w:r>
      <w:r>
        <w:rPr>
          <w:rFonts w:ascii="Times" w:hAnsi="Times" w:eastAsia="Times"/>
          <w:b w:val="0"/>
          <w:i w:val="0"/>
          <w:color w:val="000000"/>
          <w:sz w:val="22"/>
        </w:rPr>
        <w:t>and all, all these twenty years. I want to preach the same cult today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Shankarrao Deo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am at death’s door. Khadi is no longer the old rag it looked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when it was born. It has all the health and beauty and vigour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youth, and I can therefore preach the cult of khadi with redoubled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and vigour. Something within me tells me that in this I am not </w:t>
      </w:r>
      <w:r>
        <w:rPr>
          <w:rFonts w:ascii="Times" w:hAnsi="Times" w:eastAsia="Times"/>
          <w:b w:val="0"/>
          <w:i w:val="0"/>
          <w:color w:val="000000"/>
          <w:sz w:val="22"/>
        </w:rPr>
        <w:t>wrong. In khadi lies swaraj—Independence 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 Sevak, </w:t>
      </w:r>
      <w:r>
        <w:rPr>
          <w:rFonts w:ascii="Times" w:hAnsi="Times" w:eastAsia="Times"/>
          <w:b w:val="0"/>
          <w:i w:val="0"/>
          <w:color w:val="000000"/>
          <w:sz w:val="22"/>
        </w:rPr>
        <w:t>26-2-1938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621. STATEMENT TO THE PRESS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ARIPURA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16, 1938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Governor-General’s interference with the proposal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 Ministers seems to be most unfortunate and uncalled for.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and re-read Section 126 (5 ) of the Government of India Act.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authorizes interference when there is a grave menace to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tranquillity in any part of India through any action proposed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Ministers. Surely the discharge of a few prisoners, even 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convicted of crimes involving violence, for what they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erringly believed to be the country’s cause, so far as I could see,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endanger peace and tranquillity. The Governor-General’s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interfer-ence would come properly if there was disorder consequent </w:t>
      </w:r>
      <w:r>
        <w:rPr>
          <w:rFonts w:ascii="Times" w:hAnsi="Times" w:eastAsia="Times"/>
          <w:b w:val="0"/>
          <w:i w:val="0"/>
          <w:color w:val="000000"/>
          <w:sz w:val="22"/>
        </w:rPr>
        <w:t>upon such release.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In the case which has brought about the interference, I under-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the Bihar Prime Minister had been assured by the prisoners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changed their mentality and that they wanted to live, if they </w:t>
      </w:r>
      <w:r>
        <w:rPr>
          <w:rFonts w:ascii="Times" w:hAnsi="Times" w:eastAsia="Times"/>
          <w:b w:val="0"/>
          <w:i w:val="0"/>
          <w:color w:val="000000"/>
          <w:sz w:val="22"/>
        </w:rPr>
        <w:t>were discharged, as peaceful citizens.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action of the Governor-General bewilders me and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suspect whether the proposal to discharge the prisoners in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merely the last straw and that the Congress Ministers in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fatigued the British authority. I hope that my suspicion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groundless, but, if it is so, I fail to understand the interference unless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good grounds of which the public have no knowledge.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it was possible for the Governor-General to retrace his step and </w:t>
      </w:r>
      <w:r>
        <w:rPr>
          <w:rFonts w:ascii="Times" w:hAnsi="Times" w:eastAsia="Times"/>
          <w:b w:val="0"/>
          <w:i w:val="0"/>
          <w:color w:val="000000"/>
          <w:sz w:val="22"/>
        </w:rPr>
        <w:t>avert a crisis whose consequences nobody can foretell.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19-2-1938</w:t>
      </w:r>
    </w:p>
    <w:p>
      <w:pPr>
        <w:autoSpaceDN w:val="0"/>
        <w:autoSpaceDE w:val="0"/>
        <w:widowControl/>
        <w:spacing w:line="220" w:lineRule="exact" w:before="368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Published under the title “Government Must Undo Mischief”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17-2-1938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622. RESOLUTION ON MINISTERIAL RESIGNATIONS</w:t>
      </w:r>
    </w:p>
    <w:p>
      <w:pPr>
        <w:autoSpaceDN w:val="0"/>
        <w:autoSpaceDE w:val="0"/>
        <w:widowControl/>
        <w:spacing w:line="294" w:lineRule="exact" w:before="8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February 18, 1938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the direction of the Faizpur Congress,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Congress Committee decided in March, 1937, the issue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acceptance of office in Provinces and permitted Congressmen to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Ministries, provided certain assurances were given by or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Government. These assurances not being forthcoming,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of Congress parties in the Provincial Assemblies declined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to form Ministries. Thereafter there was a considerable argument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some months regarding these assurances and various declarations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made by the Secretary of State for India, the Viceroy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Governors of the Provinces. In these declarations it was definitely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stated, among other things, that there would be no interference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day-to-day administration of provincial affairs by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>Ministers.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experience of office by Congress Ministers in the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shown that at least in two Provinces, the United Provinces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Bihar, there has in fact been interference in the day-to-day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of provincial affairs as shown hereafter.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Governors, when they invited Congress members to form Ministries,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that the Congress Manifesto had mentioned the release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prisoners as one of the major items of the Congress policy.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pursuance thereof the Ministers began the release of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and they soon experienced delay, which was sometimes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vexatious, before the Governors would endorse the orders of release.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way releases have been repeatedly delayed is evidence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exemplary patience of Ministers. In the opinion of the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of prisoners is a matter coming essentially within the purview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day-to-day administration, which does not admit of protracted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with Governors. The function of the Governor is to guide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advise Ministers and not to interfere with the free exercise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 in the discharge of their day-to-day duty. It was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came for the Working Committee to give an annual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Congress delegates and to the masses of people backing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Committee had to instruct Ministers, who were themselves sure </w:t>
      </w:r>
      <w:r>
        <w:rPr>
          <w:rFonts w:ascii="Times" w:hAnsi="Times" w:eastAsia="Times"/>
          <w:b w:val="0"/>
          <w:i w:val="0"/>
          <w:color w:val="000000"/>
          <w:sz w:val="22"/>
        </w:rPr>
        <w:t>of their ground, to order release of the political prisoners in their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According to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19-2-1938, the resolution drafted by </w:t>
      </w:r>
      <w:r>
        <w:rPr>
          <w:rFonts w:ascii="Times" w:hAnsi="Times" w:eastAsia="Times"/>
          <w:b w:val="0"/>
          <w:i w:val="0"/>
          <w:color w:val="000000"/>
          <w:sz w:val="18"/>
        </w:rPr>
        <w:t>Gandhiji was under discussion in the Working Committee meeting on February 18.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charge and to resign if their orders were countermanded.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Congress approves of and endorses the action taken by the Ministers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the United Provinces and Bihar and congratulates them on it.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opinion of the Congress, the interference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Governor-General with the deliberate action of the respective Prime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is not merely a violation of the assurance above referred to,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also a misapplication of Section 126 (5) of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Act. There was no question of grave menace to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tranquillity involved. The Prime Ministers had, besides, in both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themselves from assurances from the prisoners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otherwise of their change of mentality and acceptance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policy of non-violence. Indeed it is the Governor-General’s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interference which has undoubtedly created a situation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easily, in spite of the Congress effort to the contrary, become such a </w:t>
      </w:r>
      <w:r>
        <w:rPr>
          <w:rFonts w:ascii="Times" w:hAnsi="Times" w:eastAsia="Times"/>
          <w:b w:val="0"/>
          <w:i w:val="0"/>
          <w:color w:val="000000"/>
          <w:sz w:val="22"/>
        </w:rPr>
        <w:t>grave menace.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has, during the short period that Congressmen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held office, given sufficient evidence of their self-sacrifice,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administrative capacity and constructive ability in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enacting legislation for the amelioration of economic and social evils.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gladly admits that a measure of co-operation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extended by the Governors to the Ministers. It has been the sincere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 on the part of the Congress to extract what is possible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for the public good and to strengthen the people in the pursuit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goal of complete independence and the ending of imperialistic </w:t>
      </w:r>
      <w:r>
        <w:rPr>
          <w:rFonts w:ascii="Times" w:hAnsi="Times" w:eastAsia="Times"/>
          <w:b w:val="0"/>
          <w:i w:val="0"/>
          <w:color w:val="000000"/>
          <w:sz w:val="22"/>
        </w:rPr>
        <w:t>exploitation of the masses of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Congress does not desire to precipitate a crisis which may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involve non-violent non-co-operation and direct action consistent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Congress policy of truth and non-violence. The Congress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therefore at present reluctant to instruct Ministers in other Provinces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send in their resignations by way of protest against the Governor-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General’s action, and invites His Excellency the Governor-General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reconsider his decision so that the Governors may act constitutionally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accept the advice of their Ministers in the matter of the release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political prisoners. The Congress regards the formation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irresponsible Ministries as a way of disguising the naked rule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sword. The formation of such Ministries is calculated to rouse extreme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bitterness, internal quarrels, and further deepen the resentment against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British Government. When the Congress approved of acceptance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office, with great reluctance and considerable hesitation, it had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misgivings about its own estimate of the real nature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Government of India Act. The latest action of the Governor-General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justifies that estimate, and not only exposes the utter inadequacy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 to bring real liberty to the people, but also shows the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British Government to use and interpret it not for the expansion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liberty but for its restriction. Whatever, therefore, may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 result of the present crisis, the people of India should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can be no true freedom for the country so long as this 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ended and a new constitution, framed by a Constituent Assembly,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 on the basis of adult franchise, takes its place. The aim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Congressmen, whether in office or out of office, in legislatures or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legislatures, can only be to reach that goal, even though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mean, as it often must mean, sacrifice of many a present advantage, </w:t>
      </w:r>
      <w:r>
        <w:rPr>
          <w:rFonts w:ascii="Times" w:hAnsi="Times" w:eastAsia="Times"/>
          <w:b w:val="0"/>
          <w:i w:val="0"/>
          <w:color w:val="000000"/>
          <w:sz w:val="22"/>
        </w:rPr>
        <w:t>however beneficial and worthy it might be for the time being.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behalf of the U.P. Governor it has been stated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demonstrations organized to welcome the Kakori prisoners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delivered by some of them had interfered with the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gradual release of political prisoners. The Congress has always,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discouraged unseemly demonstrations and other objectionable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activities. The demonstrations and speeches referred to by the U.P.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were strongly disapproved by Mahatma Gandhi.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Nehru, President of the Congress, had similarly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notice of the indiscipline which was thus betrayed.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they ignored by the Ministers. As a result of these corrective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steps public opinion rapidly changed and even the persons concerned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came to realize their mistake. And when six prisoners, one of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prominent member of the Kakori group, were released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subsequently, about two months after the release of the Kakori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prisoners, no demonstrations were held in their honour nor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was accorded to them. Nearly four more months have since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elapsed, and any delay in releasing the remaining fifteen prisoners,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 account of the demonstrations or the speeches connected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prisoners who were released in August, is now utterly unjustified.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for the maintenance of law and order is that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and they are entitled to perform their functions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as they deem proper. It is their business to weigh all relevant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factors in the light of prevailing circumstances, but their decisions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taken ought to be accepted and enforced. Any interference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the exercise of their powers in the normal day-to-day </w:t>
      </w:r>
      <w:r>
        <w:rPr>
          <w:rFonts w:ascii="Times" w:hAnsi="Times" w:eastAsia="Times"/>
          <w:b w:val="0"/>
          <w:i w:val="0"/>
          <w:color w:val="000000"/>
          <w:sz w:val="22"/>
        </w:rPr>
        <w:t>administration is bound to undermine and weaken their position. The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sub-title, “Appeal to Discharged Prisoners”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Ministers have more than once declared their determination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adequate action in the matter of violent crime, and the risk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releasing prisoners, especially when they have abjured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>violence, is altogether imaginary.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has given during the past few months 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of its desire to take severe notice of indiscipline and breach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code of non-violence that the Congress has laid down for itself.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 the Congress invites the attention of Congressmen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indiscipline in speech and action, calculated to promote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breed violence, retards the progress of the country towards its </w:t>
      </w:r>
      <w:r>
        <w:rPr>
          <w:rFonts w:ascii="Times" w:hAnsi="Times" w:eastAsia="Times"/>
          <w:b w:val="0"/>
          <w:i w:val="0"/>
          <w:color w:val="000000"/>
          <w:sz w:val="22"/>
        </w:rPr>
        <w:t>cherished goal.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pursuit of its programme of release of political prisoners,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not hesitated to sacrifice office and the opportunity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ameliorative measures. But the Congress wishes to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that it strongly disapproves of hungerstrikes for release.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Hunger-strikes embarrass the Congress in pursuit of its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securing release of political prisoners. The Congress, therefore, urges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still continuing their hunger-strike in the Punjab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their strike, and assures them that whether in Provinces where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Congressmen hold ministerial offices or in other Provinces, Congress-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will continue their efforts to secure the release of detenus and </w:t>
      </w:r>
      <w:r>
        <w:rPr>
          <w:rFonts w:ascii="Times" w:hAnsi="Times" w:eastAsia="Times"/>
          <w:b w:val="0"/>
          <w:i w:val="0"/>
          <w:color w:val="000000"/>
          <w:sz w:val="22"/>
        </w:rPr>
        <w:t>political prisoners by all legitimate and peaceful means.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situation that has arisen in the country,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authorizes the Working Committee to take such action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consider necessary and to take the direction of the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in dealing with the crisis whenever necessity </w:t>
      </w:r>
      <w:r>
        <w:rPr>
          <w:rFonts w:ascii="Times" w:hAnsi="Times" w:eastAsia="Times"/>
          <w:b w:val="0"/>
          <w:i w:val="0"/>
          <w:color w:val="000000"/>
          <w:sz w:val="22"/>
        </w:rPr>
        <w:t>arises for it.</w:t>
      </w:r>
    </w:p>
    <w:p>
      <w:pPr>
        <w:autoSpaceDN w:val="0"/>
        <w:autoSpaceDE w:val="0"/>
        <w:widowControl/>
        <w:spacing w:line="294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22"/>
        </w:rPr>
        <w:t>26-2-1938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623. LETTER TO AMTUSSALAAM</w:t>
      </w:r>
    </w:p>
    <w:p>
      <w:pPr>
        <w:autoSpaceDN w:val="0"/>
        <w:autoSpaceDE w:val="0"/>
        <w:widowControl/>
        <w:spacing w:line="244" w:lineRule="exact" w:before="128" w:after="0"/>
        <w:ind w:left="4730" w:right="0" w:firstLine="8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ARIPURA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February 18, 1938</w:t>
      </w:r>
    </w:p>
    <w:p>
      <w:pPr>
        <w:autoSpaceDN w:val="0"/>
        <w:autoSpaceDE w:val="0"/>
        <w:widowControl/>
        <w:spacing w:line="230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AMTUL SALAAM,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shall I reproach you for not writing? What is the reason?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hope to leave this place probably on the 20th or the 21st. I shall </w:t>
      </w:r>
      <w:r>
        <w:rPr>
          <w:rFonts w:ascii="Times" w:hAnsi="Times" w:eastAsia="Times"/>
          <w:b w:val="0"/>
          <w:i w:val="0"/>
          <w:color w:val="000000"/>
          <w:sz w:val="22"/>
        </w:rPr>
        <w:t>see the gain in your weight. Ramachandran did not turn up.</w:t>
      </w:r>
    </w:p>
    <w:p>
      <w:pPr>
        <w:autoSpaceDN w:val="0"/>
        <w:autoSpaceDE w:val="0"/>
        <w:widowControl/>
        <w:spacing w:line="22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2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APU 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Urdu: G.N. 394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624. INTERVIEW TO “THE DAILY HERALD”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ARIPURA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18, 1938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fear that I had entertained about the unwarranted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ference by Governors or the Viceroy with the due course of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autonomy has been justified in an unexpected manner. I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what I regard as a grievous error may be somehow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rectified. I hope that there is nothing to warrant another fear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possessed me, namely, that the British authority has been getting tired,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also alarmed, over the headway Congress and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are making along constructive lines. And yet it is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for me to realize that the Viceroy would allow a grave crisis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created over what must be in his estimation a paltry matter.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and pondered over Section 126 (5) of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Act. The Governor-General is authorized by that Section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discretion “for the purpose of preventing any grave menace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or tranquillity of India or any part thereof”. Many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convicted for crimes of violence in pursuit of a political motive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discharged before now and during the period of office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Ministries. I do not know that any menace grave or </w:t>
      </w:r>
      <w:r>
        <w:rPr>
          <w:rFonts w:ascii="Times" w:hAnsi="Times" w:eastAsia="Times"/>
          <w:b w:val="0"/>
          <w:i w:val="0"/>
          <w:color w:val="000000"/>
          <w:sz w:val="22"/>
        </w:rPr>
        <w:t>otherwise has been thereby created in respect of peace or tranquillity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>The superscription is in Devanagari.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and the following item appeared under the title “Government Must Undo </w:t>
      </w:r>
      <w:r>
        <w:rPr>
          <w:rFonts w:ascii="Times" w:hAnsi="Times" w:eastAsia="Times"/>
          <w:b w:val="0"/>
          <w:i w:val="0"/>
          <w:color w:val="000000"/>
          <w:sz w:val="18"/>
        </w:rPr>
        <w:t>Mischief”.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3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18-2-1938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7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single part of India. Congress Ministers throughout the seven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 have given ample testimony of their readiness and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cope with forces of disorder. The Congress stands more to lose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if during its regime in any Province disorders take place.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the Ministers in the Provinces concerned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previously to asking for discharge of prisoners, assured themselves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change of mentality of the prisoners. Surely, it is they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law are in the first instance responsible for law and order.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Governor and the whole weight of British might is always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reserve, if in spite of the efforts of the Congress Ministers disorders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place, with its well-known efficiency in suppressing disorders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actually take place. Surely, there was no warrant whatsoever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interference with the deliberate decision of the Congress Ministers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matter under discussion. I cannot help thinking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Ministers who have resigned have taken, under instruction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>Working Committee, the only honourable course open to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</w:t>
      </w:r>
      <w:r>
        <w:rPr>
          <w:rFonts w:ascii="Times" w:hAnsi="Times" w:eastAsia="Times"/>
          <w:b w:val="0"/>
          <w:i w:val="0"/>
          <w:color w:val="000000"/>
          <w:sz w:val="22"/>
        </w:rPr>
        <w:t>, 19-2-1938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 625. INTERVIEW TO “THE LONDON TIMES”</w:t>
      </w:r>
    </w:p>
    <w:p>
      <w:pPr>
        <w:autoSpaceDN w:val="0"/>
        <w:autoSpaceDE w:val="0"/>
        <w:widowControl/>
        <w:spacing w:line="266" w:lineRule="exact" w:before="12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ARIPURA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February 18, 1938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7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 said that he could not understand the steps taken by the Governor-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General. He said that it was just the kind of interference which he had dreaded on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acceptance of office and which fear had become justified by the recent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events. He therefore infers from this interference that possibly British authority is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alarmed over the rapid progress the Congress is making in its constructive policy,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in the hold it is strengthening over people. But surely that was only to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expected. He hopes, however, that the interference is wholly unjustified and that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though the crisis has been precipitated by the Governor-General’s action, somehow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or other the mischief done will be undone. But it is of British making and the undoing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has also to come from the British side. By the marvellous manner in which Congress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Ministers have embarked upon social and economic legislation, the Congress has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given ample proof of its desire to seriously work its office programme.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Harijan,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19-2-1938</w:t>
      </w:r>
    </w:p>
    <w:p>
      <w:pPr>
        <w:autoSpaceDN w:val="0"/>
        <w:autoSpaceDE w:val="0"/>
        <w:widowControl/>
        <w:spacing w:line="240" w:lineRule="exact" w:before="8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</w:t>
      </w:r>
      <w:r>
        <w:rPr>
          <w:rFonts w:ascii="Times" w:hAnsi="Times" w:eastAsia="Times"/>
          <w:b w:val="0"/>
          <w:i/>
          <w:color w:val="000000"/>
          <w:sz w:val="18"/>
        </w:rPr>
        <w:t>The Hindu</w:t>
      </w:r>
      <w:r>
        <w:rPr>
          <w:rFonts w:ascii="Times" w:hAnsi="Times" w:eastAsia="Times"/>
          <w:b w:val="0"/>
          <w:i w:val="0"/>
          <w:color w:val="000000"/>
          <w:sz w:val="18"/>
        </w:rPr>
        <w:t>, 18-2-1938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626. LETTER TO SHAM LAL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ARIPURA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1938</w:t>
      </w:r>
    </w:p>
    <w:p>
      <w:pPr>
        <w:autoSpaceDN w:val="0"/>
        <w:autoSpaceDE w:val="0"/>
        <w:widowControl/>
        <w:spacing w:line="230" w:lineRule="exact" w:before="56" w:after="0"/>
        <w:ind w:left="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LALA SHAM LAL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tell the hunger-strikers that I feel deeply grieved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disregarded my appeal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wish they would still listen and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strike. I would try for their release even by going to the Punjab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 as doctors give me the permission and I have fulfilled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obligations. The Congress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too should induce abandon-</w:t>
      </w:r>
      <w:r>
        <w:rPr>
          <w:rFonts w:ascii="Times" w:hAnsi="Times" w:eastAsia="Times"/>
          <w:b w:val="0"/>
          <w:i w:val="0"/>
          <w:color w:val="000000"/>
          <w:sz w:val="22"/>
        </w:rPr>
        <w:t>ment of the strike. I do hope this appeal will not be in vain.</w:t>
      </w:r>
    </w:p>
    <w:p>
      <w:pPr>
        <w:autoSpaceDN w:val="0"/>
        <w:autoSpaceDE w:val="0"/>
        <w:widowControl/>
        <w:spacing w:line="22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4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G.N, 1284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627. NOTE TO VALLABHBHAI PATEL</w:t>
      </w:r>
    </w:p>
    <w:p>
      <w:pPr>
        <w:autoSpaceDN w:val="0"/>
        <w:autoSpaceDE w:val="0"/>
        <w:widowControl/>
        <w:spacing w:line="266" w:lineRule="exact" w:before="12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ITHALNAGAR</w:t>
      </w:r>
      <w:r>
        <w:rPr>
          <w:rFonts w:ascii="Times" w:hAnsi="Times" w:eastAsia="Times"/>
          <w:b w:val="0"/>
          <w:i w:val="0"/>
          <w:color w:val="000000"/>
          <w:sz w:val="20"/>
        </w:rPr>
        <w:t>, H</w:t>
      </w:r>
      <w:r>
        <w:rPr>
          <w:rFonts w:ascii="Times" w:hAnsi="Times" w:eastAsia="Times"/>
          <w:b w:val="0"/>
          <w:i w:val="0"/>
          <w:color w:val="000000"/>
          <w:sz w:val="16"/>
        </w:rPr>
        <w:t>ARIPURA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February 20, 1938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VALLABHBHAI,</w:t>
      </w:r>
    </w:p>
    <w:p>
      <w:pPr>
        <w:autoSpaceDN w:val="0"/>
        <w:autoSpaceDE w:val="0"/>
        <w:widowControl/>
        <w:spacing w:line="260" w:lineRule="exact" w:before="3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complained against your today’s speech. Then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Jayaprakash. He was extremely unhappy about it. I think your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too aggressive. The Socialists cannot be won over in this manner.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feel that you have made a mistake, please get Subhas’s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and go up the dais, wipe their tears and make them smile.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ought not to give tit for tat. Forgiveness adorns the strong.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tongue should not cut like a sword. I wished to talk to you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>was no time at all.</w:t>
      </w:r>
    </w:p>
    <w:p>
      <w:pPr>
        <w:autoSpaceDN w:val="0"/>
        <w:autoSpaceDE w:val="0"/>
        <w:widowControl/>
        <w:spacing w:line="220" w:lineRule="exact" w:before="86" w:after="2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61"/>
        <w:gridCol w:w="3261"/>
      </w:tblGrid>
      <w:tr>
        <w:trPr>
          <w:trHeight w:hRule="exact" w:val="608"/>
        </w:trPr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[From Gujarati]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APU 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78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Bapuna Patro-2: Sardar Vallabhbhaine, </w:t>
      </w:r>
      <w:r>
        <w:rPr>
          <w:rFonts w:ascii="Times" w:hAnsi="Times" w:eastAsia="Times"/>
          <w:b w:val="0"/>
          <w:i w:val="0"/>
          <w:color w:val="000000"/>
          <w:sz w:val="18"/>
        </w:rPr>
        <w:t>p. 218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4"/>
        <w:gridCol w:w="1304"/>
        <w:gridCol w:w="1304"/>
        <w:gridCol w:w="1304"/>
        <w:gridCol w:w="1304"/>
      </w:tblGrid>
      <w:tr>
        <w:trPr>
          <w:trHeight w:hRule="exact" w:val="290"/>
        </w:trPr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1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Member, Legislative Assembly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8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Lahore”, </w:t>
            </w:r>
          </w:p>
          <w:p>
            <w:pPr>
              <w:autoSpaceDN w:val="0"/>
              <w:autoSpaceDE w:val="0"/>
              <w:widowControl/>
              <w:spacing w:line="294" w:lineRule="exact" w:before="618" w:after="0"/>
              <w:ind w:left="0" w:right="2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477</w:t>
            </w:r>
          </w:p>
        </w:tc>
      </w:tr>
      <w:tr>
        <w:trPr>
          <w:trHeight w:hRule="exact" w:val="220"/>
        </w:trPr>
        <w:tc>
          <w:tcPr>
            <w:tcW w:type="dxa" w:w="2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“Telegram to 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Secreatary, Prisoners’ 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Relief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Society, </w:t>
            </w:r>
          </w:p>
        </w:tc>
        <w:tc>
          <w:tcPr>
            <w:tcW w:type="dxa" w:w="1304"/>
            <w:vMerge/>
            <w:tcBorders/>
          </w:tcPr>
          <w:p/>
        </w:tc>
      </w:tr>
      <w:tr>
        <w:trPr>
          <w:trHeight w:hRule="exact" w:val="902"/>
        </w:trPr>
        <w:tc>
          <w:tcPr>
            <w:tcW w:type="dxa" w:w="57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20" w:lineRule="exact" w:before="20" w:after="0"/>
              <w:ind w:left="10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11-1-1938, and “Statement to the Press”, 14-1-1938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 xml:space="preserve">3 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Vide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“Resolution on Ministerial Resignations”, 18-2-1938</w:t>
            </w:r>
          </w:p>
          <w:p>
            <w:pPr>
              <w:autoSpaceDN w:val="0"/>
              <w:autoSpaceDE w:val="0"/>
              <w:widowControl/>
              <w:spacing w:line="240" w:lineRule="exact" w:before="2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72 : 6 JULY 1937 -  20 FEBRUARY, 1938</w:t>
            </w:r>
          </w:p>
        </w:tc>
        <w:tc>
          <w:tcPr>
            <w:tcW w:type="dxa" w:w="1304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78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2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</w:t>
      </w:r>
    </w:p>
    <w:p>
      <w:pPr>
        <w:autoSpaceDN w:val="0"/>
        <w:autoSpaceDE w:val="0"/>
        <w:widowControl/>
        <w:spacing w:line="244" w:lineRule="exact" w:before="134" w:after="0"/>
        <w:ind w:left="0" w:right="2352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VICEROY’S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74" w:after="0"/>
        <w:ind w:left="0" w:right="6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June 21, 1937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dare say you will recall that when I spoke to you by wireless on the day I took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 of the office as Viceroy, I gave you my view that we should be wise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expect that constitutional changes as profound as those into which we have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entered could come about altogether without difficulty. I want today to say a few words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you about those difficulties as they have emerged, and to try my utmost to make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contribution towards their final dissipation. As you read this message I 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 you to bear in mind two things. The first, that while I am truly anxious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more formal or technical than my task requires . . . I should not attempt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shorten too much or to oversimplify the various matters I propose to discuss.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second, that, even though . . . my words may seem to you a little formal, this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 that my personal approach to these problems is in the least degree cold or </w:t>
      </w:r>
      <w:r>
        <w:rPr>
          <w:rFonts w:ascii="Times" w:hAnsi="Times" w:eastAsia="Times"/>
          <w:b w:val="0"/>
          <w:i w:val="0"/>
          <w:color w:val="000000"/>
          <w:sz w:val="18"/>
        </w:rPr>
        <w:t>unsymp-athetic. . . .</w:t>
      </w:r>
    </w:p>
    <w:p>
      <w:pPr>
        <w:autoSpaceDN w:val="0"/>
        <w:autoSpaceDE w:val="0"/>
        <w:widowControl/>
        <w:spacing w:line="260" w:lineRule="exact" w:before="40" w:after="0"/>
        <w:ind w:left="10" w:right="6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refrained hitherto from making any public statement of any sort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constitutional issues which have been raised by the refusal of the party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commands a majority of the votes in the Legislatures to accept office in certain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Provinces. My decision to do so was deliberate. . . .  A point has now, however,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reached at which it will, I think, be of advantage that, for the benefit of the man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street and the ordinary elector, I should myself take up the threads of this discussion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light of the statements which have been made in Parliament by the Secretary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State, and in individual Provinces by the Governors, and that I should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comprehensively, in the most formal and public manner open to me, my attitude,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is equally the attitude of the Secretary of State and of the Governor of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in India, on the consititutional issues which have been brought to the fore </w:t>
      </w:r>
      <w:r>
        <w:rPr>
          <w:rFonts w:ascii="Times" w:hAnsi="Times" w:eastAsia="Times"/>
          <w:b w:val="0"/>
          <w:i w:val="0"/>
          <w:color w:val="000000"/>
          <w:sz w:val="18"/>
        </w:rPr>
        <w:t>in connection with this question of office-acceptance. . . 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months ago a great political party which commanded in six Provinces a </w:t>
      </w:r>
      <w:r>
        <w:rPr>
          <w:rFonts w:ascii="Times" w:hAnsi="Times" w:eastAsia="Times"/>
          <w:b w:val="0"/>
          <w:i w:val="0"/>
          <w:color w:val="000000"/>
          <w:sz w:val="18"/>
        </w:rPr>
        <w:t>majority in the Legislature felt that, even with the support of the majority in the</w:t>
      </w:r>
    </w:p>
    <w:p>
      <w:pPr>
        <w:autoSpaceDN w:val="0"/>
        <w:autoSpaceDE w:val="0"/>
        <w:widowControl/>
        <w:spacing w:line="220" w:lineRule="exact" w:before="460" w:after="0"/>
        <w:ind w:left="10" w:right="6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Manilal and Sushila Gandhi”, 21-7-1937, “Letter to Lord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Lothian”, 24-7-1937 and “Speech at Working Committee Meeting Wardha”,6-7-1937 </w:t>
      </w:r>
      <w:r>
        <w:rPr>
          <w:rFonts w:ascii="Times" w:hAnsi="Times" w:eastAsia="Times"/>
          <w:b w:val="0"/>
          <w:i w:val="0"/>
          <w:color w:val="000000"/>
          <w:sz w:val="18"/>
        </w:rPr>
        <w:t>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1006" w:right="136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tabs>
          <w:tab w:pos="5930" w:val="left"/>
        </w:tabs>
        <w:autoSpaceDE w:val="0"/>
        <w:widowControl/>
        <w:spacing w:line="258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Legislature, it could not wisely accept office under the provisions of the Act unless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certain specific assurances from Governors. Three months experience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of the Constitution, short as I agree that that period is, has conclusively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shown from the practical point of view that, any legal difficulties in regard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grant of such assurances apart, those assurances are not essential to the smooth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harmonious working of the Constitution . . .  Those three months have shown equally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beyond question that the apprehensions—even if I see no foundation of fact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them—that Governors would seek occasions for interfering with the policy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or for the gratuitous and uncalled-for exercise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Responsibilities imposed upon them by the Act to impede or challenge the Ministers </w:t>
      </w:r>
      <w:r>
        <w:rPr>
          <w:rFonts w:ascii="Times" w:hAnsi="Times" w:eastAsia="Times"/>
          <w:b w:val="0"/>
          <w:i w:val="0"/>
          <w:color w:val="000000"/>
          <w:sz w:val="18"/>
        </w:rPr>
        <w:t>in the day-to-day administration of the Province, have no shadow of justification.</w:t>
      </w:r>
    </w:p>
    <w:p>
      <w:pPr>
        <w:autoSpaceDN w:val="0"/>
        <w:autoSpaceDE w:val="0"/>
        <w:widowControl/>
        <w:spacing w:line="260" w:lineRule="exact" w:before="60" w:after="0"/>
        <w:ind w:left="10" w:right="5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I have been intimately associated with the framing of the present Constit-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ution . . . The Act, and the Instrument of Instructions which must be read with the Act,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approved by Parliament. Taken together, they represent the intention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 and the Instruction given by Parliament to Governors. Those documents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it clear beyond any possibility of question that, under Provincial Autonomy,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matters falling within the ministerial field, including the position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Minorities, the Services, etc., the Governor will ordinarily be guided, in the exercise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powers, by the advice of his Ministers and that those Ministers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responsible not to Parliament but to the provincial Legislature. The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qualifications of this rule are in respect of certain specific and clearly defined matters.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most important of these are those known as the Special Responsibilities; and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Special Responsibilities again, the most important are the prevention of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grave menace to the peace or tranquillity of the Province or any part of the Province,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safeguarding of the legitimate interests of the miniorities and the securing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Services and their dependents of any rights provided or preserved for them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>Act and the safeguarding of their legitimate interests. . . 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the limited area of his Special Responsibilities a Governor is directly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answerable to Parliament, whether he accepts or does not accept the advice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Ministers, But if the Governor is unable to accept the advice of his Ministers then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for the decision is his and his alone. In that event Ministers bear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for the decision and are entitled—if they so desire—publicly to state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they take no responsibility for that particular decision or even that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advised the Governor in an opposite sense. But every Governor will be concerned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the support of his Ministry or to know that he is not silghtly at variance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Ministry . . . .  He will listen with a mind open to conviction to the arguments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other side. . . . If he regards those arguments as valid, he will modify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 . . . on the other hand, as invalid, he will do his utmost, before taking a </w:t>
      </w:r>
      <w:r>
        <w:rPr>
          <w:rFonts w:ascii="Times" w:hAnsi="Times" w:eastAsia="Times"/>
          <w:b w:val="0"/>
          <w:i w:val="0"/>
          <w:color w:val="000000"/>
          <w:sz w:val="18"/>
        </w:rPr>
        <w:t>final decision, to convince the Minister or the Ministry of the soundness of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24" w:right="1374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reasons for which he is unable to accept his or their view and if, in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circumstances, he still remains unable to influence their views in the direction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desires, he will take his decision . . . and, before passing it, he will have exhausted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methods of convincing his Ministry that that decision was the right one, given the </w:t>
      </w:r>
      <w:r>
        <w:rPr>
          <w:rFonts w:ascii="Times" w:hAnsi="Times" w:eastAsia="Times"/>
          <w:b w:val="0"/>
          <w:i w:val="0"/>
          <w:color w:val="000000"/>
          <w:sz w:val="18"/>
        </w:rPr>
        <w:t>obligation imposed upon him by the Act. . . 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welcome for this reason the helpful suggestion recently made by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is only when the issue between a Governor and his Ministers constitutes a </w:t>
      </w:r>
      <w:r>
        <w:rPr>
          <w:rFonts w:ascii="Times" w:hAnsi="Times" w:eastAsia="Times"/>
          <w:b w:val="0"/>
          <w:i w:val="0"/>
          <w:color w:val="000000"/>
          <w:sz w:val="18"/>
        </w:rPr>
        <w:t>serious disagreement that any question of the severing of their partnership need arise.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“Serious disagreement” is a pharse which it is possible to define and to interpret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various ways. But the general sense is clear enough to anyone with any political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administrative experience. The matter involved must be of such really major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importance. It must, I would myself say, be of such a character that a compromise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ruled out by a particular action taken against their advice by a Governor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discharge of his responsibilities under the Act, despite the fact that Ministers had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 or indirect responsibility for that action and that a Governor had taken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utmost pains to satisfy his Ministry that he had no choice in the discharge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responsibilities but to take the action in question. I readily agree that where, on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issue arising and where the Governor and his Ministers have both approached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matter, as I am confident that they would with open minds and with a full sense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responsibility—the Governor, in so far as his Special Responsibiliies are concerned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Parliament, the Ministry to the provincial Legislature-no agreement could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reached, then the Ministry must either resign or be dismissed. As between resignation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dismissal, normal constitutional practice leans very heavily indeed to the side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resignation. Resignation is more consistent with the self respect of a Ministry and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effective public indication of the attitude of Ministers towards the action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Governor. Resignation equally is an act taken spontaneously by a Ministry.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Dismissal, more unusual by far in constitutional practice, might seem to carry with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suggestion which we are concerned at any cost to eliminate from the new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constitutional arrangements. I ought perhaps to add that the suggestion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 should in certain circumstances demand the resignation of his Ministers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the solution provided by the Act, so that it will not be possible for Governors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accept it. Both resignation and dismissal are possible, the former at the option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and the latter at the option of the Governors. But the Act does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contemplate that the Governor’s option should be used to force the Minister’s option </w:t>
      </w:r>
      <w:r>
        <w:rPr>
          <w:rFonts w:ascii="Times" w:hAnsi="Times" w:eastAsia="Times"/>
          <w:b w:val="0"/>
          <w:i w:val="0"/>
          <w:color w:val="000000"/>
          <w:sz w:val="18"/>
        </w:rPr>
        <w:t>and thus to shift the responsibility from himself.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deliberately dealt with the extreme case of a conflict involving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resignation or dismissal, for it is the extreme case on which attention has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riveted. . . . I feel no doubt whatever myself that on that basis deadlocks need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anticipated in view of the anxiety of all Governors, to which I can myself testify, not </w:t>
      </w:r>
      <w:r>
        <w:rPr>
          <w:rFonts w:ascii="Times" w:hAnsi="Times" w:eastAsia="Times"/>
          <w:b w:val="0"/>
          <w:i w:val="0"/>
          <w:color w:val="000000"/>
          <w:sz w:val="18"/>
        </w:rPr>
        <w:t>merely not to provoke conflicts with their Ministers, to whatever party their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may belong, but to leave nothing undone to avoid or to resolve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conflicts. I have been the more concerned to set out in some detail the position, as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it, in that it is essential that those interests or communities or areas to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 extends the assurance of the Special Responsibilities should not, for a moment,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think, or have the least ground for thinking, that any question will arise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sacrificing their interests for political reason. . . . What I am concerned to make clear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that, without any threat to those interests or any sacrifice of them, a Governor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Ministers can, in my judgment, hope, within the provision of the Act, to operate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Constitution in the normal manner which the Act envisages and to avoid, save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which I find it not easy to contemplate, fundamental differences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opinion such as to endanger the relation between the Governor and his Ministry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very limited area in which special obligations and responsibilities are imposed </w:t>
      </w:r>
      <w:r>
        <w:rPr>
          <w:rFonts w:ascii="Times" w:hAnsi="Times" w:eastAsia="Times"/>
          <w:b w:val="0"/>
          <w:i w:val="0"/>
          <w:color w:val="000000"/>
          <w:sz w:val="18"/>
        </w:rPr>
        <w:t>upon a Governor. . .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I take leave of you, I feel that you would wish me, setting aside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technicalities, to speak to you for a moment or two as one who has had a good deal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Parliamentary experience and some share in the shaping of the new Constitution.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you, I know, hold and hold strongly, that the plan of reform does not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sufficiently far in the direction of complete self-government. I do not question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sincerity with which that view is held. But I am certain that every responsible person,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deciding his position on this vital matter does so with a genuine anxiety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best interests of India to take a balanced view and to reach a right decision as </w:t>
      </w:r>
      <w:r>
        <w:rPr>
          <w:rFonts w:ascii="Times" w:hAnsi="Times" w:eastAsia="Times"/>
          <w:b w:val="0"/>
          <w:i w:val="0"/>
          <w:color w:val="000000"/>
          <w:sz w:val="18"/>
        </w:rPr>
        <w:t>to what may best be done in the conditions of this time to serve those interests.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Let me at once assure you that in my best judgment and given goodwill on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sides this Constitution will work and that in experience it will be found to work well.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stands now as the law of the land. It stands too—and despite all the criticism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levelled against it—as the only complete and homogeneous scheme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reform now before the country. I am convinced that the shortest road to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fuller political life which many of you so greatly desire is to accept this constitution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to work it for all it is worth. Of their nature, politics are ever dynamic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imagine that their expression in terms of a written Constitution can render them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static would be utterly to disregard the lessons of history and indeed the dictates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common sense. Again, it is my firm conviction that this Constitution will be found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offer immense opportunities for beneficent public service and in this connection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venture a word upon a matter very close to my heart. It is my conviction that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full working and development of this Constitution lies the best hope for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and lasting amelioration in the condition of the rural population and of the </w:t>
      </w:r>
      <w:r>
        <w:rPr>
          <w:rFonts w:ascii="Times" w:hAnsi="Times" w:eastAsia="Times"/>
          <w:b w:val="0"/>
          <w:i w:val="0"/>
          <w:color w:val="000000"/>
          <w:sz w:val="18"/>
        </w:rPr>
        <w:t>humbler sections of society which all of us so ardently desire.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discussions and debates of the last two months have, I think, placed </w:t>
      </w:r>
      <w:r>
        <w:rPr>
          <w:rFonts w:ascii="Times" w:hAnsi="Times" w:eastAsia="Times"/>
          <w:b w:val="0"/>
          <w:i w:val="0"/>
          <w:color w:val="000000"/>
          <w:sz w:val="18"/>
        </w:rPr>
        <w:t>before you every argument and  point of view that bear upon this issue. The choice—a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52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4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choice fraught with so much of profound significance for the future of India—must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shortly be made. I hope with all my heart that all, whether leaders or their followers,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find it their duty to choose the way of constructive effort. Whatever emerges,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count upon me, in face even of bitter disappointment, to strive unstirringly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towards the full and final establishment in India of the principles of parliamentary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But if what I should regard as deplorable outcome should emerge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situation and if parliamentary and responsible government should, 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consequence, be suspended in a number of Provinces, it might, however much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all of us regret it, be beyond the power of any of us rapidly to reverse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 that must then supervene. In that event invaluable time will be lost, </w:t>
      </w:r>
      <w:r>
        <w:rPr>
          <w:rFonts w:ascii="Times" w:hAnsi="Times" w:eastAsia="Times"/>
          <w:b w:val="0"/>
          <w:i w:val="0"/>
          <w:color w:val="000000"/>
          <w:sz w:val="18"/>
        </w:rPr>
        <w:t>and I greatly fear, no little hurt inflicted upon the cause of progressive reform.</w:t>
      </w:r>
    </w:p>
    <w:p>
      <w:pPr>
        <w:autoSpaceDN w:val="0"/>
        <w:autoSpaceDE w:val="0"/>
        <w:widowControl/>
        <w:spacing w:line="260" w:lineRule="exact" w:before="40" w:after="0"/>
        <w:ind w:left="10" w:right="4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I do not believe that these sad things will come to pass, for I have faith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and in the destiny of India. The way we tread may seem dark and sometimes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difficult. The star that guides our course may seem sometimes to flicker and almost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fall. Yet faith and courage are mighty forces. Let us summon them to our aid in this </w:t>
      </w:r>
      <w:r>
        <w:rPr>
          <w:rFonts w:ascii="Times" w:hAnsi="Times" w:eastAsia="Times"/>
          <w:b w:val="0"/>
          <w:i w:val="0"/>
          <w:color w:val="000000"/>
          <w:sz w:val="18"/>
        </w:rPr>
        <w:t>difficult hour and together move steadily towards the fulfilment of our hopes.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Indian Annual Register,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1937, Vol. I pp. 264-70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4" w:lineRule="exact" w:before="2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VALLABHBHAI PATEL’S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74" w:after="0"/>
        <w:ind w:left="0" w:right="4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July 9, 1937</w:t>
      </w:r>
    </w:p>
    <w:p>
      <w:pPr>
        <w:autoSpaceDN w:val="0"/>
        <w:autoSpaceDE w:val="0"/>
        <w:widowControl/>
        <w:spacing w:line="260" w:lineRule="exact" w:before="102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remained studiously silent regarding the unfortunate controversy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going on in the Press about the election of leader of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Parliamentary Party in the Bombay Legislative Assembly. I feel that the time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come for me to make a brief statement for the information of the public. Shri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Nariman has suggested that I intervened in an unwarranted manner in the election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leader. He has persisted in this charge, although Gangadharrao Despande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Shankarrao Deo, the two individuals most concerned, have emphatically repudiated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is well known, the bulk of the  members of the Legislature have also repudiated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 in writing. I now say with a full sense of responsibility that I have never,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directly or indirectly, influenced this election. What happened was this: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 of the 4th of March, Nariman came to me and asked me  for a private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interview. I readily agreed. At his suggestion it was then arranged that we should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 drive in the evening to Worli. Accordingly he came and took me in his car to </w:t>
      </w:r>
      <w:r>
        <w:rPr>
          <w:rFonts w:ascii="Times" w:hAnsi="Times" w:eastAsia="Times"/>
          <w:b w:val="0"/>
          <w:i w:val="0"/>
          <w:color w:val="000000"/>
          <w:sz w:val="18"/>
        </w:rPr>
        <w:t>Worli. He asked me to help him in the election. I told him I could not do so for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K. F. Nariman”, 14-7-1937 and “Letter to K. F. Nariman”, </w:t>
      </w:r>
      <w:r>
        <w:rPr>
          <w:rFonts w:ascii="Times" w:hAnsi="Times" w:eastAsia="Times"/>
          <w:b w:val="0"/>
          <w:i w:val="0"/>
          <w:color w:val="000000"/>
          <w:sz w:val="18"/>
        </w:rPr>
        <w:t>17-7-1937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88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reasons which I had already indicated to him. At the same time, I also told him that I </w:t>
      </w:r>
      <w:r>
        <w:rPr>
          <w:rFonts w:ascii="Times" w:hAnsi="Times" w:eastAsia="Times"/>
          <w:b w:val="0"/>
          <w:i w:val="0"/>
          <w:color w:val="000000"/>
          <w:sz w:val="18"/>
        </w:rPr>
        <w:t>would not use my influence against him, or support anyone else.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 telegrams sent by me to Shri Gangadharrao Deshpande and Shri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Shankarrao Deo have been quoted as proof of my intervention against Nariman.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Gangadharrao and Shankarrao have stated in unambiguons terms that the telegrams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not connected with the election of Nariman. It is a matter of common knowledge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have frequently entrusted Nariman with responsible tasks, which I felt he was </w:t>
      </w:r>
      <w:r>
        <w:rPr>
          <w:rFonts w:ascii="Times" w:hAnsi="Times" w:eastAsia="Times"/>
          <w:b w:val="0"/>
          <w:i w:val="0"/>
          <w:color w:val="000000"/>
          <w:sz w:val="18"/>
        </w:rPr>
        <w:t>the right person to discharge. I have no personal grudge against him.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suggestion that Nariman was not elected because he belonged to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minority community is false and malicious. I am glad that Nariman has himself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admitted that there was nothing communal in the matter. Gangadharrao had informed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Nariman on my behalf that if the allegations were to be investigated by a tribunal, I </w:t>
      </w:r>
      <w:r>
        <w:rPr>
          <w:rFonts w:ascii="Times" w:hAnsi="Times" w:eastAsia="Times"/>
          <w:b w:val="0"/>
          <w:i w:val="0"/>
          <w:color w:val="000000"/>
          <w:sz w:val="18"/>
        </w:rPr>
        <w:t>would abide by its award.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Sardar Vallabhbhai Patel</w:t>
      </w:r>
      <w:r>
        <w:rPr>
          <w:rFonts w:ascii="Times" w:hAnsi="Times" w:eastAsia="Times"/>
          <w:b w:val="0"/>
          <w:i w:val="0"/>
          <w:color w:val="000000"/>
          <w:sz w:val="18"/>
        </w:rPr>
        <w:t>, Vol. II, pp. 235-6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LIVERY  OF  FREEDOM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suggest, therefore, that meetings for this purpose be held all over India,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towns and villages, on a particular day, Sunday, August 1st, when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Committe’s Resolution should be read out and explained and while offering </w:t>
      </w:r>
      <w:r>
        <w:rPr>
          <w:rFonts w:ascii="Times" w:hAnsi="Times" w:eastAsia="Times"/>
          <w:b w:val="0"/>
          <w:i/>
          <w:color w:val="000000"/>
          <w:sz w:val="18"/>
        </w:rPr>
        <w:t>camaraderie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greeting to Congress Ministers, we should pledge ourselves anew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and removal of poverty of our people. On that day also the flag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salutation ceremony should be solemnly performed everywhere. August 1st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special significant day for us, the day dedicated to India’s freedom. On that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seventeen years ago great Lokamanya passed away and on that very day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launched the non-co-operation movement and began wielding that weapon which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strengthened and vitalized our people so greatly. It is fitting, therefore, that this day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suitably celebrated and we should remember the past and we should look to the </w:t>
      </w:r>
      <w:r>
        <w:rPr>
          <w:rFonts w:ascii="Times" w:hAnsi="Times" w:eastAsia="Times"/>
          <w:b w:val="0"/>
          <w:i w:val="0"/>
          <w:color w:val="000000"/>
          <w:sz w:val="18"/>
        </w:rPr>
        <w:t>future with the same determination which has held us for so long.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trust that as an earnest of his sympathy and goodwill every Indian who stands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India’s freedom will wear khadi, the livery of our freedom, and will display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honour the National Flag. I trust also that the police force, which has so long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hostile to our people, will think in terms of India and not of alien masters and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seek the co-operation and goodwill of the masses. Congress Ministries, if they mean </w:t>
      </w:r>
      <w:r>
        <w:rPr>
          <w:rFonts w:ascii="Times" w:hAnsi="Times" w:eastAsia="Times"/>
          <w:b w:val="0"/>
          <w:i w:val="0"/>
          <w:color w:val="000000"/>
          <w:sz w:val="18"/>
        </w:rPr>
        <w:t>anything at all, mean that the interests of these masses will be dominant.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</w:t>
      </w:r>
      <w:r>
        <w:rPr>
          <w:rFonts w:ascii="Times" w:hAnsi="Times" w:eastAsia="Times"/>
          <w:b w:val="0"/>
          <w:i w:val="0"/>
          <w:color w:val="000000"/>
          <w:sz w:val="18"/>
        </w:rPr>
        <w:t>, 31-7-1937</w:t>
      </w:r>
    </w:p>
    <w:p>
      <w:pPr>
        <w:autoSpaceDN w:val="0"/>
        <w:autoSpaceDE w:val="0"/>
        <w:widowControl/>
        <w:spacing w:line="240" w:lineRule="exact" w:before="4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Vallabhbhai Patel”, 30-7-1937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524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IV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THE QUESTION OF LANGUAGES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1.  Our public work should be carried on and State education should be given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language of each linguistic area. This language should be the dominant language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that area. These Indian languages to be recognised officially for this purpose are: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Hindustani (both Hindi and Urdu), Bengali, Gujarati, Marathi, Tamil, Telugu,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Kannada, Malayalam, Oriya, Assamese, Sindhi, and to some extent, Pushtu and </w:t>
      </w:r>
      <w:r>
        <w:rPr>
          <w:rFonts w:ascii="Times" w:hAnsi="Times" w:eastAsia="Times"/>
          <w:b w:val="0"/>
          <w:i w:val="0"/>
          <w:color w:val="000000"/>
          <w:sz w:val="18"/>
        </w:rPr>
        <w:t>Punjabi.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 In the Hindustani-speaking area both Hindi and Urdu, with their scripts,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officially recognized. Public notifications should be issued in both scripts.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Either script might be used by a person in addressing a court or a public office, and he </w:t>
      </w:r>
      <w:r>
        <w:rPr>
          <w:rFonts w:ascii="Times" w:hAnsi="Times" w:eastAsia="Times"/>
          <w:b w:val="0"/>
          <w:i w:val="0"/>
          <w:color w:val="000000"/>
          <w:sz w:val="18"/>
        </w:rPr>
        <w:t>should not be called upon to supply a copy in the other script.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3.  The medium of State instruction in the Hindustani area being Hindustani,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scripts will be recognized and used. Each pupil or his parents will make a choice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scripts. A pupil will not be compelled to learn both scripts but may be encouraged </w:t>
      </w:r>
      <w:r>
        <w:rPr>
          <w:rFonts w:ascii="Times" w:hAnsi="Times" w:eastAsia="Times"/>
          <w:b w:val="0"/>
          <w:i w:val="0"/>
          <w:color w:val="000000"/>
          <w:sz w:val="18"/>
        </w:rPr>
        <w:t>to do so in the secondary stage.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4.  Hindustani (both scripts) will be recognized as the all-India language.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it will be open to any person throughout India to address a court or public office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Hindustani (either script) without any obligation to give a copy in another script </w:t>
      </w:r>
      <w:r>
        <w:rPr>
          <w:rFonts w:ascii="Times" w:hAnsi="Times" w:eastAsia="Times"/>
          <w:b w:val="0"/>
          <w:i w:val="0"/>
          <w:color w:val="000000"/>
          <w:sz w:val="18"/>
        </w:rPr>
        <w:t>or language.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5. An attempt should be made to unify the Devanagari, Bengali, Gujarati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Marathi scripts and to produce a composite script suited to printing, typing and the </w:t>
      </w:r>
      <w:r>
        <w:rPr>
          <w:rFonts w:ascii="Times" w:hAnsi="Times" w:eastAsia="Times"/>
          <w:b w:val="0"/>
          <w:i w:val="0"/>
          <w:color w:val="000000"/>
          <w:sz w:val="18"/>
        </w:rPr>
        <w:t>use of modern mechanical devices.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6. The Sindhi script should be absorbed in the Urdu script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simplified, to the extent that is possible, and suited to printing, typing, </w:t>
      </w:r>
      <w:r>
        <w:rPr>
          <w:rFonts w:ascii="Times" w:hAnsi="Times" w:eastAsia="Times"/>
          <w:b w:val="0"/>
          <w:i w:val="0"/>
          <w:color w:val="000000"/>
          <w:sz w:val="18"/>
        </w:rPr>
        <w:t>etc.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7. The possibility of approximating the southern scripts to Devanagari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explored. If that is not considered feasible, then an attempt should be made to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common script for the southern languages—Tamil, Telugu, Kannada and </w:t>
      </w:r>
      <w:r>
        <w:rPr>
          <w:rFonts w:ascii="Times" w:hAnsi="Times" w:eastAsia="Times"/>
          <w:b w:val="0"/>
          <w:i w:val="0"/>
          <w:color w:val="000000"/>
          <w:sz w:val="18"/>
        </w:rPr>
        <w:t>Malayalam.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8. It is not possible for us to think in terms of the Latin script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languages, for the present at least, in spite of the various advantages which </w:t>
      </w:r>
      <w:r>
        <w:rPr>
          <w:rFonts w:ascii="Times" w:hAnsi="Times" w:eastAsia="Times"/>
          <w:b w:val="0"/>
          <w:i w:val="0"/>
          <w:color w:val="000000"/>
          <w:sz w:val="18"/>
        </w:rPr>
        <w:t>that script possesses. We must thus have two scripts: the composite Devanagari-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Bengali-Gujarati-Marathi; and the Urdu-Sindhi; and if necessary,  a script for the </w:t>
      </w:r>
      <w:r>
        <w:rPr>
          <w:rFonts w:ascii="Times" w:hAnsi="Times" w:eastAsia="Times"/>
          <w:b w:val="0"/>
          <w:i w:val="0"/>
          <w:color w:val="000000"/>
          <w:sz w:val="18"/>
        </w:rPr>
        <w:t>southern languages, unless this can be approximated to the first.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“Foreword to “The Question of Languages”, 3-8-1937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9. The tendency for Hindi and Urdu in the Hindustani-speaking area to diverge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develop separately need not be viewed with alarm, nor should any obstruction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placed in the development of either. This is to some extent natural as new and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abstruse ideas come into the language. The development of either will enrich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language. There is bound to be an adjustment later on as world forces and nationalism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press in this direction, and mass education will bring a measure of standardization and </w:t>
      </w:r>
      <w:r>
        <w:rPr>
          <w:rFonts w:ascii="Times" w:hAnsi="Times" w:eastAsia="Times"/>
          <w:b w:val="0"/>
          <w:i w:val="0"/>
          <w:color w:val="000000"/>
          <w:sz w:val="18"/>
        </w:rPr>
        <w:t>uniformity.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10. We should lay stress on the language (Hindi, Urdu, as well as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languages) looking to the masses and speaking in terms of them. Writers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write for the masses in simple language understood by them, and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deal with problems affecting the masses. Courtly and affected style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flowery phrases should be discouraged and a simple, vigorous style developed.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Apart from its other advantages, this will also lead to uniformity between Hindi and </w:t>
      </w:r>
      <w:r>
        <w:rPr>
          <w:rFonts w:ascii="Times" w:hAnsi="Times" w:eastAsia="Times"/>
          <w:b w:val="0"/>
          <w:i w:val="0"/>
          <w:color w:val="000000"/>
          <w:sz w:val="18"/>
        </w:rPr>
        <w:t>Urdu.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11. A Basic Hindustani should be evolved out of Hindustani on the lines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Basic English. This should be a simple language with very little grammar and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vocabulary of about a thousand words. It must be a complete language, good enough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all ordinary speech and writing, and yet within the framework of Hindustani and a </w:t>
      </w:r>
      <w:r>
        <w:rPr>
          <w:rFonts w:ascii="Times" w:hAnsi="Times" w:eastAsia="Times"/>
          <w:b w:val="0"/>
          <w:i w:val="0"/>
          <w:color w:val="000000"/>
          <w:sz w:val="18"/>
        </w:rPr>
        <w:t>stepping-stone for the further study of that language.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12. Apart from Basic Hindustani, we should fix upon scientific, technical,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and commercial words to be used in Hindustani (both Hindi and Urdu) as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as, if possible, in other Indian languages. Where necessary these words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from foreign languages and bodily adopted. Lists of other words from our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languages should be made, so that in all technical and suchlike matters we might have </w:t>
      </w:r>
      <w:r>
        <w:rPr>
          <w:rFonts w:ascii="Times" w:hAnsi="Times" w:eastAsia="Times"/>
          <w:b w:val="0"/>
          <w:i w:val="0"/>
          <w:color w:val="000000"/>
          <w:sz w:val="18"/>
        </w:rPr>
        <w:t>a precise and uniform vocabulary.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13. The policy governing State education should be that education is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in the language of the student. In each linguistic area education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primary to the university stage will be given in the language of the province.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a linguistic area, if there are a sufficient number of students whose mother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tongue is some other Indian language, they will be entitled to receive primary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education in their mother tongue, provided they are easily accessible from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convenient centre. It may also be possible, if the number is large enough,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secondary education also in the mother tongue, but all such students will have to </w:t>
      </w:r>
      <w:r>
        <w:rPr>
          <w:rFonts w:ascii="Times" w:hAnsi="Times" w:eastAsia="Times"/>
          <w:b w:val="0"/>
          <w:i w:val="0"/>
          <w:color w:val="000000"/>
          <w:sz w:val="18"/>
        </w:rPr>
        <w:t>take, as a compulsory subject, the language of the linguistic area they live in.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14. In the non-Hindustani-speaking areas, Basic Hindustani should be taught </w:t>
      </w:r>
      <w:r>
        <w:rPr>
          <w:rFonts w:ascii="Times" w:hAnsi="Times" w:eastAsia="Times"/>
          <w:b w:val="0"/>
          <w:i w:val="0"/>
          <w:color w:val="000000"/>
          <w:sz w:val="18"/>
        </w:rPr>
        <w:t>in the secondary stage, the script being left to the choice of the person concerned.</w:t>
      </w:r>
    </w:p>
    <w:p>
      <w:pPr>
        <w:autoSpaceDN w:val="0"/>
        <w:tabs>
          <w:tab w:pos="550" w:val="left"/>
          <w:tab w:pos="109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15.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medium of instruction for university education will be the language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linguistic area. Hindustani (either script) and a foreign language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compulsory subjects. This compulsion of learning additional languages need not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524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apply to higher technical courses, though a knowledge of languages is desirable even </w:t>
      </w:r>
      <w:r>
        <w:rPr>
          <w:rFonts w:ascii="Times" w:hAnsi="Times" w:eastAsia="Times"/>
          <w:b w:val="0"/>
          <w:i w:val="0"/>
          <w:color w:val="000000"/>
          <w:sz w:val="18"/>
        </w:rPr>
        <w:t>there.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16. Provision for teaching foreign languages, as well as our classical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languages, should be made in our secondary schools, but the subjects should not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compulsory, except for certain special courses, or for preparation for the university </w:t>
      </w:r>
      <w:r>
        <w:rPr>
          <w:rFonts w:ascii="Times" w:hAnsi="Times" w:eastAsia="Times"/>
          <w:b w:val="0"/>
          <w:i w:val="0"/>
          <w:color w:val="000000"/>
          <w:sz w:val="18"/>
        </w:rPr>
        <w:t>stage.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17. Translations should be made of a considerable number of classical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modern works in foreign literatures into the Indian languages, so that our languages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develop contact with the cultural, literary and social movements in other </w:t>
      </w:r>
      <w:r>
        <w:rPr>
          <w:rFonts w:ascii="Times" w:hAnsi="Times" w:eastAsia="Times"/>
          <w:b w:val="0"/>
          <w:i w:val="0"/>
          <w:color w:val="000000"/>
          <w:sz w:val="18"/>
        </w:rPr>
        <w:t>countries, and gain strength thereby.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Harijan,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21-8-1937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THE KOTTAPATAM SUMMER SCHOOL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3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I was in Malaya I read a brief report in the papers of the Madras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Government’s ban on the Summer School at Kottapatam and the subsequent lathi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 on the students. Such a step would have been surprising and reprehensible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during the course of the civil disobedience movement. At the present moment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as a shock to me. Since my return I have looked further into the matter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sense of astonishment and shock has not lessened. This incident has illuminated,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 flash of lightning, the real nature of the new Constitution and the way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Madras Ministry is functioning, for it is this Ministry that is obviously responsible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steps taken. We see that this Ministry is as much a police ministry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suppressing elementary rights of free speech and association as the previous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was. We see what the new Act means to the people. The same intolerable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of affairs continues and all the soft words thrown out at us cannot stop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aggressive suppression of civil liberty or the use of the lathi on the bodies of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youth. The lathi remains still under the new Ministers as it was before the true symbol </w:t>
      </w:r>
      <w:r>
        <w:rPr>
          <w:rFonts w:ascii="Times" w:hAnsi="Times" w:eastAsia="Times"/>
          <w:b w:val="0"/>
          <w:i w:val="0"/>
          <w:color w:val="000000"/>
          <w:sz w:val="18"/>
        </w:rPr>
        <w:t>of Government.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other important considerations arise. The police reporters tried to force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entry into the Summer School. Very rightly this was objected to. We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giving facilities to police reporters at our public meetings but this does not mean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admit their right to attend our committee meetings and summer schools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like. This cannot be agreed to. Summer schools for the study of political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economic problems have been held in many places in India. This is a healthy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development which I trust will continue, for only by study and discussions can we </w:t>
      </w:r>
      <w:r>
        <w:rPr>
          <w:rFonts w:ascii="Times" w:hAnsi="Times" w:eastAsia="Times"/>
          <w:b w:val="0"/>
          <w:i w:val="0"/>
          <w:color w:val="000000"/>
          <w:sz w:val="18"/>
        </w:rPr>
        <w:t>understand our problems and find the way to their solution.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question that arises is the right of an individual or group to refuse to </w:t>
      </w:r>
      <w:r>
        <w:rPr>
          <w:rFonts w:ascii="Times" w:hAnsi="Times" w:eastAsia="Times"/>
          <w:b w:val="0"/>
          <w:i w:val="0"/>
          <w:color w:val="000000"/>
          <w:sz w:val="18"/>
        </w:rPr>
        <w:t>obey an order which it considers objectionable. It is patent that civil disobedience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Jawaharlal Nehru”, 8-8-1937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been suspended disobedience of orders is not desirable. Where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objectionable orders are made reference should immediately be made to superior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committees for advice. But sometimes cases arise when immediate decisions have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made and the burden of such decision must lie on the individual or group concerned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cannot commit the organization. I can conceive of instances of orders which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derogatory to the dignity of the individual or of the Congress that the individual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prefers to disobey them on his own responsibility. This has nothing to do with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disobedience. It is the inherent right of an individual. This right however must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exercised with every care and so as not to injure the large purposes we have in view, </w:t>
      </w:r>
      <w:r>
        <w:rPr>
          <w:rFonts w:ascii="Times" w:hAnsi="Times" w:eastAsia="Times"/>
          <w:b w:val="0"/>
          <w:i w:val="0"/>
          <w:color w:val="000000"/>
          <w:sz w:val="18"/>
        </w:rPr>
        <w:t>and the individual must take the risk of being judged by the organization.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Indian Annual Register, 1937,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229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C. CUNNINGHAM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58" w:lineRule="exact" w:before="0" w:after="0"/>
        <w:ind w:left="3888" w:right="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OVERNOR</w:t>
      </w:r>
      <w:r>
        <w:rPr>
          <w:rFonts w:ascii="Times" w:hAnsi="Times" w:eastAsia="Times"/>
          <w:b w:val="0"/>
          <w:i w:val="0"/>
          <w:color w:val="000000"/>
          <w:sz w:val="18"/>
        </w:rPr>
        <w:t>’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AMP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>ORTH</w:t>
      </w:r>
      <w:r>
        <w:rPr>
          <w:rFonts w:ascii="Times" w:hAnsi="Times" w:eastAsia="Times"/>
          <w:b w:val="0"/>
          <w:i w:val="0"/>
          <w:color w:val="000000"/>
          <w:sz w:val="18"/>
        </w:rPr>
        <w:t>-W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18"/>
        </w:rPr>
        <w:t>F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RONTIER </w:t>
      </w:r>
      <w:r>
        <w:rPr>
          <w:rFonts w:ascii="Times" w:hAnsi="Times" w:eastAsia="Times"/>
          <w:b w:val="0"/>
          <w:i w:val="0"/>
          <w:color w:val="000000"/>
          <w:sz w:val="18"/>
        </w:rPr>
        <w:t>P</w:t>
      </w:r>
      <w:r>
        <w:rPr>
          <w:rFonts w:ascii="Times" w:hAnsi="Times" w:eastAsia="Times"/>
          <w:b w:val="0"/>
          <w:i w:val="0"/>
          <w:color w:val="000000"/>
          <w:sz w:val="14"/>
        </w:rPr>
        <w:t>ROVINCE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BBOTTABAD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3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August 17, 1937</w:t>
      </w:r>
    </w:p>
    <w:p>
      <w:pPr>
        <w:autoSpaceDN w:val="0"/>
        <w:autoSpaceDE w:val="0"/>
        <w:widowControl/>
        <w:spacing w:line="188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 GANDHI,</w:t>
      </w:r>
    </w:p>
    <w:p>
      <w:pPr>
        <w:autoSpaceDN w:val="0"/>
        <w:autoSpaceDE w:val="0"/>
        <w:widowControl/>
        <w:spacing w:line="240" w:lineRule="exact" w:before="5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received a letter from His Excellency the Viceroy in which he has given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the gist of his talk with you on the 4th of August. His Excellency, I understood,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 you that he believed there would be no objection to your paying a visit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North-West Frontier Province, should you desire to do so. I have discussed this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Ministers, and with their authority I write to inform you that there will be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objection to your visiting the Province. His Excellency, I know, told you that he felt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necessary to ask you to leave all affairs connected with the tribes severely alone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your visit; I understand that you accepted His Excellency’s decision in this </w:t>
      </w:r>
      <w:r>
        <w:rPr>
          <w:rFonts w:ascii="Times" w:hAnsi="Times" w:eastAsia="Times"/>
          <w:b w:val="0"/>
          <w:i w:val="0"/>
          <w:color w:val="000000"/>
          <w:sz w:val="18"/>
        </w:rPr>
        <w:t>matter, and I know that you will scrupulously abide by this assurance.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there be an opportunity of our meeting, it will be a pleasure to me to </w:t>
      </w:r>
      <w:r>
        <w:rPr>
          <w:rFonts w:ascii="Times" w:hAnsi="Times" w:eastAsia="Times"/>
          <w:b w:val="0"/>
          <w:i w:val="0"/>
          <w:color w:val="000000"/>
          <w:sz w:val="18"/>
        </w:rPr>
        <w:t>renew the acquaintance we made when I was with Lord Halifax.</w:t>
      </w:r>
    </w:p>
    <w:p>
      <w:pPr>
        <w:autoSpaceDN w:val="0"/>
        <w:autoSpaceDE w:val="0"/>
        <w:widowControl/>
        <w:spacing w:line="24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question of Khan Abdul Ghaffar Khan, about which you also spoke to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Excellency, is still under consideration by the Ministry; I anticipate that a decision </w:t>
      </w:r>
      <w:r>
        <w:rPr>
          <w:rFonts w:ascii="Times" w:hAnsi="Times" w:eastAsia="Times"/>
          <w:b w:val="0"/>
          <w:i w:val="0"/>
          <w:color w:val="000000"/>
          <w:sz w:val="18"/>
        </w:rPr>
        <w:t>will be reached within the next day or two.</w:t>
      </w:r>
    </w:p>
    <w:p>
      <w:pPr>
        <w:autoSpaceDN w:val="0"/>
        <w:autoSpaceDE w:val="0"/>
        <w:widowControl/>
        <w:spacing w:line="220" w:lineRule="exact" w:before="18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4"/>
        <w:gridCol w:w="3264"/>
      </w:tblGrid>
      <w:tr>
        <w:trPr>
          <w:trHeight w:hRule="exact" w:val="1022"/>
        </w:trPr>
        <w:tc>
          <w:tcPr>
            <w:tcW w:type="dxa" w:w="4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40" w:lineRule="exact" w:before="242" w:after="0"/>
              <w:ind w:left="10" w:right="432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M. K. 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ANDHI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ESQUIRE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EGAON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ARDHA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copy: C.W. 7991a. Courtesy: G. D. Birla</w:t>
            </w:r>
          </w:p>
        </w:tc>
        <w:tc>
          <w:tcPr>
            <w:tcW w:type="dxa" w:w="1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G. 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UNNINGHAM</w:t>
            </w:r>
          </w:p>
        </w:tc>
      </w:tr>
    </w:tbl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G.  Cunningham”, 24-8-1937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524" w:right="139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</w:t>
      </w:r>
    </w:p>
    <w:p>
      <w:pPr>
        <w:autoSpaceDN w:val="0"/>
        <w:autoSpaceDE w:val="0"/>
        <w:widowControl/>
        <w:spacing w:line="260" w:lineRule="exact" w:before="118" w:after="0"/>
        <w:ind w:left="864" w:right="864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CONGRESS WORKING COMMITTEE RESOLUTION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ON ANDAMANS PRISONERS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has learnt with the deepest concern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hunger-strike of hundreds of political prisoners in the Andaman Islands.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has long been of opinion that the use of the Islands as a penal settlement,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more especially for political prisoners, is barbarous. Official enquiries and reports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already condemned such use and non-official opinion has unanimously demanded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no prisoners be sent there. Repeated hunger-strikes by the political prisoners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demonstrated their desperation at the continuance of conditions which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bear, and the present hunger-strike has brought matters to a head and grave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consequences are feared. Public opinion all over India is agitated and strongly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favour of the release of the political prisoners there as they have already undergone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years of imprisonment under conditions which are far worse than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prevailing in Indian prisons. The Committee’s attention has been drawn to the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issued by some ex-prisoners, who were till recently imprisoned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Andaman Islands and have been now released, in which they have stated on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behalf and on behalf of the other political prisoners there, their dissociation from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disapproval of the policy of terrorism. They have frankly stated that they have 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realize that such a policy is wrong and injurious to the national cause and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propose to have nothing to do with it. This statement has been confirmed from other </w:t>
      </w:r>
      <w:r>
        <w:rPr>
          <w:rFonts w:ascii="Times" w:hAnsi="Times" w:eastAsia="Times"/>
          <w:b w:val="0"/>
          <w:i w:val="0"/>
          <w:color w:val="000000"/>
          <w:sz w:val="18"/>
        </w:rPr>
        <w:t>sources also.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view of all these circumstances the Committee is emphatically of opinion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political prisoners in the Andamans should be discharged. The Committee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of opinion that the non-political prisoners in the Andamans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repatriated and the penal settlement in the islands closed. Any delay in taking </w:t>
      </w:r>
      <w:r>
        <w:rPr>
          <w:rFonts w:ascii="Times" w:hAnsi="Times" w:eastAsia="Times"/>
          <w:b w:val="0"/>
          <w:i w:val="0"/>
          <w:color w:val="000000"/>
          <w:sz w:val="18"/>
        </w:rPr>
        <w:t>adequate action is likely to lead to alarming consequences.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appeals to the prisoners in the Andamans to give up their </w:t>
      </w:r>
      <w:r>
        <w:rPr>
          <w:rFonts w:ascii="Times" w:hAnsi="Times" w:eastAsia="Times"/>
          <w:b w:val="0"/>
          <w:i w:val="0"/>
          <w:color w:val="000000"/>
          <w:sz w:val="18"/>
        </w:rPr>
        <w:t>hunger-strike.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 xml:space="preserve">Congress Bulletin,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No. 6, September 1937. File No. 4/15/37, Home, </w:t>
      </w:r>
      <w:r>
        <w:rPr>
          <w:rFonts w:ascii="Times" w:hAnsi="Times" w:eastAsia="Times"/>
          <w:b w:val="0"/>
          <w:i w:val="0"/>
          <w:color w:val="000000"/>
          <w:sz w:val="18"/>
        </w:rPr>
        <w:t>Political. Courtesy: National Archives of India</w:t>
      </w:r>
    </w:p>
    <w:p>
      <w:pPr>
        <w:autoSpaceDN w:val="0"/>
        <w:autoSpaceDE w:val="0"/>
        <w:widowControl/>
        <w:spacing w:line="240" w:lineRule="exact" w:before="1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“Telegram to Viceroy”, 27-8-1937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VIII</w:t>
      </w:r>
    </w:p>
    <w:p>
      <w:pPr>
        <w:autoSpaceDN w:val="0"/>
        <w:autoSpaceDE w:val="0"/>
        <w:widowControl/>
        <w:spacing w:line="302" w:lineRule="exact" w:before="76" w:after="0"/>
        <w:ind w:left="1872" w:right="1872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NOTES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UFFICIENTLY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8"/>
        </w:rPr>
        <w:t>CQUAINTED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very first question on which our Assembly Speakers may have to give </w:t>
      </w:r>
      <w:r>
        <w:rPr>
          <w:rFonts w:ascii="Times" w:hAnsi="Times" w:eastAsia="Times"/>
          <w:b w:val="0"/>
          <w:i w:val="0"/>
          <w:color w:val="000000"/>
          <w:sz w:val="18"/>
        </w:rPr>
        <w:t>their ruling will be what, in their opinion, is the meaning of “sufficient acquaintance”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English. For one of the most objectionable Sections of the Government of India </w:t>
      </w:r>
      <w:r>
        <w:rPr>
          <w:rFonts w:ascii="Times" w:hAnsi="Times" w:eastAsia="Times"/>
          <w:b w:val="0"/>
          <w:i w:val="0"/>
          <w:color w:val="000000"/>
          <w:sz w:val="18"/>
        </w:rPr>
        <w:t>Act, 1935, is Section 85, which reads:</w:t>
      </w:r>
    </w:p>
    <w:p>
      <w:pPr>
        <w:autoSpaceDN w:val="0"/>
        <w:tabs>
          <w:tab w:pos="91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“All proceedings in the Legislature of a Province shall be conducted in the </w:t>
      </w:r>
      <w:r>
        <w:rPr>
          <w:rFonts w:ascii="Times" w:hAnsi="Times" w:eastAsia="Times"/>
          <w:b w:val="0"/>
          <w:i w:val="0"/>
          <w:color w:val="000000"/>
          <w:sz w:val="18"/>
        </w:rPr>
        <w:t>English language.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3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that the rules of procedure of the chamber or chambers,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rules, if any, with respect to joint sittings, shall provide for enabling persons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unacquainted, or not sufficiently acquainted, with the English language, to use </w:t>
      </w:r>
      <w:r>
        <w:rPr>
          <w:rFonts w:ascii="Times" w:hAnsi="Times" w:eastAsia="Times"/>
          <w:b w:val="0"/>
          <w:i w:val="0"/>
          <w:color w:val="000000"/>
          <w:sz w:val="18"/>
        </w:rPr>
        <w:t>another language.”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first part of the Section is eloquently emphatic of the fact that the Act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meant not for the millions unacquainted with the English language but for the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few acquainted with it. The insult to the millions is so obvious. The permissive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proviso offers a kind of healing balm to the injury of the insult. In an Act framed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own people the operative part of the Section would make the use of the language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province or Hindi-Hindustani obligatory and the permissive proviso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benefit of the unfortunate ones who might not know either the language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 or the nation, and therefore must use “another language”. That, of course, is </w:t>
      </w:r>
      <w:r>
        <w:rPr>
          <w:rFonts w:ascii="Times" w:hAnsi="Times" w:eastAsia="Times"/>
          <w:b w:val="0"/>
          <w:i w:val="0"/>
          <w:color w:val="000000"/>
          <w:sz w:val="18"/>
        </w:rPr>
        <w:t>by way of comment on the Section.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Those, however, who occupy the Speaker’s chair cannot comment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Section, they will have to interpret it for the members. A commentator of the Act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already anticipated a difficulty and says: “This is a facility (viz., the one offered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proviso) not open to those who, knowing English, would, as a matter of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self-respect, insist upon using the vernacular language.” We shall not quarrel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commentator’s own ignorance, here, of the correct use of the English language, or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implications of “national self-respect”. (Otherwise he would not have used the </w:t>
      </w:r>
      <w:r>
        <w:rPr>
          <w:rFonts w:ascii="Times" w:hAnsi="Times" w:eastAsia="Times"/>
          <w:b w:val="0"/>
          <w:i w:val="0"/>
          <w:color w:val="000000"/>
          <w:sz w:val="18"/>
        </w:rPr>
        <w:t>objectionable word “vernacular” and would have used the words “national language”</w:t>
      </w:r>
      <w:r>
        <w:rPr>
          <w:rFonts w:ascii="Times" w:hAnsi="Times" w:eastAsia="Times"/>
          <w:b w:val="0"/>
          <w:i w:val="0"/>
          <w:color w:val="000000"/>
          <w:sz w:val="18"/>
        </w:rPr>
        <w:t>or “the language of the province”).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But apart from the question of “national self-respect” which is bound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foreign to an Act, on the face of it so disrespectful, any commentator ought to address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himself to the meaning of the words “sufficiently acquainted”. Does “sufficient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knowledge” mean a mere nodding acquaintance or even a working knowledge? Whilst </w:t>
      </w:r>
      <w:r>
        <w:rPr>
          <w:rFonts w:ascii="Times" w:hAnsi="Times" w:eastAsia="Times"/>
          <w:b w:val="0"/>
          <w:i w:val="0"/>
          <w:color w:val="000000"/>
          <w:sz w:val="18"/>
        </w:rPr>
        <w:t>the Speaker may not be guided by “national self-respect” and reverse the disrespectful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“Sufficiently Acquainted”, 28-8-1937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pgSz w:w="9360" w:h="12960"/>
          <w:pgMar w:top="62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spirit of the Acts he may certainly put a liberal interpretation on the proviso.</w:t>
      </w:r>
      <w:r>
        <w:rPr>
          <w:rFonts w:ascii="Times" w:hAnsi="Times" w:eastAsia="Times"/>
          <w:b w:val="0"/>
          <w:i w:val="0"/>
          <w:color w:val="000000"/>
          <w:sz w:val="18"/>
        </w:rPr>
        <w:t>“Sufficient” according to the Oxford Dictionary means “adequate, enough”; also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“Competent, of adequate ability or resources”; and “adequate” means “proportionate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requirements” of the case. Now what are the requirements here? Two, viz.,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member of the legislature may give adequate expression to all that he is filled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with; and that the rest of the members understand all that he has to say. As regards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first of these requirements, does an ordinary knowledge of English enable one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 one’s thoughts adequately? As I write this, I have before my mind’s eye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vivid picture of a newly elected M. L. A. who had occasion to travel with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time ago. The M. L. A., as we found afterwards, had a double University degree,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lacked, if I may say without offence, the ability to express her thought either 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correctly. She was exceptionally refined and cultured but she lacked this gift. She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only could not express herself fully or correctly, she failed to follow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fully or correctly. Not knowing Section 85 of the Act, I said to myself, “Thank God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she need not speak in the Assembly in English.” But knowing the Section, I now ask,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she speak in English, because she is a double graduate and presumed to 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English? I should think </w:t>
      </w:r>
      <w:r>
        <w:rPr>
          <w:rFonts w:ascii="Times" w:hAnsi="Times" w:eastAsia="Times"/>
          <w:b w:val="0"/>
          <w:i/>
          <w:color w:val="000000"/>
          <w:sz w:val="18"/>
        </w:rPr>
        <w:t>not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It should be open to our M. L. A.s to declare that it is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for them to express themselves adequately in English, or at any rate as well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English as they could in their own mother tongue. And this lady, in spite of 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double degree, seemed to me to possess a right truthfully to make such a declaration. I </w:t>
      </w:r>
      <w:r>
        <w:rPr>
          <w:rFonts w:ascii="Times" w:hAnsi="Times" w:eastAsia="Times"/>
          <w:b w:val="0"/>
          <w:i w:val="0"/>
          <w:color w:val="000000"/>
          <w:sz w:val="18"/>
        </w:rPr>
        <w:t>am sure that there are many members who are in the same case as this sister.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Take now the second and equally important requirement of the case, viz.,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rest of the members should understand all that a member says. In Bombay,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told, no less than twenty-two of the members of the Assembly do not know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all. Are they to sit with their ears closed when a brother member addresses them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choice or indifferent English? The least they are entitled to, I think, is that whenever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member regarding himself as “sufficiently acquainted” with English speaks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English, he must also for the benefit of the non-English-knowing members explain </w:t>
      </w:r>
      <w:r>
        <w:rPr>
          <w:rFonts w:ascii="Times" w:hAnsi="Times" w:eastAsia="Times"/>
          <w:b w:val="0"/>
          <w:i w:val="0"/>
          <w:color w:val="000000"/>
          <w:sz w:val="18"/>
        </w:rPr>
        <w:t>the speech in the language of the province.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two requirements of the case seem to me so obvious that any Speaker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seeking to put a correct, not to say liberal, interpretation on the proviso is bound to </w:t>
      </w:r>
      <w:r>
        <w:rPr>
          <w:rFonts w:ascii="Times" w:hAnsi="Times" w:eastAsia="Times"/>
          <w:b w:val="0"/>
          <w:i w:val="0"/>
          <w:color w:val="000000"/>
          <w:sz w:val="18"/>
        </w:rPr>
        <w:t>have due regard to them.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31-7-1937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IX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K. F. NARIMAN’S 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grateful to Mahatma Gandhi and D. N. Bahadurji for having taken me into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confidence and shown me a copy of their findings and judgment in an inquiry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by them. I have studied them carefully and must accept them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findings arrived at by judges who were judges of my choice and whom I have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privilege of regarding as my friends. It is open to them to publish their judgment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have generously offered not to publish it if I publicly declare that I am satisfied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their verdict. I accordingly do so and feel that in doing so I owe a statement to </w:t>
      </w:r>
      <w:r>
        <w:rPr>
          <w:rFonts w:ascii="Times" w:hAnsi="Times" w:eastAsia="Times"/>
          <w:b w:val="0"/>
          <w:i w:val="0"/>
          <w:color w:val="000000"/>
          <w:sz w:val="18"/>
        </w:rPr>
        <w:t>the public.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convinced that in the matter of the election of 1934 I neglected my duty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a responsible office-bearer of the Congress and gave some of my friends cause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 that my neglect amounted to a grave breach of trust. In the matter of election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leader of the Bombay Parliamentary Party in 1937, I am sorry to confess that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misjudged the general position and on the strength of the statement made by some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legislators I felt a grievance which I allowed my friends and part of the Press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share with me. As a result, considerable bitterness was aroused and Sardar Vallabhbhai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even charged by a section of the Press with having acted through communal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prejudice. I have publicly stated before and do so now that this charge was entirely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unfounded and whatever the Sardar did or did not do, was from a sense of public duty.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 sorry that the agitation against Sardar should have taken a personal aspect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 a communal aspect and that I should have been the cause of taking up so much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time of Mahatma Gandhi and Bahadurji over a grievance which the public have a </w:t>
      </w:r>
      <w:r>
        <w:rPr>
          <w:rFonts w:ascii="Times" w:hAnsi="Times" w:eastAsia="Times"/>
          <w:b w:val="0"/>
          <w:i w:val="0"/>
          <w:color w:val="000000"/>
          <w:sz w:val="18"/>
        </w:rPr>
        <w:t>right to say was more fancied than real.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said this I feel that I owe some kind of reparation to the public whom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all these years claimed to serve. And in order that the confidence in me may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fully restored, I deliberately declare my intention not to seek on the expiry of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term of those offices re-election to all positions and places of trust that I now enjoy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my determination to serve the Congress and the public by being out of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offices in order that passions and bitterness may cease and peace and harmony may be </w:t>
      </w:r>
      <w:r>
        <w:rPr>
          <w:rFonts w:ascii="Times" w:hAnsi="Times" w:eastAsia="Times"/>
          <w:b w:val="0"/>
          <w:i w:val="0"/>
          <w:color w:val="000000"/>
          <w:sz w:val="18"/>
        </w:rPr>
        <w:t>restored.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>17-10-1937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0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“Stateent to the Press”, 16-10-1937. It is likely that this was originally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drafted by Gandhiji;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K. F. Nariman”, 29-10-1937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491</w:t>
      </w:r>
    </w:p>
    <w:p>
      <w:pPr>
        <w:sectPr>
          <w:pgSz w:w="9360" w:h="12960"/>
          <w:pgMar w:top="72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</w:t>
      </w:r>
    </w:p>
    <w:p>
      <w:pPr>
        <w:autoSpaceDN w:val="0"/>
        <w:autoSpaceDE w:val="0"/>
        <w:widowControl/>
        <w:spacing w:line="266" w:lineRule="exact" w:before="2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M. A. JINNAH’S SPEECH AT LUCKNOW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212" w:after="0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October 15, 1937</w:t>
      </w:r>
    </w:p>
    <w:p>
      <w:pPr>
        <w:autoSpaceDN w:val="0"/>
        <w:autoSpaceDE w:val="0"/>
        <w:widowControl/>
        <w:spacing w:line="260" w:lineRule="exact" w:before="4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Muslim League stands for full national democratic self-government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A great deal of capital is made as to phrases, more for the consumption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ignorant and illiterate masses. Various phrases are used such 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purna swaraj,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self-government, complete independence, responsible government, substance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and dominion status. There are some who talk of 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independence. But it is no use having complete independence on your lips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of India Act, 1935, in your hands. Those who talk of 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independence the most mean the least what it means. Was the Gandhi-Irwin Pact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consonance with complete independence? Were the assurances that were required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offices would be accepted and the provincial constitutions could be worked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consistent with </w:t>
      </w:r>
      <w:r>
        <w:rPr>
          <w:rFonts w:ascii="Times" w:hAnsi="Times" w:eastAsia="Times"/>
          <w:b w:val="0"/>
          <w:i/>
          <w:color w:val="000000"/>
          <w:sz w:val="18"/>
        </w:rPr>
        <w:t>purna swaraj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was the resolution, after the assurances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refused, accepting offices and working the Constitution enacted by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 and forced upon the people of India by the imperialistic power, in keeping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policy and programme and the declarations of the Congress Party? Does </w:t>
      </w:r>
      <w:r>
        <w:rPr>
          <w:rFonts w:ascii="Times" w:hAnsi="Times" w:eastAsia="Times"/>
          <w:b w:val="0"/>
          <w:i w:val="0"/>
          <w:color w:val="000000"/>
          <w:sz w:val="18"/>
        </w:rPr>
        <w:t>wrecking mean working?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present leadership of the Congress, especially during the last ten years,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been responsible for alienating the Mussalmans of India more and more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pursuing a policy which is exclusively Hindu, and since they have formed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governments in six provinces where they are in majority they have by their words,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deeds and programmes shown more that the Mussalmans cannot expect any justice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fair play at their hands. Wherever they are in a majority and wherever it suited them,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refused to co-operate with the Muslim League Parties and demanded </w:t>
      </w:r>
      <w:r>
        <w:rPr>
          <w:rFonts w:ascii="Times" w:hAnsi="Times" w:eastAsia="Times"/>
          <w:b w:val="0"/>
          <w:i w:val="0"/>
          <w:color w:val="000000"/>
          <w:sz w:val="18"/>
        </w:rPr>
        <w:t>unconditional surrender and signing of their pledges. . . 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Hindi is to be the national language of India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Bandemataram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to be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song and is to be forced upon all. The Congress flag is to be obeyed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revered by all and sundry. On the very threshold of what little power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responsibility is given, the majority community have clearly shown their hand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Hindustan is for the Hindus; only, the Congress masquerades under the name of </w:t>
      </w:r>
      <w:r>
        <w:rPr>
          <w:rFonts w:ascii="Times" w:hAnsi="Times" w:eastAsia="Times"/>
          <w:b w:val="0"/>
          <w:i w:val="0"/>
          <w:color w:val="000000"/>
          <w:sz w:val="18"/>
        </w:rPr>
        <w:t>nationalism whereas the Hindu Mahasabha does not mince words.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Here it will not be out of place to state that the responsibility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is no less in the disastrous consequences which may issue. It has been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M. A. Jinnah”, 19-10-1937 Only extracts are reproduced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4" w:right="139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clearly demonstrated that the Governor and Governor-General who have been given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special powers and special responsibility to safeguard and protect the minorities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Constitution which was made so much of by . . . the Secretary of State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. . . have failed to use them and have thereby been a party to the flagrant breach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spirit of the Constitution and the instrument of instructions in the matter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appointment of Muslim Ministers. On the contrary they have been a party to passing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 men as Muslim Ministers by appointing them as such, though they know 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well that they do not command the confidence of the Muslim representatives or the </w:t>
      </w:r>
      <w:r>
        <w:rPr>
          <w:rFonts w:ascii="Times" w:hAnsi="Times" w:eastAsia="Times"/>
          <w:b w:val="0"/>
          <w:i w:val="0"/>
          <w:color w:val="000000"/>
          <w:sz w:val="18"/>
        </w:rPr>
        <w:t>public outside. . . 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High Command speaks in different voices. One opinion is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such thing as Hindu-Muslim question and there is no such thing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minorities’ question in the country. The other High Command opinion is that if a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crumbs are thrown to the Mussalmans in their present disorganized and helpless state </w:t>
      </w:r>
      <w:r>
        <w:rPr>
          <w:rFonts w:ascii="Times" w:hAnsi="Times" w:eastAsia="Times"/>
          <w:b w:val="0"/>
          <w:i w:val="0"/>
          <w:color w:val="000000"/>
          <w:sz w:val="18"/>
        </w:rPr>
        <w:t>you can manage them. . . 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All-India Muslim League certainly and definitely stands to safeguard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rights and interests of the Mussalmans and other minorities effectively. That is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basic and conditional principle. The Congress attempt under the guise of establishing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mass contact with the Mussalmans is calculated to divide and weaken and break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Mussalmans and is an effort to detach them from their accredited leaders. It is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dangerous move and it cannot mislead anyone. All such manoeuvres will not succeed </w:t>
      </w:r>
      <w:r>
        <w:rPr>
          <w:rFonts w:ascii="Times" w:hAnsi="Times" w:eastAsia="Times"/>
          <w:b w:val="0"/>
          <w:i w:val="0"/>
          <w:color w:val="000000"/>
          <w:sz w:val="18"/>
        </w:rPr>
        <w:t>notwithstanding the various blandishments, catchwords and slogans. . . 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Then he warned the Congress against the inadvisibility of asking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Constituent Assembly and admonished them to see that the All-India Federation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Scheme embodied in the 1935 Act was not brought into being. He also warned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empire against their attitude regarding Palestine and concluded by exhorting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Mussalmans to fear nothing and to be true and loyal to stand by their decisions as one </w:t>
      </w:r>
      <w:r>
        <w:rPr>
          <w:rFonts w:ascii="Times" w:hAnsi="Times" w:eastAsia="Times"/>
          <w:b w:val="0"/>
          <w:i w:val="0"/>
          <w:color w:val="000000"/>
          <w:sz w:val="18"/>
        </w:rPr>
        <w:t>man.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The Indian Annual Register</w:t>
      </w:r>
      <w:r>
        <w:rPr>
          <w:rFonts w:ascii="Times" w:hAnsi="Times" w:eastAsia="Times"/>
          <w:b w:val="0"/>
          <w:i w:val="0"/>
          <w:color w:val="000000"/>
          <w:sz w:val="18"/>
        </w:rPr>
        <w:t>, 1937, Vol. II, pp. 403-5</w:t>
      </w:r>
    </w:p>
    <w:p>
      <w:pPr>
        <w:autoSpaceDN w:val="0"/>
        <w:autoSpaceDE w:val="0"/>
        <w:widowControl/>
        <w:spacing w:line="266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LETTER FROM M. A. JINNAH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15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November 5, 1937</w:t>
      </w:r>
    </w:p>
    <w:p>
      <w:pPr>
        <w:autoSpaceDN w:val="0"/>
        <w:autoSpaceDE w:val="0"/>
        <w:widowControl/>
        <w:spacing w:line="188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MAHATMA GANDHI,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received your letter dated October 19, 1937, on my arrival here.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regards publishing your letter from Teethal last May, I am of opinion that I was 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justified in doing so; but your letter means something different from what I understand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to mean. Surely, it was open to you to offer your explanation to the public. The </w:t>
      </w:r>
      <w:r>
        <w:rPr>
          <w:rFonts w:ascii="Times" w:hAnsi="Times" w:eastAsia="Times"/>
          <w:b w:val="0"/>
          <w:i w:val="0"/>
          <w:color w:val="000000"/>
          <w:sz w:val="18"/>
        </w:rPr>
        <w:t>letter was not marked as it is usual to do so when its publication is not desired by the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M. A. Jinnah”, 19-10-1937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493</w:t>
      </w:r>
    </w:p>
    <w:p>
      <w:pPr>
        <w:sectPr>
          <w:pgSz w:w="9360" w:h="12960"/>
          <w:pgMar w:top="524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writer, and my message to you was not private. Even now you do not indicate how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misunderstood your attitude or the contents of that letter. You merely say “I felt </w:t>
      </w:r>
      <w:r>
        <w:rPr>
          <w:rFonts w:ascii="Times" w:hAnsi="Times" w:eastAsia="Times"/>
          <w:b w:val="0"/>
          <w:i w:val="0"/>
          <w:color w:val="000000"/>
          <w:sz w:val="18"/>
        </w:rPr>
        <w:t>deeply hurt over your misunderstanding my attitude”.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sorry you think my speech at Lucknow is a declaration of war. It is purely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self-defence. Kindly read it again and try and understand it. Evidently, you have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following the course of events of the last twelve months. As to reserving you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“bridge” and “peace-maker”, don’t you think your complete silence for all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months has identified you with the Congress leadership although I know that you are </w:t>
      </w:r>
      <w:r>
        <w:rPr>
          <w:rFonts w:ascii="Times" w:hAnsi="Times" w:eastAsia="Times"/>
          <w:b w:val="0"/>
          <w:i w:val="0"/>
          <w:color w:val="000000"/>
          <w:sz w:val="18"/>
        </w:rPr>
        <w:t>not even a four-anna member of that body?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conclusion, I regret to say that I find nothing definite or any constructive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 in your letter under reply, except that it is written in all good faith and out of </w:t>
      </w:r>
      <w:r>
        <w:rPr>
          <w:rFonts w:ascii="Times" w:hAnsi="Times" w:eastAsia="Times"/>
          <w:b w:val="0"/>
          <w:i w:val="0"/>
          <w:color w:val="000000"/>
          <w:sz w:val="18"/>
        </w:rPr>
        <w:t>an anguished heart, which I reciprocate.</w:t>
      </w:r>
    </w:p>
    <w:p>
      <w:pPr>
        <w:autoSpaceDN w:val="0"/>
        <w:autoSpaceDE w:val="0"/>
        <w:widowControl/>
        <w:spacing w:line="220" w:lineRule="exact" w:before="7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1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M. A. J</w:t>
      </w:r>
      <w:r>
        <w:rPr>
          <w:rFonts w:ascii="Times" w:hAnsi="Times" w:eastAsia="Times"/>
          <w:b w:val="0"/>
          <w:i w:val="0"/>
          <w:color w:val="000000"/>
          <w:sz w:val="14"/>
        </w:rPr>
        <w:t>INNAH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Hindustan Times, </w:t>
      </w:r>
      <w:r>
        <w:rPr>
          <w:rFonts w:ascii="Times" w:hAnsi="Times" w:eastAsia="Times"/>
          <w:b w:val="0"/>
          <w:i w:val="0"/>
          <w:color w:val="000000"/>
          <w:sz w:val="18"/>
        </w:rPr>
        <w:t>16-6-1938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JAWAHARLAL NEHRU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14, 1937</w:t>
      </w:r>
    </w:p>
    <w:p>
      <w:pPr>
        <w:autoSpaceDN w:val="0"/>
        <w:autoSpaceDE w:val="0"/>
        <w:widowControl/>
        <w:spacing w:line="188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BAPU,</w:t>
      </w:r>
    </w:p>
    <w:p>
      <w:pPr>
        <w:autoSpaceDN w:val="0"/>
        <w:autoSpaceDE w:val="0"/>
        <w:widowControl/>
        <w:spacing w:line="260" w:lineRule="exact" w:before="5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just read your article on the A. I. C. C. meeting. Regarding the Mysore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you have said that it was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ultra vires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A. I. C. C. If this was so then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 business to permit discussion on it and should have banned it. I am not aware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any constitutional provision which leads to this result and only something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nature of such a provision can bar a resolution moved in the ordinary way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supported by a majority of the A. I. C. C. Apart from the constitution itself, I am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aware of any previous decision of the Congress or the A. I. C. C. which lays down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such matters should not be considered. Even if there was some such resolution,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 not see how it could prevent the A. I. C. C. from considering a matter if it 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chose, unless the resolution was embodied in a rule of practice. The A. I. C. C. is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liberty to consider a resolution which may go contrary to a previous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passed by itself. If however there is a rule of practice or procedure, this has </w:t>
      </w:r>
      <w:r>
        <w:rPr>
          <w:rFonts w:ascii="Times" w:hAnsi="Times" w:eastAsia="Times"/>
          <w:b w:val="0"/>
          <w:i w:val="0"/>
          <w:color w:val="000000"/>
          <w:sz w:val="18"/>
        </w:rPr>
        <w:t>to be acted upon till the A. I. C. C. does not alter it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]. There is no question of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rule, but I do not even know of a resolution which lays down a policy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Mysore resolution infringes. In statements issued by us in the past mention has been </w:t>
      </w:r>
      <w:r>
        <w:rPr>
          <w:rFonts w:ascii="Times" w:hAnsi="Times" w:eastAsia="Times"/>
          <w:b w:val="0"/>
          <w:i w:val="0"/>
          <w:color w:val="000000"/>
          <w:sz w:val="18"/>
        </w:rPr>
        <w:t>made that the Congress desires to follow a policy of non-intervention in the States.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A.I.C.C.”,13-11-1937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statements cannot bar the A. I. C. C. itself from intervening if it chooses.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understand how the legal phrase,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ultra vires, </w:t>
      </w:r>
      <w:r>
        <w:rPr>
          <w:rFonts w:ascii="Times" w:hAnsi="Times" w:eastAsia="Times"/>
          <w:b w:val="0"/>
          <w:i w:val="0"/>
          <w:color w:val="000000"/>
          <w:sz w:val="18"/>
        </w:rPr>
        <w:t>can be made to apply.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question arises, what is intervention? Is a mention of a State in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intervention? Is a demand for civil liberties or a condemnation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repression, intervention? If so, the Congress itself has been guilty of it in specific </w:t>
      </w:r>
      <w:r>
        <w:rPr>
          <w:rFonts w:ascii="Times" w:hAnsi="Times" w:eastAsia="Times"/>
          <w:b w:val="0"/>
          <w:i w:val="0"/>
          <w:color w:val="000000"/>
          <w:sz w:val="18"/>
        </w:rPr>
        <w:t>and unequivocal terms during the last two years.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Mysore resolution of the A. I. C. C. is very badly worded and, in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event, I did not want it to be passed by the A. I. C. C. just then. But my feelings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little to do with the matter. I have to act as the president of a democratic assembly.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resolution was one of condemnation of repression in Mysore. Are we to refrain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condemning repression in a State in future whatever the nature of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repression? If this repression consists in attacking the Congress itself, insulting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Flag, or banning our organization, are we to remain silent? These matters must be </w:t>
      </w:r>
      <w:r>
        <w:rPr>
          <w:rFonts w:ascii="Times" w:hAnsi="Times" w:eastAsia="Times"/>
          <w:b w:val="0"/>
          <w:i w:val="0"/>
          <w:color w:val="000000"/>
          <w:sz w:val="18"/>
        </w:rPr>
        <w:t>cleared up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that our office and our organization might know definitely what line we </w:t>
      </w:r>
      <w:r>
        <w:rPr>
          <w:rFonts w:ascii="Times" w:hAnsi="Times" w:eastAsia="Times"/>
          <w:b w:val="0"/>
          <w:i w:val="0"/>
          <w:color w:val="000000"/>
          <w:sz w:val="18"/>
        </w:rPr>
        <w:t>are to take up.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have said that the A. I. C. C. should not have passed the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at least hearing the other side. Do you think that it is feasible for us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 inquiry committees to go to States? Will the States agree? on several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occasions I have suggested this to States—not a committee but just an individual to </w:t>
      </w:r>
      <w:r>
        <w:rPr>
          <w:rFonts w:ascii="Times" w:hAnsi="Times" w:eastAsia="Times"/>
          <w:b w:val="0"/>
          <w:i w:val="0"/>
          <w:color w:val="000000"/>
          <w:sz w:val="18"/>
        </w:rPr>
        <w:t>go there and inquire from both sides. They have invariably turned this down.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Mysore matter has been going on for a long time. The Karnatak P. C. 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taken some steps in the matter. Their secretary has had a long interview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Dewan of Mysore. I have repeatedly written to the Dewan and put a large number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specific cases before him. He has replied at length without, in my opinion, justifying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State policy. For months past I have been restraining Congressmen in Mysore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indulging in any disobedience of orders and, in fact, no orders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disobeyed, except by Nariman recently. The Karnatak P. C. C. ultimately considered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situation and condemned the policy of repression in Mysore and asked us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directions as to what they should do. It is hardly correct therefore to say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A. I. C. C. condemned anybody unheard or </w:t>
      </w:r>
      <w:r>
        <w:rPr>
          <w:rFonts w:ascii="Times" w:hAnsi="Times" w:eastAsia="Times"/>
          <w:b w:val="0"/>
          <w:i/>
          <w:color w:val="000000"/>
          <w:sz w:val="18"/>
        </w:rPr>
        <w:t>ex parte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We pursued all the ordinary </w:t>
      </w:r>
      <w:r>
        <w:rPr>
          <w:rFonts w:ascii="Times" w:hAnsi="Times" w:eastAsia="Times"/>
          <w:b w:val="0"/>
          <w:i w:val="0"/>
          <w:color w:val="000000"/>
          <w:sz w:val="18"/>
        </w:rPr>
        <w:t>avenues open to us.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writing all this to you as I want to be clear in my own mind what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policy is. You have censured the A. I. C. C. and me for the course we pursued. I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yet understood how and where I am wrong and so long as I do not understand it, I </w:t>
      </w:r>
      <w:r>
        <w:rPr>
          <w:rFonts w:ascii="Times" w:hAnsi="Times" w:eastAsia="Times"/>
          <w:b w:val="0"/>
          <w:i w:val="0"/>
          <w:color w:val="000000"/>
          <w:sz w:val="18"/>
        </w:rPr>
        <w:t>can hardly act otherwise.</w:t>
      </w:r>
    </w:p>
    <w:p>
      <w:pPr>
        <w:autoSpaceDN w:val="0"/>
        <w:autoSpaceDE w:val="0"/>
        <w:widowControl/>
        <w:spacing w:line="220" w:lineRule="exact" w:before="7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affectionately,</w:t>
      </w:r>
    </w:p>
    <w:p>
      <w:pPr>
        <w:autoSpaceDN w:val="0"/>
        <w:autoSpaceDE w:val="0"/>
        <w:widowControl/>
        <w:spacing w:line="240" w:lineRule="exact" w:before="62" w:after="0"/>
        <w:ind w:left="0" w:right="3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14"/>
        </w:rPr>
        <w:t>AWAHARLAL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AHATMA </w:t>
      </w: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ARDHA </w:t>
      </w:r>
      <w:r>
        <w:rPr>
          <w:rFonts w:ascii="Times" w:hAnsi="Times" w:eastAsia="Times"/>
          <w:b w:val="0"/>
          <w:i w:val="0"/>
          <w:color w:val="000000"/>
          <w:sz w:val="18"/>
        </w:rPr>
        <w:t>(C. P.)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 Bunch of Old Letters</w:t>
      </w:r>
      <w:r>
        <w:rPr>
          <w:rFonts w:ascii="Times" w:hAnsi="Times" w:eastAsia="Times"/>
          <w:b w:val="0"/>
          <w:i w:val="0"/>
          <w:color w:val="000000"/>
          <w:sz w:val="18"/>
        </w:rPr>
        <w:t>, pp. 254 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495</w:t>
      </w:r>
    </w:p>
    <w:p>
      <w:pPr>
        <w:sectPr>
          <w:pgSz w:w="9360" w:h="12960"/>
          <w:pgMar w:top="52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XII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BENGAL GOVERNMENT’S COMMUNIQUE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18, 1937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5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last session of the Provincial Legislature the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 declared its policy of progressive release of detenus as the situation improved,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also gave an assurance that where adequate guarantees of good behaviour were </w:t>
      </w:r>
      <w:r>
        <w:rPr>
          <w:rFonts w:ascii="Times" w:hAnsi="Times" w:eastAsia="Times"/>
          <w:b w:val="0"/>
          <w:i w:val="0"/>
          <w:color w:val="000000"/>
          <w:sz w:val="18"/>
        </w:rPr>
        <w:t>forthcoming, any special cases would be separately considered. In the then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prevailing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circumstances, Government considered that a wholesale release of over 2,000 detenus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lead to difficulties and possibly a recrudescence of violence. Their policy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progressive release was enunciated in the Assembly on August 9 and was approved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Chamber. In pursuance of this policy a large number of persons have already been </w:t>
      </w:r>
      <w:r>
        <w:rPr>
          <w:rFonts w:ascii="Times" w:hAnsi="Times" w:eastAsia="Times"/>
          <w:b w:val="0"/>
          <w:i w:val="0"/>
          <w:color w:val="000000"/>
          <w:sz w:val="18"/>
        </w:rPr>
        <w:t>released and many others have been placed under modified forms of restriction.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have since been observed definite indications of a change for the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general atmosphere. Recent pronouncements by certain leaders also show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are exerting themselves to discredit methods of violence. Mr. Gandhi has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assured Government that he would do his best to improve the political situation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 by preaching his cult of non-violence and creating public opinion in favour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it. He has also offered to meet detenus with the object of persuading them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resort to or assist terrorism or other subversive activities in future. In consideration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these circumstances and on a review of the present situation, Government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decided to accelerate the release of the detenus or the removal of restrictions on them,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have therefore issued orders for the immediate release of about 1,100 detenus </w:t>
      </w:r>
      <w:r>
        <w:rPr>
          <w:rFonts w:ascii="Times" w:hAnsi="Times" w:eastAsia="Times"/>
          <w:b w:val="0"/>
          <w:i w:val="0"/>
          <w:color w:val="000000"/>
          <w:sz w:val="18"/>
        </w:rPr>
        <w:t>subject only to the requirement that changes of address be communicated.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remaining detenus, no more than 450 in number, a large portion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whom are in camps and jails, Government propose to take up their cases in the near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future. Mr. Gandhi has offered to interview individual detenus, a task which he intends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undertake in about four months’ time and for which Government will gladly afford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every facility. Government hopes then to be in a position to grant immediate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release to those detenus in respect of whom Mr. Gandhi may be able to give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satisfactory assurances after seeing the individual detenus. In the mean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Government will continue to consider relaxation in individual cases and, if such </w:t>
      </w:r>
      <w:r>
        <w:rPr>
          <w:rFonts w:ascii="Times" w:hAnsi="Times" w:eastAsia="Times"/>
          <w:b w:val="0"/>
          <w:i w:val="0"/>
          <w:color w:val="000000"/>
          <w:sz w:val="18"/>
        </w:rPr>
        <w:t>action appears to be justified, complete release.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hoped that the steady development of the policy now set forth will result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ultimate solution of this perplexing and difficult problem. Its success must, </w:t>
      </w:r>
      <w:r>
        <w:rPr>
          <w:rFonts w:ascii="Times" w:hAnsi="Times" w:eastAsia="Times"/>
          <w:b w:val="0"/>
          <w:i w:val="0"/>
          <w:color w:val="000000"/>
          <w:sz w:val="18"/>
        </w:rPr>
        <w:t>however, depend on the co-operation of the public and the leaders of public opinion</w:t>
      </w:r>
    </w:p>
    <w:p>
      <w:pPr>
        <w:autoSpaceDN w:val="0"/>
        <w:autoSpaceDE w:val="0"/>
        <w:widowControl/>
        <w:spacing w:line="220" w:lineRule="exact" w:before="400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“Statement on Bengal Government’s Communique”, 21-11-1937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Statesman, </w:t>
      </w:r>
      <w:r>
        <w:rPr>
          <w:rFonts w:ascii="Times" w:hAnsi="Times" w:eastAsia="Times"/>
          <w:b w:val="0"/>
          <w:i w:val="0"/>
          <w:color w:val="000000"/>
          <w:sz w:val="18"/>
        </w:rPr>
        <w:t>19-11-1937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maintaining an atmosphere in which subversive movements will find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encouragement. Government, who have throughout been most anxious to carry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policy of release of detenus as rapidly as possible consistently with the public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safety, cordially welcome Mr. Gandhi’s offer of assistance in creating the favourable </w:t>
      </w:r>
      <w:r>
        <w:rPr>
          <w:rFonts w:ascii="Times" w:hAnsi="Times" w:eastAsia="Times"/>
          <w:b w:val="0"/>
          <w:i w:val="0"/>
          <w:color w:val="000000"/>
          <w:sz w:val="18"/>
        </w:rPr>
        <w:t>atmosphere that is essential for the success of this policy.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Harijan, </w:t>
      </w:r>
      <w:r>
        <w:rPr>
          <w:rFonts w:ascii="Times" w:hAnsi="Times" w:eastAsia="Times"/>
          <w:b w:val="0"/>
          <w:i w:val="0"/>
          <w:color w:val="000000"/>
          <w:sz w:val="18"/>
        </w:rPr>
        <w:t>27-11-1937</w:t>
      </w:r>
    </w:p>
    <w:p>
      <w:pPr>
        <w:autoSpaceDN w:val="0"/>
        <w:autoSpaceDE w:val="0"/>
        <w:widowControl/>
        <w:spacing w:line="266" w:lineRule="exact" w:before="2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XIII</w:t>
      </w:r>
    </w:p>
    <w:p>
      <w:pPr>
        <w:autoSpaceDN w:val="0"/>
        <w:autoSpaceDE w:val="0"/>
        <w:widowControl/>
        <w:spacing w:line="266" w:lineRule="exact" w:before="1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LETTER FROM MAHADEV DESAI TO JAWAHARLAL NEHRU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AGANWADI</w:t>
      </w:r>
      <w:r>
        <w:rPr>
          <w:rFonts w:ascii="Times" w:hAnsi="Times" w:eastAsia="Times"/>
          <w:b w:val="0"/>
          <w:i w:val="0"/>
          <w:color w:val="000000"/>
          <w:sz w:val="18"/>
        </w:rPr>
        <w:t>, W</w:t>
      </w:r>
      <w:r>
        <w:rPr>
          <w:rFonts w:ascii="Times" w:hAnsi="Times" w:eastAsia="Times"/>
          <w:b w:val="0"/>
          <w:i w:val="0"/>
          <w:color w:val="000000"/>
          <w:sz w:val="14"/>
        </w:rPr>
        <w:t>ARDHA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7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November 19, 1937</w:t>
      </w:r>
    </w:p>
    <w:p>
      <w:pPr>
        <w:autoSpaceDN w:val="0"/>
        <w:autoSpaceDE w:val="0"/>
        <w:widowControl/>
        <w:spacing w:line="188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JAWAHARBHAI,</w:t>
      </w:r>
    </w:p>
    <w:p>
      <w:pPr>
        <w:autoSpaceDN w:val="0"/>
        <w:autoSpaceDE w:val="0"/>
        <w:widowControl/>
        <w:spacing w:line="240" w:lineRule="exact" w:before="5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Your letter of the 8th. I understand all that you say about Samuel’s visit,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 am writing to Polak to say that you will gladly meet him if he desires to see </w:t>
      </w:r>
      <w:r>
        <w:rPr>
          <w:rFonts w:ascii="Times" w:hAnsi="Times" w:eastAsia="Times"/>
          <w:b w:val="0"/>
          <w:i w:val="0"/>
          <w:color w:val="000000"/>
          <w:sz w:val="18"/>
        </w:rPr>
        <w:t>you.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Anupchand Shah’s offer it was so good of you to have written to him </w:t>
      </w:r>
      <w:r>
        <w:rPr>
          <w:rFonts w:ascii="Times" w:hAnsi="Times" w:eastAsia="Times"/>
          <w:b w:val="0"/>
          <w:i w:val="0"/>
          <w:color w:val="000000"/>
          <w:sz w:val="18"/>
        </w:rPr>
        <w:t>about the existence of the Gandhi Seva Sangh. I am now writing to him.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Bapu would himself have replied to your letter of the 14th regarding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Mysore Resolution. But he was unable even to dictate his reply. He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thoroughly washed out that the doctors think that it would be dangerous to allow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to exert himself. But I gave him the gist of your letter. He told me that he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 that there was an infringement of the policy of non-intervention. He knows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has been guilty of intervention in the past, but he also knows that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not proper, and he should not have written the article if he did not feel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imperative to cry a halt. He was glad you recognize that the resolution was badly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worded and he is sure that if the other members of the Working Committee had taken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care to invite your attention to the fact that the Resolution was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ultra vires,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effectively prevented the speeches to the resolution which were much worse than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resolution itself. Bapu wants me to assure you that he never intended to censure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you. You were immersed to the ears in work, and it was the duty of your colleagues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W. C. to have drawn your attention. You are too good a disciplinarian to have </w:t>
      </w:r>
      <w:r>
        <w:rPr>
          <w:rFonts w:ascii="Times" w:hAnsi="Times" w:eastAsia="Times"/>
          <w:b w:val="0"/>
          <w:i w:val="0"/>
          <w:color w:val="000000"/>
          <w:sz w:val="18"/>
        </w:rPr>
        <w:t>disregarded their advice, but he feels that they failed in their duty.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cold blunt language of mine fails to convey the feeling at the back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Bapu’s mind. He was very deeply exercised over the resolution on the day of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breakdown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he seemed to me to be in the same state as he was talking about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matter today. I stopped him and said I should convey to you what he thought about it </w:t>
      </w:r>
      <w:r>
        <w:rPr>
          <w:rFonts w:ascii="Times" w:hAnsi="Times" w:eastAsia="Times"/>
          <w:b w:val="0"/>
          <w:i w:val="0"/>
          <w:color w:val="000000"/>
          <w:sz w:val="18"/>
        </w:rPr>
        <w:t>as best as I could.</w:t>
      </w:r>
    </w:p>
    <w:p>
      <w:pPr>
        <w:autoSpaceDN w:val="0"/>
        <w:autoSpaceDE w:val="0"/>
        <w:widowControl/>
        <w:spacing w:line="220" w:lineRule="exact" w:before="34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Mahadev Desai”, 22-111-1937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A.I.C.C”, 13-11-1937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497</w:t>
      </w:r>
    </w:p>
    <w:p>
      <w:pPr>
        <w:sectPr>
          <w:pgSz w:w="9360" w:h="12960"/>
          <w:pgMar w:top="524" w:right="1412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blood-pressure has been behaving so erratically that the doctors think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ought not to be allowed to take liberties with himself. He wanted to go to Calcutta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within a fortnight, but he himself recognizes that this is physically impossible.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promised to stay in bed at any rate until the pressure keeps steady for a fortnight </w:t>
      </w:r>
      <w:r>
        <w:rPr>
          <w:rFonts w:ascii="Times" w:hAnsi="Times" w:eastAsia="Times"/>
          <w:b w:val="0"/>
          <w:i w:val="0"/>
          <w:color w:val="000000"/>
          <w:sz w:val="18"/>
        </w:rPr>
        <w:t>or more.</w:t>
      </w:r>
    </w:p>
    <w:p>
      <w:pPr>
        <w:autoSpaceDN w:val="0"/>
        <w:autoSpaceDE w:val="0"/>
        <w:widowControl/>
        <w:spacing w:line="220" w:lineRule="exact" w:before="78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Yours, </w:t>
      </w:r>
    </w:p>
    <w:p>
      <w:pPr>
        <w:autoSpaceDN w:val="0"/>
        <w:autoSpaceDE w:val="0"/>
        <w:widowControl/>
        <w:spacing w:line="240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AHADEV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 Bunch of Old Letters</w:t>
      </w:r>
      <w:r>
        <w:rPr>
          <w:rFonts w:ascii="Times" w:hAnsi="Times" w:eastAsia="Times"/>
          <w:b w:val="0"/>
          <w:i w:val="0"/>
          <w:color w:val="000000"/>
          <w:sz w:val="18"/>
        </w:rPr>
        <w:t>, pp. 248-9</w:t>
      </w:r>
    </w:p>
    <w:p>
      <w:pPr>
        <w:autoSpaceDN w:val="0"/>
        <w:autoSpaceDE w:val="0"/>
        <w:widowControl/>
        <w:spacing w:line="266" w:lineRule="exact" w:before="4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(</w:t>
      </w:r>
      <w:r>
        <w:rPr>
          <w:rFonts w:ascii="Times" w:hAnsi="Times" w:eastAsia="Times"/>
          <w:b w:val="0"/>
          <w:i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) </w:t>
      </w:r>
      <w:r>
        <w:rPr>
          <w:rFonts w:ascii="Times" w:hAnsi="Times" w:eastAsia="Times"/>
          <w:b w:val="0"/>
          <w:i/>
          <w:color w:val="000000"/>
          <w:sz w:val="20"/>
        </w:rPr>
        <w:t xml:space="preserve">LETTER FROM MAHADEV DESAI TO JAWAHARLAL NEHRU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0" w:lineRule="exact" w:before="84" w:after="0"/>
        <w:ind w:left="4608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AGANWADI</w:t>
      </w:r>
      <w:r>
        <w:rPr>
          <w:rFonts w:ascii="Times" w:hAnsi="Times" w:eastAsia="Times"/>
          <w:b w:val="0"/>
          <w:i w:val="0"/>
          <w:color w:val="000000"/>
          <w:sz w:val="18"/>
        </w:rPr>
        <w:t>, W</w:t>
      </w:r>
      <w:r>
        <w:rPr>
          <w:rFonts w:ascii="Times" w:hAnsi="Times" w:eastAsia="Times"/>
          <w:b w:val="0"/>
          <w:i w:val="0"/>
          <w:color w:val="000000"/>
          <w:sz w:val="14"/>
        </w:rPr>
        <w:t>ARDHA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2, 1937</w:t>
      </w:r>
    </w:p>
    <w:p>
      <w:pPr>
        <w:autoSpaceDN w:val="0"/>
        <w:autoSpaceDE w:val="0"/>
        <w:widowControl/>
        <w:spacing w:line="188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MY DEAR JAWAHARBHAI</w:t>
      </w:r>
      <w:r>
        <w:rPr>
          <w:rFonts w:ascii="Times" w:hAnsi="Times" w:eastAsia="Times"/>
          <w:b w:val="0"/>
          <w:i/>
          <w:color w:val="000000"/>
          <w:sz w:val="14"/>
        </w:rPr>
        <w:t>.</w:t>
      </w:r>
    </w:p>
    <w:p>
      <w:pPr>
        <w:autoSpaceDN w:val="0"/>
        <w:autoSpaceDE w:val="0"/>
        <w:widowControl/>
        <w:spacing w:line="260" w:lineRule="exact" w:before="5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your letter of the 27th. It was a surprise to me that you had written at all,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all the greater surprise that you could write at such length. I appreciate all that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say. I simply did not inflict an argument on you as I assumed that you did not want an </w:t>
      </w:r>
      <w:r>
        <w:rPr>
          <w:rFonts w:ascii="Times" w:hAnsi="Times" w:eastAsia="Times"/>
          <w:b w:val="0"/>
          <w:i w:val="0"/>
          <w:color w:val="000000"/>
          <w:sz w:val="18"/>
        </w:rPr>
        <w:t>argument but simply Bapu’s opinion in the light of what you had urged in your letter.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no improvement in Bapu’s condition and we are withholding all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correspondence from him. But I decided that even in contravention of the doctors’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orders I must read out your letter to Bapu. He was happy that I read it to him and if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been at all possible for him to dictate a reply he would have done so. But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of the question and I must try to tell you in my own language what was at the back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his mind when he wrote that the Mysore Resolution was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ultra vires.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wonder if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 that Bapu said this very thing in the W. C. meeting too. (He had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impression and on asking Jamnalalji he corroborated him.) And he had trusted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resolution would not be allowed. He was shocked when he found that it had been </w:t>
      </w:r>
      <w:r>
        <w:rPr>
          <w:rFonts w:ascii="Times" w:hAnsi="Times" w:eastAsia="Times"/>
          <w:b w:val="0"/>
          <w:i w:val="0"/>
          <w:color w:val="000000"/>
          <w:sz w:val="18"/>
        </w:rPr>
        <w:t>passed.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your own letter you admit that the language of the resolution was bad. But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suppose you will say that does not make it illegal. Bapu thinks that it does inasmuch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it appeals to the people of British India to give all possible help to the people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Mysore. If this does not go against the spirit and the letter of the Lucknow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else does it do? The Lucknow Resolution was arrived at after a good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 of discussion and deliberation, and reflected the declaration of policy made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Rajendra Babu on 1-8-1935 and adopted by the A. I. C. C. on 17-l0-1935. The </w:t>
      </w:r>
      <w:r>
        <w:rPr>
          <w:rFonts w:ascii="Times" w:hAnsi="Times" w:eastAsia="Times"/>
          <w:b w:val="0"/>
          <w:i w:val="0"/>
          <w:color w:val="000000"/>
          <w:sz w:val="18"/>
        </w:rPr>
        <w:t>relevant paragraph in this declaration was this: “It should be understood however that</w:t>
      </w:r>
    </w:p>
    <w:p>
      <w:pPr>
        <w:autoSpaceDN w:val="0"/>
        <w:autoSpaceDE w:val="0"/>
        <w:widowControl/>
        <w:spacing w:line="220" w:lineRule="exact" w:before="38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Mahadev Desai”, 22-11-1937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Passed at the Congress Session held in April 1936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responsibility and the burden of carrying on that struggle with the States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necessarily fall on the States people themselves. The Congress can exercise moral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friendly influence upon the States and this it is bound to do wherever possible.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has no other power under existing circumstances, although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 whether under the British, the Princes or any other power are geographically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historically one and indivisible. In the heat of controversy the limitation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is often forgotten. Indeed any other policy will defeat the common </w:t>
      </w:r>
      <w:r>
        <w:rPr>
          <w:rFonts w:ascii="Times" w:hAnsi="Times" w:eastAsia="Times"/>
          <w:b w:val="0"/>
          <w:i w:val="0"/>
          <w:color w:val="000000"/>
          <w:sz w:val="18"/>
        </w:rPr>
        <w:t>purpose.”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 this declaration was but a reiteration of the policy that was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followed until then, and the Lucknow Resolution in laying down in the clearest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terms that “the struggle for liberty within the States has, in-the very nature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things, to be carried on by the people of the States themselves”, gave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declaration the status of a Congress enactment. The sponsors of the Mysore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forgot the self-imposed limitation of the Congress and went against the </w:t>
      </w:r>
      <w:r>
        <w:rPr>
          <w:rFonts w:ascii="Times" w:hAnsi="Times" w:eastAsia="Times"/>
          <w:b w:val="0"/>
          <w:i w:val="0"/>
          <w:color w:val="000000"/>
          <w:sz w:val="18"/>
        </w:rPr>
        <w:t>spirit of the long-accepted policy of the Congress.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come now to your other question. You say: “Bapu also refers to a violation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truth and non-violence by the A. I. C. C. resolutions. These are grave charges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substantiated,” and so on. Naturally, when you were writing this, Bapu’s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article was not before you. The resolution (Masani’s) and the speeches were, he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said, “wide of the mark”. He explains how they were wide of the mark, and then asks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“to study and take to heart what Jawaharlal Nehru has said in his elaborate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statement on the matter.” Then follows the sentence: “I am convinced that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the critics departed from truth and non-violence.” This is said more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reference to the speeches than the resolution itself. You yourself had to pull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speakers and ask them to confine themselves to principle and policy. “Many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prisoners had been released and bans lifted,” said Mr. Masani, “but there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still some prisoners in the Congress provinces.” Is that enough to prove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Ministers were identifying themselves with Imperialism or they were as bad as Haqs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Sikandar Hayat Khans? Is it true to say that the whole armoury of repression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remained, when the Moplah Outrages Act was repealed within two months of the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Ministers’ accepting office? I will not refer to the other speeches.</w:t>
      </w:r>
    </w:p>
    <w:p>
      <w:pPr>
        <w:autoSpaceDN w:val="0"/>
        <w:autoSpaceDE w:val="0"/>
        <w:widowControl/>
        <w:spacing w:line="24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Mysore resolution, Bapu was of opinion that it was untruthful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characterize the policy of the Mysore State as repressive, when we deliberately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went there and defied the law. “Abominable repressive measures” and “keeping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printed orders ready to be served on those who passed through the State” is not </w:t>
      </w:r>
      <w:r>
        <w:rPr>
          <w:rFonts w:ascii="Times" w:hAnsi="Times" w:eastAsia="Times"/>
          <w:b w:val="0"/>
          <w:i w:val="0"/>
          <w:color w:val="000000"/>
          <w:sz w:val="18"/>
        </w:rPr>
        <w:t>truthful language.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to the rest of your letter, Bapu deeply appreciated all that you have to say.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can be no question of your accepting anything from Bapu because it came from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Bapu, and discipline can never mean “a meek acceptance of one’s own view of the </w:t>
      </w:r>
      <w:r>
        <w:rPr>
          <w:rFonts w:ascii="Times" w:hAnsi="Times" w:eastAsia="Times"/>
          <w:b w:val="0"/>
          <w:i w:val="0"/>
          <w:color w:val="000000"/>
          <w:sz w:val="18"/>
        </w:rPr>
        <w:t>matter [</w:t>
      </w:r>
      <w:r>
        <w:rPr>
          <w:rFonts w:ascii="Times" w:hAnsi="Times" w:eastAsia="Times"/>
          <w:b w:val="0"/>
          <w:i/>
          <w:color w:val="000000"/>
          <w:sz w:val="18"/>
        </w:rPr>
        <w:t>sic</w:t>
      </w:r>
      <w:r>
        <w:rPr>
          <w:rFonts w:ascii="Times" w:hAnsi="Times" w:eastAsia="Times"/>
          <w:b w:val="0"/>
          <w:i w:val="0"/>
          <w:color w:val="000000"/>
          <w:sz w:val="18"/>
        </w:rPr>
        <w:t>].”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know whether you will have issued your statement to the </w:t>
      </w:r>
      <w:r>
        <w:rPr>
          <w:rFonts w:ascii="Times" w:hAnsi="Times" w:eastAsia="Times"/>
          <w:b w:val="0"/>
          <w:i w:val="0"/>
          <w:color w:val="000000"/>
          <w:sz w:val="18"/>
        </w:rPr>
        <w:t>Press ere this. But if you have not, perhaps you would alter in parts in the  light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499</w:t>
      </w:r>
    </w:p>
    <w:p>
      <w:pPr>
        <w:sectPr>
          <w:pgSz w:w="9360" w:h="12960"/>
          <w:pgMar w:top="524" w:right="1410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this letter, of which or parts of which you may make whatever use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like—though of course it is my letter and not Bapu’s and I am posting is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showing it to him. If you feel that the statement should go as it is, you are at liberty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release it—i.e. to say, you may say that you have had an unconvincing answer and </w:t>
      </w:r>
      <w:r>
        <w:rPr>
          <w:rFonts w:ascii="Times" w:hAnsi="Times" w:eastAsia="Times"/>
          <w:b w:val="0"/>
          <w:i w:val="0"/>
          <w:color w:val="000000"/>
          <w:sz w:val="18"/>
        </w:rPr>
        <w:t>that you must act in accordance with the dictates of your own mind.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violation of truth and non-violence as evidenced in the activities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some of our ministers, Bapu would like you to write frankly and fully, regardless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recent state of health. For that violation, no matter where it comes from, has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denounced and if our Ministers are really guilty of it they would deserve to be turned </w:t>
      </w:r>
      <w:r>
        <w:rPr>
          <w:rFonts w:ascii="Times" w:hAnsi="Times" w:eastAsia="Times"/>
          <w:b w:val="0"/>
          <w:i w:val="0"/>
          <w:color w:val="000000"/>
          <w:sz w:val="18"/>
        </w:rPr>
        <w:t>out.</w:t>
      </w:r>
    </w:p>
    <w:p>
      <w:pPr>
        <w:autoSpaceDN w:val="0"/>
        <w:autoSpaceDE w:val="0"/>
        <w:widowControl/>
        <w:spacing w:line="24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understands all you say about the Bengal affairs. Far from expecting you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get “wildly excited” over the releases, all he wanted you to say was whether the 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interviewed the Governor and the Ministers on the question of the release of </w:t>
      </w:r>
      <w:r>
        <w:rPr>
          <w:rFonts w:ascii="Times" w:hAnsi="Times" w:eastAsia="Times"/>
          <w:b w:val="0"/>
          <w:i w:val="0"/>
          <w:color w:val="000000"/>
          <w:sz w:val="18"/>
        </w:rPr>
        <w:t>prisoners and detenus met with your approval or not.</w:t>
      </w:r>
    </w:p>
    <w:p>
      <w:pPr>
        <w:autoSpaceDN w:val="0"/>
        <w:autoSpaceDE w:val="0"/>
        <w:widowControl/>
        <w:spacing w:line="220" w:lineRule="exact" w:before="78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affectionately,</w:t>
      </w:r>
    </w:p>
    <w:p>
      <w:pPr>
        <w:autoSpaceDN w:val="0"/>
        <w:autoSpaceDE w:val="0"/>
        <w:widowControl/>
        <w:spacing w:line="240" w:lineRule="exact" w:before="62" w:after="0"/>
        <w:ind w:left="0" w:right="5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14"/>
        </w:rPr>
        <w:t>AHADEV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A Bunch of Old Letters</w:t>
      </w:r>
      <w:r>
        <w:rPr>
          <w:rFonts w:ascii="Times" w:hAnsi="Times" w:eastAsia="Times"/>
          <w:b w:val="0"/>
          <w:i w:val="0"/>
          <w:color w:val="000000"/>
          <w:sz w:val="18"/>
        </w:rPr>
        <w:t>, pp. 260-2</w:t>
      </w:r>
    </w:p>
    <w:p>
      <w:pPr>
        <w:autoSpaceDN w:val="0"/>
        <w:autoSpaceDE w:val="0"/>
        <w:widowControl/>
        <w:spacing w:line="266" w:lineRule="exact" w:before="400" w:after="7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XIV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9"/>
        <w:gridCol w:w="1629"/>
        <w:gridCol w:w="1629"/>
        <w:gridCol w:w="1629"/>
      </w:tblGrid>
      <w:tr>
        <w:trPr>
          <w:trHeight w:hRule="exact" w:val="630"/>
        </w:trPr>
        <w:tc>
          <w:tcPr>
            <w:tcW w:type="dxa" w:w="1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7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Copy</w:t>
            </w:r>
          </w:p>
        </w:tc>
        <w:tc>
          <w:tcPr>
            <w:tcW w:type="dxa" w:w="3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60" w:after="0"/>
              <w:ind w:left="67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LETTER FROM K. NAZIMUDDIN</w:t>
            </w:r>
          </w:p>
        </w:tc>
        <w:tc>
          <w:tcPr>
            <w:tcW w:type="dxa" w:w="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6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  <w:tc>
          <w:tcPr>
            <w:tcW w:type="dxa" w:w="1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6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W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RITERS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’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UILDINGS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</w:t>
            </w:r>
          </w:p>
        </w:tc>
      </w:tr>
    </w:tbl>
    <w:p>
      <w:pPr>
        <w:autoSpaceDN w:val="0"/>
        <w:autoSpaceDE w:val="0"/>
        <w:widowControl/>
        <w:spacing w:line="280" w:lineRule="exact" w:before="0" w:after="0"/>
        <w:ind w:left="4670" w:right="0" w:firstLine="100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ALCUTTA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November 24, 1937</w:t>
      </w:r>
    </w:p>
    <w:p>
      <w:pPr>
        <w:autoSpaceDN w:val="0"/>
        <w:autoSpaceDE w:val="0"/>
        <w:widowControl/>
        <w:spacing w:line="188" w:lineRule="exact" w:before="1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 GANDHI,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Thanks very much for your letter. I am sorry to learn about your indisposition. </w:t>
      </w:r>
      <w:r>
        <w:rPr>
          <w:rFonts w:ascii="Times" w:hAnsi="Times" w:eastAsia="Times"/>
          <w:b w:val="0"/>
          <w:i w:val="0"/>
          <w:color w:val="000000"/>
          <w:sz w:val="18"/>
        </w:rPr>
        <w:t>I hope you will soon completely recover your health.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our opinion your statement is very fair and we thank you for it. The wording </w:t>
      </w:r>
      <w:r>
        <w:rPr>
          <w:rFonts w:ascii="Times" w:hAnsi="Times" w:eastAsia="Times"/>
          <w:b w:val="0"/>
          <w:i w:val="0"/>
          <w:color w:val="000000"/>
          <w:sz w:val="18"/>
        </w:rPr>
        <w:t>of the Government communique is not perhaps very happy as far as the four months’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period is concerned. It certainly brings out the Government’s point of view, namely,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only after the end of four months the question of a large-scale release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remaining detenus will be considered whereas it misleads the public in giving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impression that you will take up the question at the end of four months. But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in the communique to prevent your coming and interviewing these people </w:t>
      </w:r>
      <w:r>
        <w:rPr>
          <w:rFonts w:ascii="Times" w:hAnsi="Times" w:eastAsia="Times"/>
          <w:b w:val="0"/>
          <w:i w:val="0"/>
          <w:color w:val="000000"/>
          <w:sz w:val="18"/>
        </w:rPr>
        <w:t>before the expiry of four months.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your letter you have asked that Mr. Sarat Bose should be allowed to </w:t>
      </w:r>
      <w:r>
        <w:rPr>
          <w:rFonts w:ascii="Times" w:hAnsi="Times" w:eastAsia="Times"/>
          <w:b w:val="0"/>
          <w:i w:val="0"/>
          <w:color w:val="000000"/>
          <w:sz w:val="18"/>
        </w:rPr>
        <w:t>carry on the conversation with the detenus in your absence. I would like to make it</w:t>
      </w:r>
    </w:p>
    <w:p>
      <w:pPr>
        <w:autoSpaceDN w:val="0"/>
        <w:autoSpaceDE w:val="0"/>
        <w:widowControl/>
        <w:spacing w:line="240" w:lineRule="exact" w:before="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K. Nazimuddin”, 28-11-1937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quite clear that my objection to this suggestion is not based on personal grounds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question of principle. Govt. treat you differently from all other political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in India and therefore neither your purpose nor Govt.’s object will be served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anyone else but your interviewing the detenus. After your visit to Hijli, Govt.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Dr. B. C. Roy and Mrs. Sarojini Naidu to interview the State prisoners. Dr.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Roy went there more in the capacity of a physician than a political leader and we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exception for Mrs. Sarojini Naidu but as far as I am concerned I do not propose to </w:t>
      </w:r>
      <w:r>
        <w:rPr>
          <w:rFonts w:ascii="Times" w:hAnsi="Times" w:eastAsia="Times"/>
          <w:b w:val="0"/>
          <w:i w:val="0"/>
          <w:color w:val="000000"/>
          <w:sz w:val="18"/>
        </w:rPr>
        <w:t>allow any other political leader in future to interview the State prisoners.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had presumed that personal touch between you and the individual detenu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 prisoner was necessary in order that you might be assured that the individual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 had become a convinced adherent to the principles of non-violence,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upon a change of heart and as a matter of principle quite independently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 or political advantage. It was a matter then not of bargaining between you.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necessary for you of course to explain the principles of non-violence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persuade the subject to their acceptance. But so far as the prisoner was concerned,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matter of simple statement whether he had reached that position or not.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point of view has bearing on the question of the correspondence as well as that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interviews with the prisoners by persons other than yourself. We should not object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correspondence under sealed cover between you and any State prisoner or detenu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provided that it is understood that such letters as you receive are shown to nobody </w:t>
      </w:r>
      <w:r>
        <w:rPr>
          <w:rFonts w:ascii="Times" w:hAnsi="Times" w:eastAsia="Times"/>
          <w:b w:val="0"/>
          <w:i w:val="0"/>
          <w:color w:val="000000"/>
          <w:sz w:val="18"/>
        </w:rPr>
        <w:t>else.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long as I am Home Minister, you can rest assured that whatever may be the </w:t>
      </w:r>
      <w:r>
        <w:rPr>
          <w:rFonts w:ascii="Times" w:hAnsi="Times" w:eastAsia="Times"/>
          <w:b w:val="0"/>
          <w:i w:val="0"/>
          <w:color w:val="000000"/>
          <w:sz w:val="18"/>
        </w:rPr>
        <w:t>language of the communique everything that we agreed upon will —</w:t>
      </w:r>
      <w:r>
        <w:rPr>
          <w:rFonts w:ascii="Times" w:hAnsi="Times" w:eastAsia="Times"/>
          <w:b w:val="0"/>
          <w:i/>
          <w:color w:val="000000"/>
          <w:sz w:val="18"/>
        </w:rPr>
        <w:t>insha-allah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—be </w:t>
      </w:r>
      <w:r>
        <w:rPr>
          <w:rFonts w:ascii="Times" w:hAnsi="Times" w:eastAsia="Times"/>
          <w:b w:val="0"/>
          <w:i w:val="0"/>
          <w:color w:val="000000"/>
          <w:sz w:val="18"/>
        </w:rPr>
        <w:t>given effect to provided nothing untoward happens in the mean time.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agree with your explanation or amplification of the phrase “subversive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movement”. The only portion in the letter on which we differ is the reference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convicted political prisoners. As you are aware we agreed to take certain steps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connection with the convicted political prisoners. I have issued instructions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 being taken on these lines but beyond this Government are not prepared to go.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agree with what you have stated in your PS. Repatriation will take place according to </w:t>
      </w:r>
      <w:r>
        <w:rPr>
          <w:rFonts w:ascii="Times" w:hAnsi="Times" w:eastAsia="Times"/>
          <w:b w:val="0"/>
          <w:i w:val="0"/>
          <w:color w:val="000000"/>
          <w:sz w:val="18"/>
        </w:rPr>
        <w:t>plan mentioned to you.</w:t>
      </w:r>
    </w:p>
    <w:p>
      <w:pPr>
        <w:autoSpaceDN w:val="0"/>
        <w:autoSpaceDE w:val="0"/>
        <w:widowControl/>
        <w:spacing w:line="220" w:lineRule="exact" w:before="7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K. N</w:t>
      </w:r>
      <w:r>
        <w:rPr>
          <w:rFonts w:ascii="Times" w:hAnsi="Times" w:eastAsia="Times"/>
          <w:b w:val="0"/>
          <w:i w:val="0"/>
          <w:color w:val="000000"/>
          <w:sz w:val="14"/>
        </w:rPr>
        <w:t>AZIMUDDIN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M. K. G</w:t>
      </w:r>
      <w:r>
        <w:rPr>
          <w:rFonts w:ascii="Times" w:hAnsi="Times" w:eastAsia="Times"/>
          <w:b w:val="0"/>
          <w:i w:val="0"/>
          <w:color w:val="000000"/>
          <w:sz w:val="14"/>
        </w:rPr>
        <w:t>ANDHI</w:t>
      </w:r>
      <w:r>
        <w:rPr>
          <w:rFonts w:ascii="Times" w:hAnsi="Times" w:eastAsia="Times"/>
          <w:b w:val="0"/>
          <w:i w:val="0"/>
          <w:color w:val="000000"/>
          <w:sz w:val="18"/>
        </w:rPr>
        <w:t>, E</w:t>
      </w:r>
      <w:r>
        <w:rPr>
          <w:rFonts w:ascii="Times" w:hAnsi="Times" w:eastAsia="Times"/>
          <w:b w:val="0"/>
          <w:i w:val="0"/>
          <w:color w:val="000000"/>
          <w:sz w:val="14"/>
        </w:rPr>
        <w:t>SQ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EGAON</w:t>
      </w:r>
      <w:r>
        <w:rPr>
          <w:rFonts w:ascii="Times" w:hAnsi="Times" w:eastAsia="Times"/>
          <w:b w:val="0"/>
          <w:i w:val="0"/>
          <w:color w:val="000000"/>
          <w:sz w:val="18"/>
        </w:rPr>
        <w:t>, W</w:t>
      </w:r>
      <w:r>
        <w:rPr>
          <w:rFonts w:ascii="Times" w:hAnsi="Times" w:eastAsia="Times"/>
          <w:b w:val="0"/>
          <w:i w:val="0"/>
          <w:color w:val="000000"/>
          <w:sz w:val="14"/>
        </w:rPr>
        <w:t>ARDHA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Birla Papers. Courtesy: G. D. Birla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9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501</w:t>
      </w:r>
    </w:p>
    <w:p>
      <w:pPr>
        <w:sectPr>
          <w:pgSz w:w="9360" w:h="12960"/>
          <w:pgMar w:top="524" w:right="1406" w:bottom="4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XV</w:t>
      </w:r>
    </w:p>
    <w:p>
      <w:pPr>
        <w:autoSpaceDN w:val="0"/>
        <w:autoSpaceDE w:val="0"/>
        <w:widowControl/>
        <w:spacing w:line="244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 xml:space="preserve">LETTER FROM M. A. JINNAH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56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N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>ELHI</w:t>
      </w:r>
      <w:r>
        <w:rPr>
          <w:rFonts w:ascii="Times" w:hAnsi="Times" w:eastAsia="Times"/>
          <w:b w:val="0"/>
          <w:i w:val="0"/>
          <w:color w:val="000000"/>
          <w:sz w:val="18"/>
        </w:rPr>
        <w:t>,</w:t>
      </w:r>
    </w:p>
    <w:p>
      <w:pPr>
        <w:autoSpaceDN w:val="0"/>
        <w:autoSpaceDE w:val="0"/>
        <w:widowControl/>
        <w:spacing w:line="220" w:lineRule="exact" w:before="7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February 15, 1938</w:t>
      </w:r>
    </w:p>
    <w:p>
      <w:pPr>
        <w:autoSpaceDN w:val="0"/>
        <w:autoSpaceDE w:val="0"/>
        <w:widowControl/>
        <w:spacing w:line="188" w:lineRule="exact" w:before="1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DEAR MR. GANDHI,</w:t>
      </w:r>
    </w:p>
    <w:p>
      <w:pPr>
        <w:autoSpaceDN w:val="0"/>
        <w:autoSpaceDE w:val="0"/>
        <w:widowControl/>
        <w:spacing w:line="260" w:lineRule="exact" w:before="5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received your letter of the 3rd February 1938 which was redirected here.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not complain to the Maulana Sahib about the absence of any reply from you.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mentioned the facts as he was anxious that we two should meet. Anyhow, I 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glad to hear from you. My message to you through Mr. Kher as I informed you in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letter, was not private. It was only when Mr. Kher went to see you at Wardha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did say that he should not mention the matter to anyone except you and that if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yourself were inclined in the first instance to take up the matter, then it will be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half the battle won. On his return to Bombay Mr. Kher told me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difficult for you to give a reply as you were restricted not to disclose it to anyone or </w:t>
      </w:r>
      <w:r>
        <w:rPr>
          <w:rFonts w:ascii="Times" w:hAnsi="Times" w:eastAsia="Times"/>
          <w:b w:val="0"/>
          <w:i w:val="0"/>
          <w:color w:val="000000"/>
          <w:sz w:val="18"/>
        </w:rPr>
        <w:t>consult anybody else.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Thereupon I said that it was not intended to be a secret and that he was free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were free to put your heads together and let me know whether at that juncture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inclined to take up this matter with your powerful and overwhelming influence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you exercise over the Congress. Then he saw you again at Teethal and from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moment it ceased to be a private matter between two individuals; and he brought 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reply in writing which I had to publish because you know of the controversy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me and Babu Rajendra Prasad and Pandit Jawaharlal Nehru in the Press where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was sought to make out that I was putting every obstacle in the way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Hindu-Muslim settlement. As your letter was not marked confidential I used it.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Besides, what is wrong in my saying that I had approached you on my own accord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was a reply I received from you? I cannot understand why you feel so much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it. You say that I complained of your silence. Well, I do. But you further proceed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say, “Believe me the moment I can do something that can bring the two communities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together, nothing in the world can prevent me from so doing.” Now, what am I to </w:t>
      </w:r>
      <w:r>
        <w:rPr>
          <w:rFonts w:ascii="Times" w:hAnsi="Times" w:eastAsia="Times"/>
          <w:b w:val="0"/>
          <w:i w:val="0"/>
          <w:color w:val="000000"/>
          <w:sz w:val="18"/>
        </w:rPr>
        <w:t>gather from this? Am I right in interpreting that the moment is not come?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your opinion that my speech at the Lucknow session and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later pronouncements, which you are pleased to call a declaration of war, I can only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repeat that it is in self-defence. Evidently, you are not acquainted with what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going on in the Congress Press—the amount of vilification, misrepresentation and </w:t>
      </w:r>
      <w:r>
        <w:rPr>
          <w:rFonts w:ascii="Times" w:hAnsi="Times" w:eastAsia="Times"/>
          <w:b w:val="0"/>
          <w:i w:val="0"/>
          <w:color w:val="000000"/>
          <w:sz w:val="18"/>
        </w:rPr>
        <w:t>falsehood that is daily spread about me—otherwise, I am sure, you would not blame</w:t>
      </w:r>
    </w:p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M. A. Jinnah”, 3-2-1938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4" w:right="1404" w:bottom="48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regard to your saying that when in 1915 you returned from South Africa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everybody spoke of me as one of the staunchest of nationalists and the hope of both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Hindus and Mussalmans, and you ask me a question, “Are you still the same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Jinnah ?” and proceed further to say, “If you say you are, in spite of your speeches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shall accept your word.” And you say that in my speeches you miss the old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nationalist. Do you think that you are justified in saying that? I would not like to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people spoke of you in 1915 and what they speak and think of you today.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Nationalism is not the monopoly of any single individual; and in these days it is very </w:t>
      </w:r>
      <w:r>
        <w:rPr>
          <w:rFonts w:ascii="Times" w:hAnsi="Times" w:eastAsia="Times"/>
          <w:b w:val="0"/>
          <w:i w:val="0"/>
          <w:color w:val="000000"/>
          <w:sz w:val="18"/>
        </w:rPr>
        <w:t>difficult to define it: but I don’t wish to pursue this line of controversy any further.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You conclude by saying: “Lastly you want me to come forward with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proposal. What proposal can I make except to ask you on bended knees to be what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thought you were. But the proposals to form the basis of unity between the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communities have surely got to come from you.” I think you might have spared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 and need not have preached to me on your bended knees to be what you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thought I was. As regards the formation of proposals which would form the basis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unity, do you think that this can be done by correspondence? Surely, you know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as I do what are the fundamental points in dispute. In my opinion it is as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up to you to suggest ways and means of tackling the problem. If you genuinely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sincerely desire and you feel that the moment has come for you to step in and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position and influence you are prepared to take the matter up earnestly, I will not </w:t>
      </w:r>
      <w:r>
        <w:rPr>
          <w:rFonts w:ascii="Times" w:hAnsi="Times" w:eastAsia="Times"/>
          <w:b w:val="0"/>
          <w:i w:val="0"/>
          <w:color w:val="000000"/>
          <w:sz w:val="18"/>
        </w:rPr>
        <w:t>fail to render all the assistance I can.</w:t>
      </w:r>
    </w:p>
    <w:p>
      <w:pPr>
        <w:autoSpaceDN w:val="0"/>
        <w:autoSpaceDE w:val="0"/>
        <w:widowControl/>
        <w:spacing w:line="220" w:lineRule="exact" w:before="78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40" w:lineRule="exact" w:before="62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>M. A. J</w:t>
      </w:r>
      <w:r>
        <w:rPr>
          <w:rFonts w:ascii="Times" w:hAnsi="Times" w:eastAsia="Times"/>
          <w:b w:val="0"/>
          <w:i w:val="0"/>
          <w:color w:val="000000"/>
          <w:sz w:val="14"/>
        </w:rPr>
        <w:t>INNAH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16-6-1938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8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72 : 6 JULY 1937 -  20 FEBRUARY, 1938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503</w:t>
      </w:r>
    </w:p>
    <w:sectPr w:rsidR="00FC693F" w:rsidRPr="0006063C" w:rsidSect="00034616">
      <w:pgSz w:w="9360" w:h="12960"/>
      <w:pgMar w:top="524" w:right="1412" w:bottom="49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