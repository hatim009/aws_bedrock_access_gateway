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1. NOTES</w:t>
      </w:r>
    </w:p>
    <w:p>
      <w:pPr>
        <w:autoSpaceDN w:val="0"/>
        <w:autoSpaceDE w:val="0"/>
        <w:widowControl/>
        <w:spacing w:line="266" w:lineRule="exact" w:before="146" w:after="0"/>
        <w:ind w:left="0" w:right="2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IN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cablegram from Suva says, “Indian members 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franchise rejected Council today all three resigned”.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 Fijian Legislative Council would not have Indians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franchise. That would be too much for the white exploiters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labour. The Indian members elected by Indian electors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really no influence in the Legislative Council. I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members on their patriotic spirit in having resigned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by way of protest. I hope that they will on no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their decision unless a common franchise is obtained.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resigned however they must not sit idle but continue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for the simple justice to which they are entitled.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in Fiji is well organized, the citadel of anti-Indian prejudice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break down through united effort.</w:t>
      </w:r>
    </w:p>
    <w:p>
      <w:pPr>
        <w:autoSpaceDN w:val="0"/>
        <w:autoSpaceDE w:val="0"/>
        <w:widowControl/>
        <w:spacing w:line="266" w:lineRule="exact" w:before="28" w:after="0"/>
        <w:ind w:left="0" w:right="17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NDULGENCES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writes from Lucknow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sorry to discover that the students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to the khadi fund do so not with the intention of using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but merely as a salve for their conscience. I have warned </w:t>
      </w:r>
      <w:r>
        <w:rPr>
          <w:rFonts w:ascii="Times" w:hAnsi="Times" w:eastAsia="Times"/>
          <w:b w:val="0"/>
          <w:i w:val="0"/>
          <w:color w:val="000000"/>
          <w:sz w:val="22"/>
        </w:rPr>
        <w:t>audiences paying their subscriptions that their payment of subscri-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ption is an earnest of their desire to wear khadi as far as they can.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of the letter seems to think that khaddarites do not subscribe.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however is that those who wear khadi are the largest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subscribers. If people merely paid subscriptions to the khadi fund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used khadi, the subscriptions would be perfectly useless,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given as donations to the poor but as a return for work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fruits of their work are not used by the people, their work </w:t>
      </w:r>
      <w:r>
        <w:rPr>
          <w:rFonts w:ascii="Times" w:hAnsi="Times" w:eastAsia="Times"/>
          <w:b w:val="0"/>
          <w:i w:val="0"/>
          <w:color w:val="000000"/>
          <w:sz w:val="22"/>
        </w:rPr>
        <w:t>becomes useless.</w:t>
      </w:r>
    </w:p>
    <w:p>
      <w:pPr>
        <w:autoSpaceDN w:val="0"/>
        <w:autoSpaceDE w:val="0"/>
        <w:widowControl/>
        <w:spacing w:line="266" w:lineRule="exact" w:before="68" w:after="0"/>
        <w:ind w:left="0" w:right="1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UYERS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All-India Spinners’ Association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very serious matter. It is necessary for all buyers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Secretary, Fiji Congress”, 14-11-1929.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reported that students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considered their duty ended with payment of subscription to the khadi fund.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“Speech at Allahabad University”, 17-11-1929.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note on the same subject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15-12-1929.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listed names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merchants in Tuni (Andhra) who were passing off mill-yarn cloth as genuine khadi.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6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to be very cautious about their purchases. of course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satisfied with the ordinary khadi that one gets in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are generally safe, but those who will wear fine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or none at all have need to be most particular about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buy. The Association has repeatedly warned the public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regard any khadi as genuine which does not come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certificated khadi bhandar. The list of cerificated khadi bhandars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already published in the papers and can be had for the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 anna stamp from the Secretary of the Association.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public. What is one to say however of those who are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spurious khadi and thus damaging a vast national movement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in the interest of famishing millions? Even as a butcher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certain extent be humane, so should these merchants set a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greed and exempt at least the famishing millions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 operations. I shall be glad to learn that this paragraph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the eye of these Tuni merchants and that they will cease to sell </w:t>
      </w:r>
      <w:r>
        <w:rPr>
          <w:rFonts w:ascii="Times" w:hAnsi="Times" w:eastAsia="Times"/>
          <w:b w:val="0"/>
          <w:i w:val="0"/>
          <w:color w:val="000000"/>
          <w:sz w:val="22"/>
        </w:rPr>
        <w:t>spurious khadi.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21-11-1929</w:t>
      </w:r>
    </w:p>
    <w:p>
      <w:pPr>
        <w:autoSpaceDN w:val="0"/>
        <w:autoSpaceDE w:val="0"/>
        <w:widowControl/>
        <w:spacing w:line="292" w:lineRule="exact" w:before="150" w:after="0"/>
        <w:ind w:left="0" w:right="15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HONEST DIFFERENCES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J. B. Pennington whom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as the nonagenarian friend writes under date 6th October: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most likely the last time I shall worry you with my despairing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efforts, but I must just say that I am glad you declined the Presidentship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because I suppose it means that you prefer to be independent, and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hope, determined to exercise your own judgment in these critical times,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 what happens. You never answered my question as to whether you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prepared to be the first president of the Indian republic, perhaps because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 it was a ridiculous question which it certainly was not; because if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your unrivalled experience and reputation, are not fit for the job, I don’t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who is —and it must be a republic or chaos, if you get rid of us. Is it quite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for you to work with the present administration, say, for another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 years, till  you find your feet? Your experience at Bardoli shows that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influence even the Present Government by ordinary means and once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with it on equal terms you could easily get all you want </w:t>
      </w:r>
      <w:r>
        <w:rPr>
          <w:rFonts w:ascii="Times" w:hAnsi="Times" w:eastAsia="Times"/>
          <w:b w:val="0"/>
          <w:i/>
          <w:color w:val="000000"/>
          <w:sz w:val="18"/>
        </w:rPr>
        <w:t>without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bloodshed </w:t>
      </w:r>
      <w:r>
        <w:rPr>
          <w:rFonts w:ascii="Times" w:hAnsi="Times" w:eastAsia="Times"/>
          <w:b w:val="0"/>
          <w:i w:val="0"/>
          <w:color w:val="000000"/>
          <w:sz w:val="18"/>
        </w:rPr>
        <w:t>of which, God knows, we have had more than enough for 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generation. Still hoping for the best in India.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the reader will share with me the wish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Mr. Pennington may live many a long year to send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even to see India reach her cherished goal.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 admiration for the consistent zeal and industry Mr. </w:t>
      </w:r>
      <w:r>
        <w:rPr>
          <w:rFonts w:ascii="Times" w:hAnsi="Times" w:eastAsia="Times"/>
          <w:b w:val="0"/>
          <w:i w:val="0"/>
          <w:color w:val="000000"/>
          <w:sz w:val="22"/>
        </w:rPr>
        <w:t>Pennington is evincing in the pursuit of what he considers to be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J. B. Pennington”, 14-11-1929.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course? Nor can one deny his downright honesty.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as we toiling under the British harrow do is a limitation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not responsible. In any case his wonderful zeal, industry </w:t>
      </w:r>
      <w:r>
        <w:rPr>
          <w:rFonts w:ascii="Times" w:hAnsi="Times" w:eastAsia="Times"/>
          <w:b w:val="0"/>
          <w:i w:val="0"/>
          <w:color w:val="000000"/>
          <w:sz w:val="22"/>
        </w:rPr>
        <w:t>and optimism are worthy of imitation by the youth of the country.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the reply to Mr. Pennington’s question.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his question about the first president of the future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republic. If I must for the time being give up my modesty, I must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Pennington in confidence that if there was an Indian republic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lifetime and the burden was imposed upon me by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country, I daresay that it would not break me.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I should make a fair effort to shoulder it. What however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for is not a life of isolation for India but a life of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British on absolutely equal terms. Republic or chaos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an easy thing to get if we would but make up our minds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our English tutors and begin to break heads here,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without dreading the consequences. That however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please me, and a republic so gained would not probably find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alive, but if it did, its first duty would be not to install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throne but to put me under the gallows. The republic therefore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would have to be a republic gained by non-violent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country would continue its choice of non-violence and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method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 excellence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 attaining its goal, it would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the English out, but it would have converted the English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that state of conversion would work as willing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would deem it an honour to live on Indian sufferance.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consummation comes to pass, it would be something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have every reason to be proud and forwhich the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richer. It may be a dream never to be fulfilled but it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that it makes me happy. Mr. Pennington will now see why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impossible for me to work with the </w:t>
      </w:r>
      <w:r>
        <w:rPr>
          <w:rFonts w:ascii="Times" w:hAnsi="Times" w:eastAsia="Times"/>
          <w:b w:val="0"/>
          <w:i/>
          <w:color w:val="000000"/>
          <w:sz w:val="22"/>
        </w:rPr>
        <w:t>present administration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day, let alone 10 years. Under the present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is an impossibility. It is an administration which, I hold,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ruinous to India and is based upon brute force.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 between Mr. Pennington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 is that the latter consider. that India is fit today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administering her own affairs without the patronizing help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outsider. If a robber by sheer force of arms has dispossessed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estate and holds me as his slave, it does not mean that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to be unfit to own my estate although I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arms to enable me to dispossess him of the estate unlawfully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him. Thirdly, Mr. Pennington’s memory surely betrays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when he says that the present Government was influenced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means with reference to Bardoli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just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means discovered by non-co-operators that were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Bardoli Satyagraha. 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by Sardar Vallabhbhai Patel with consummate skill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faithfulness that influenced the Government, and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extraordinary means which I would like the country to adopt,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know that it will reach its goal as surely as the simple peasants of </w:t>
      </w:r>
      <w:r>
        <w:rPr>
          <w:rFonts w:ascii="Times" w:hAnsi="Times" w:eastAsia="Times"/>
          <w:b w:val="0"/>
          <w:i w:val="0"/>
          <w:color w:val="000000"/>
          <w:sz w:val="22"/>
        </w:rPr>
        <w:t>Bardoli did.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would like Mr. Pennington to follow up the ideal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Association with which he is intimately connected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The printed letter-heads which Mr. Pennington uses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issued from the office of the National Homecroft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Ltd., whose object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promote the development of homecroft settlements; i.e., suburban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food-raising areas designed to accommodate working class families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 homes, erected upon individual crofts, of such size and equipment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enable the family food to be produced from the family’s soil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family’s own off-time labour.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bottom of each sheet the following quotation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Ruskin is printed: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since we live in an epoch of change and too probably of revolution,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thoughts which are not to be put aside are in the minds of all men capable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thought, I am obliged to affirm the one principle which can and in the end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close all epochs of revolution—that each man shall possess the ground he can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 and no more.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both Mr. Pennington and the readers will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 between the mentality which on the one hand tolerates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empire based on exploitation and on the other believes in ‘each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possessing the ground he can use and no more’. I wonder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Pennington thinks that the 100 thousand English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possession of India can really use an area 1,800 miles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1,500 miles broad. Again, how can the dispossession of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people by a nation which has its own home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21-11-1929</w:t>
      </w:r>
    </w:p>
    <w:p>
      <w:pPr>
        <w:autoSpaceDN w:val="0"/>
        <w:autoSpaceDE w:val="0"/>
        <w:widowControl/>
        <w:spacing w:line="292" w:lineRule="exact" w:before="250" w:after="0"/>
        <w:ind w:left="0" w:right="11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3. IMPLICATIONS OF THE WHEEL</w:t>
      </w:r>
    </w:p>
    <w:p>
      <w:pPr>
        <w:autoSpaceDN w:val="0"/>
        <w:tabs>
          <w:tab w:pos="550" w:val="left"/>
          <w:tab w:pos="4270" w:val="left"/>
        </w:tabs>
        <w:autoSpaceDE w:val="0"/>
        <w:widowControl/>
        <w:spacing w:line="22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the following cutting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headed “A Century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Times” from the </w:t>
      </w:r>
      <w:r>
        <w:rPr>
          <w:rFonts w:ascii="Times" w:hAnsi="Times" w:eastAsia="Times"/>
          <w:b w:val="0"/>
          <w:i/>
          <w:color w:val="000000"/>
          <w:sz w:val="22"/>
        </w:rPr>
        <w:t>Textile World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instance of argument suiting preconceived ideas.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the note has evidently not taken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implications of what he calls the “Gandhi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Movement”, meaning of course the hand-spinning movement.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movement aims at restoring spinning to the millions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described the offer of a prize by the “Gandhi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Movement” for a speedier spinning-wheel as an open admission of its basic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economic error.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cottages of India from which it was removed by unjust, illegal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methods. The movement could not have been started,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the cottages which were deprived of this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industry had had a substitute provided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or fortunately no substitute was provided. Hence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compelled the students of village life, after having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means, to resort to the spinning-wheel as the only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for the serious economic distress that had overtaken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India’s homes by reason of the extinction of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The moment these millions can have a better substitute,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liberty to give up the spinning-wheel, and no one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glad than I to see these millions possess a better substitute.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authors of the movement do think that so far as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can go, there seems to be no hope of finding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than the spinning-wheel. Indeed their conviction is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existing exploitation of the so-called weaker nations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by the strong nations of the West ceases as it is bound someday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cease, the whole world will have to return to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however that event comes to pass or not, unless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an exploiting nation and discovers new nations to exploit,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an independent India develops brute strength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 nations of the West to buy the goods that she may dump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on their soil as India is virtually compelled today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dumped down on her soil, India must, if she is to rid herself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economic distress, manufacture the articles of necessity in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cottages just as she produces her corn, the prime necessity of life,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fields. There is therefore no contradiction in the authors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movement trying to secure a wheel or a machine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enable the cottagers in their own cottages to spin more or finer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in the same given time as the existing spinning-wheel does.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of the note should know that this progressive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home machines has been handed down from ancient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distaff was displaced by the spinning-wheel.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itself underwent gradual improvement as one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from the different old patterns working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The process of improvement was suddenly arrested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went out of fashion. The Council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is therefore but following the course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stopped by the machinations of the East India Company’s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agents. The fact is that neither the Council nor I have any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as such, but we do submit that it is wrong to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mechanization of industry so far as to kill the cottage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 and concentrate them within a narrow field; in other words,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against urbanization of India at the expense of her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and rural life. The writer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Textile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meeting practically all the requirements of the contest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in America more than a century ago. The adverb ‘practically’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 factor, but if there is such a machine in America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and if any American inventor will take the trouble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adjusting it as to meet all the requirements of the contest,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receive the prize offered by the Association, but he will earn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thanks of the dumb millions. But let the critics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such a machine is not invented and the prize is not won,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movement will still continue its onward march.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feels thankful for its ability to serve l,50,000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2,000-villages of India and through them serve also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weavers, washermen, tailors, printers and the like.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hopes, too, to cover every one of the seven hundred thousand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a ray of hope to their cottages where today blank despair </w:t>
      </w:r>
      <w:r>
        <w:rPr>
          <w:rFonts w:ascii="Times" w:hAnsi="Times" w:eastAsia="Times"/>
          <w:b w:val="0"/>
          <w:i w:val="0"/>
          <w:color w:val="000000"/>
          <w:sz w:val="22"/>
        </w:rPr>
        <w:t>reigns supreme.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21-l l-1929</w:t>
      </w:r>
    </w:p>
    <w:p>
      <w:pPr>
        <w:autoSpaceDN w:val="0"/>
        <w:autoSpaceDE w:val="0"/>
        <w:widowControl/>
        <w:spacing w:line="292" w:lineRule="exact" w:before="250" w:after="0"/>
        <w:ind w:left="0" w:right="13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4. IN THE NAME OF RELIGION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Youth League, Dharwar,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is stated in the letter is at all true it betrays a shocking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 and an undoubted reversion to barbarism.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deep sorrow and humiliation that there should be educated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the country who believe that there are gods who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appeased or conciliated by the sacrifice of animals and if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killing the innocent goats is correctly described by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League of Dharwar, it is an inhuman act done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religion. I should hope that there is exaggeration in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Secretary. There is a similar letter from Bengal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writer asks me to condemn the animal sacrifices that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in the name of religion in that great province.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these sacrifices can save a single animal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it is there with all the force It can command. But there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just now the fashion to encourage such sacrifices and to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 correspondent from Madras sends me papers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of such slaughter done by learned Brahmins in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Presidency. I wish that Youth Leagues all over the country will rise in </w:t>
      </w:r>
      <w:r>
        <w:rPr>
          <w:rFonts w:ascii="Times" w:hAnsi="Times" w:eastAsia="Times"/>
          <w:b w:val="0"/>
          <w:i w:val="0"/>
          <w:color w:val="000000"/>
          <w:sz w:val="22"/>
        </w:rPr>
        <w:t>revolt against these sacrifices and cultivate public opinion so as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described revival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animal sacrifice by some Brahmins in his district.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impossible. I have heard it argued that since the stopping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animal sacrifices people have lost the warlike spirit.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sacrifices enough in Europe before Christianity. Europe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have lost its warlike spirit because of the stopping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and debasing animal sacrifices. I am no worshipper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warlike spirit, but I know that warlike spirit is not to be cultivated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slaughter, in a terribly cruel manner, of helpless, innocent, </w:t>
      </w:r>
      <w:r>
        <w:rPr>
          <w:rFonts w:ascii="Times" w:hAnsi="Times" w:eastAsia="Times"/>
          <w:b w:val="0"/>
          <w:i w:val="0"/>
          <w:color w:val="000000"/>
          <w:sz w:val="22"/>
        </w:rPr>
        <w:t>unresisting dumb fellow-creatures.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21-11-1929</w:t>
      </w:r>
    </w:p>
    <w:p>
      <w:pPr>
        <w:autoSpaceDN w:val="0"/>
        <w:autoSpaceDE w:val="0"/>
        <w:widowControl/>
        <w:spacing w:line="292" w:lineRule="exact" w:before="35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5. ILLUSTRATED KHADI CATALOGUE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Vithaldas Jerajani has brought out an illustrated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catalogue in English in connection with the A.I.S.A. Khadi Bhandar,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396 Kalbadevi Road, Bombay. One finds in that catalogue numberless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varieties of khadi and many varieties of ready-made clothing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banians, half-sleeves </w:t>
      </w:r>
      <w:r>
        <w:rPr>
          <w:rFonts w:ascii="Times" w:hAnsi="Times" w:eastAsia="Times"/>
          <w:b w:val="0"/>
          <w:i/>
          <w:color w:val="000000"/>
          <w:sz w:val="22"/>
        </w:rPr>
        <w:t>bandis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shirts in several styles, coats, jackets, caps,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woollen frocks, jumpers, baby suits, etc. The catalogue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one clearly to see what evolution khadi has undergone.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recommend all lovers of khadi to possess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catalogue whether for themselves or their friends.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21-11-1929</w:t>
      </w:r>
    </w:p>
    <w:p>
      <w:pPr>
        <w:autoSpaceDN w:val="0"/>
        <w:autoSpaceDE w:val="0"/>
        <w:widowControl/>
        <w:spacing w:line="320" w:lineRule="exact" w:before="326" w:after="0"/>
        <w:ind w:left="0" w:right="18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6. THE U. P. TOUR-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U.P. tour is drawing to a close the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more and more crowded if also less eventful.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week we passed through Rohilkhand where not much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been done and where the possibilities are very great.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Brindaban we went to Hathras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taking several places on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Hathras having many spinning-wheels and being a good cotton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easily have paid much more than it did. From Hathras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hurriedly to Etah, thence to Kasganj, thence to Badaun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Badaun we went to Shahjahanpur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Gandhiji peeped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was a Monday into an American Methodist Mission Girls’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which has introduced hand-spinning and weaving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>degree of success. The girls all belonged to the so-called depressed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1st footnote to “The U. P. Tour-IV”, 24-10-1929.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10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From Shahjahanpur we went to Pilibhit which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fabulously rich zamindars could easily have paid much more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From Pilibhit we passed through Lakhimpur which was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From Lakhimpur we reached Sitapur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the energy ofLala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Shambhunath of non-co-operation fame and the zealous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Shivaram brightened things a bit. There can be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some solid work has been done amongst people,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shown even by one or two leading lights, the results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obvious. We found a fairly well-attended national school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 Sitapur. Everywhere one could see the Biblical saying </w:t>
      </w:r>
      <w:r>
        <w:rPr>
          <w:rFonts w:ascii="Times" w:hAnsi="Times" w:eastAsia="Times"/>
          <w:b w:val="0"/>
          <w:i w:val="0"/>
          <w:color w:val="000000"/>
          <w:sz w:val="22"/>
        </w:rPr>
        <w:t>exemplified “The harvest is indeed rich but the labourers are few.”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few labourers there is absolutely no reason why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much better results. From Sitapur we went to Sidhauli. There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 was waiting for Gandhiji from Pandit Motilalji, asking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going by train as he had intended, to go by car to Lucknow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which he had to pass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Rae Bareli. So he went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in advance of the party, passed an hour with Panditji and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to Rae Bareli.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Rae Bareli the perfection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arrested attention of every one of the party.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order observed from start to finish at the public meeting.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was made by the crowds towards Gandhiji although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largely attended and was composed of peasants.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was made of solid brick mud-plastered, sides of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painted in yellowish colour, a colour that was in perfect keeping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surroundings. Broad avenues were kept in order to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 to pass to and fro without any difficulty. The decorations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were mild, cheap and effective. There were two arches for ingress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egress. They were made of evergreens. What delighted 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was to find that the whole of the decorations had cost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Rs. 4 for the simple reason that bricks were lent, labour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by the District Board, fencing materials were lent by a dealer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there was little expense to be incurred. From Rae Bareli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Lalganj and Salon on the way we went to Kalakankar.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at Lucknow and it was strikingly confirmed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Kalakankar that the young Talukdars of Oudh were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shedding their fear and helping in their own way the national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these young men had contributed to the khadi purse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Memorial. The Raja Saheb of Kalakankar was anxious for </w:t>
      </w:r>
      <w:r>
        <w:rPr>
          <w:rFonts w:ascii="Times" w:hAnsi="Times" w:eastAsia="Times"/>
          <w:b w:val="0"/>
          <w:i w:val="0"/>
          <w:color w:val="000000"/>
          <w:sz w:val="22"/>
        </w:rPr>
        <w:t>Gandhiji to pass a day or two in his unpretentious ancient well-built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14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 just on the bank of the beautiful Ganges. And as we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little village we realized what natural beauty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peaceful surroundings of this little palace. 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andindeed the whole party were quite glad to be away even for 24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from the din and noise of eager crowds. But there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other things here that added to Gandhiji’s happiness.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ladies of the Kalakankar house do not observe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 Saheb and they are habitual wearers of khadi. But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his wardrobe of every vestige of foreign cloth the Raja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devised a foreign cloth burning ceremony as part of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There was a new bride who had arrived only eight days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a fair amount of foreign cloth in her wardrobe. She too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its foreign contents for the altar. But the largest and the richest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had come from Raja Lal Saheb of Samaspur.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igniting the pyramid of foreign cloth arranged on the altar in a corner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meeting well-fenced and well-protected, Gandhiji scanned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carefully, and we could observe that it delighted him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embroidered robes, richly decorated fine Parisian lace,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like. As he ignited the pyramid and the flames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 to the skies, there arose also a loud shout of joy from the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now eagerly surrounded the fence and witnessed the ceremony.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handle of the torch which was given to Gandhiji for igniting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pyramid was silver mounted. It was of course auctioned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knocked down to Lal Saheb of Samaspur for Rs. 500. I must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rapid sketch of the events of the past week with a summary of a </w:t>
      </w:r>
      <w:r>
        <w:rPr>
          <w:rFonts w:ascii="Times" w:hAnsi="Times" w:eastAsia="Times"/>
          <w:b w:val="0"/>
          <w:i w:val="0"/>
          <w:color w:val="000000"/>
          <w:sz w:val="22"/>
        </w:rPr>
        <w:t>portion of Gandhiji’s speech to the Kalakankar public meeting.</w:t>
      </w:r>
    </w:p>
    <w:p>
      <w:pPr>
        <w:autoSpaceDN w:val="0"/>
        <w:autoSpaceDE w:val="0"/>
        <w:widowControl/>
        <w:spacing w:line="24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gives me great joy,’ said Gandhiji, ‘to see you all and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Raja Saheb dressed even as you are and mixing freely with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privilege of meeting him in Lucknow when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he had housed me in his Lucknow residence.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dressed like a volunteer, the members of my party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him and the other volunteers, and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been unconsciously entrusted with menial duties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hesitation by one of my party. As if it was perfectly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he performed that duty with alacrity. When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subsequently came to know who it was who was given menial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 reported the matter to me. Personally I was delighted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zamindars and Rajas were to be found to delight in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involving menial work. It gives me additional joy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Raja Saheb is living here in the midst of his own ryots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simply and naturally as I found him living in Lucknow. </w:t>
      </w:r>
      <w:r>
        <w:rPr>
          <w:rFonts w:ascii="Times" w:hAnsi="Times" w:eastAsia="Times"/>
          <w:b w:val="0"/>
          <w:i w:val="0"/>
          <w:color w:val="000000"/>
          <w:sz w:val="22"/>
        </w:rPr>
        <w:t>I hope that the other young talukdars will copy this example, and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the rich people whether titled or not will act as I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 Saheb is actingthat is, as trustee for the people and holding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zamindari as their trustee and protector, they should soon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The dream I want to realize is not spoliation of the property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owners but to restrict its enjoyment so as to avoid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pauperism, consequent discontent and the hideously ugly contrast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today between the lives and surroundings of the rich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The latter must be enabled to feel that they are co-partners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zamindars and not their slaves, to be made to labour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 sweet will and to be made to pay all kinds of exactions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occasions. You and they the zamindars should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fear and mutual distrust, and if both do so, you will also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fear of authority. The Government can do no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to them if only you both act on the square. You have seen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to flames expensive robes and other clothing of zamindars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foreign yarn. I regard it as a sacred rite. You may not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significance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—sacrifice. But I doubt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silver-mounted torch will, if it is preserved by its would-be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buyer, find a lodgment one day in the national museum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national Government is bound to establish for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reminding posterity of the phases that the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went through. This campaign against foreign cloth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all it means for the starving millions will,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a doubt, go down in history as one of the most important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most important item in the national programme. The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fineries means that the owners have from today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bond between you and them, and secondly it means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discarded the enervating, debasing and unmanly taste for gaudy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and jewellery and have made up their minds 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to live as simply even as you are living, perhaps under </w:t>
      </w:r>
      <w:r>
        <w:rPr>
          <w:rFonts w:ascii="Times" w:hAnsi="Times" w:eastAsia="Times"/>
          <w:b w:val="0"/>
          <w:i w:val="0"/>
          <w:color w:val="000000"/>
          <w:sz w:val="22"/>
        </w:rPr>
        <w:t>compulsion.’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21-11-1929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7. SOME POSERS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reader writes: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the honour to state that I am a humble servant and a faithful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follower of the Congress. In connection with your non-co-operation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I have also undergone nine months rigorous imprisonment. I hope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kindly answer the following questions and remove my doubts.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first question is: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know that . . . has co-operated with the Simon Commission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sent in a memorandum also notwithstanding the fact that he is a prominent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Congressman and wears khadi? With such gentlemen in the Congress do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still expect the country’s deliverance through the Congress 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country’s deliverance does not depend on one man.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whether good or bad, has a right to be in the Congress.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those that follow all the mandates of the Congress is large,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country’s deliverance is certain. So we should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what others do. Let each one ask himself ‘what am I doing?’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question is: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encouraging the students to boycott schools and colleges have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benefited the country?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thoroughly convinced that those who boycotted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colleges  have  done  nothing but good to themselves and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On account of this the colleges and other institutions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 prestige. The country has gained good volunteers in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who left these institutions. It is to the credit of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>that  today,  even  though  in a small number, there are some  natio-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  schools in the country that help much in the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 have already mentioned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Vidyapith alone has helped in this struggle. If we evaluate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 the work of the other national universities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to a certain extent, the importance of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and colleges. I have up till now met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find fault with the principle of boycott. People are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opinion that the country was not prepared for such sacrifice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1920-21 nor is it even now. This meansthe country was not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 in those days, nor is it now. If this is true let us stop </w:t>
      </w:r>
      <w:r>
        <w:rPr>
          <w:rFonts w:ascii="Times" w:hAnsi="Times" w:eastAsia="Times"/>
          <w:b w:val="0"/>
          <w:i w:val="0"/>
          <w:color w:val="000000"/>
          <w:sz w:val="22"/>
        </w:rPr>
        <w:t>denouncing boycott and prepare the ground for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his third question: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far is it profitable for each and every person to spin on the charkha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can he earn from this for his living? In that same time can he not earn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by doing some better work?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been asked several times and the answer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again and again. It is that those who ply the charkha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gain can certainly give it up if they get a more profitable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The main object of the promoters of the charkha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provide occupation for crores who have no other occupation.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consider it a sacrifice to ply the charkha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or loss does not arise. The sacrificer never thinks of his own gain. </w:t>
      </w:r>
      <w:r>
        <w:rPr>
          <w:rFonts w:ascii="Times" w:hAnsi="Times" w:eastAsia="Times"/>
          <w:b w:val="0"/>
          <w:i w:val="0"/>
          <w:color w:val="000000"/>
          <w:sz w:val="22"/>
        </w:rPr>
        <w:t>He considers the good of all as his own good.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fourth question is: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political point of view, how far can the charkha help?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olden days widows and women of ordinary families used to spin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charkha. Today why do you force men to ply the charkha?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political contribution of the charkha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great; because from the political point of view it is very essential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foreign cloth and this can be successful only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In such matters there can be no difference between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between widow and married woman. The charkha sacrifice is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fifth question runs thus: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you and other leaders ever give any help to the workers who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out of jail? If not, what advice did you give them regarding their future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career ? What should they do now ? Is it proper for a freedom fighter to tell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comrade courting arrest that he should expect nothing from the 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 and that he should be prepared to be left in the lurch as the volunteers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Congress appear to be left today?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come across even one such worker released from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deserving help, has not received it. I know workers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much help. I also know some workers who make fantastic </w:t>
      </w:r>
      <w:r>
        <w:rPr>
          <w:rFonts w:ascii="Times" w:hAnsi="Times" w:eastAsia="Times"/>
          <w:b w:val="0"/>
          <w:i w:val="0"/>
          <w:color w:val="000000"/>
          <w:sz w:val="22"/>
        </w:rPr>
        <w:t>demands and take offence at a refusal.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sixth question is: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leaders are entitled to special privileges in jail while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are treated like common prisoners. Have they—the leaders—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to such privileges? And if they accept these should the public have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for them?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satyagrahi prisoners should not ask for any </w:t>
      </w:r>
      <w:r>
        <w:rPr>
          <w:rFonts w:ascii="Times" w:hAnsi="Times" w:eastAsia="Times"/>
          <w:b w:val="0"/>
          <w:i w:val="0"/>
          <w:color w:val="000000"/>
          <w:sz w:val="22"/>
        </w:rPr>
        <w:t>special privilege. They should not even expect any such favour.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seventh question is as follows: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collected one crore of rupees for the Tilak Swaraj Fund. Can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say how that money which was collected in the name of the poor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spent and how the common people benefit from it?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of the Fund have been published. Even today, </w:t>
      </w:r>
      <w:r>
        <w:rPr>
          <w:rFonts w:ascii="Times" w:hAnsi="Times" w:eastAsia="Times"/>
          <w:b w:val="0"/>
          <w:i w:val="0"/>
          <w:color w:val="000000"/>
          <w:sz w:val="22"/>
        </w:rPr>
        <w:t>copies of it can be had from the Congress office. With this money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been able to carry on its work vigorously for nine </w:t>
      </w:r>
      <w:r>
        <w:rPr>
          <w:rFonts w:ascii="Times" w:hAnsi="Times" w:eastAsia="Times"/>
          <w:b w:val="0"/>
          <w:i w:val="0"/>
          <w:color w:val="000000"/>
          <w:sz w:val="22"/>
        </w:rPr>
        <w:t>years.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eighth question is:</w:t>
      </w:r>
    </w:p>
    <w:p>
      <w:pPr>
        <w:autoSpaceDN w:val="0"/>
        <w:autoSpaceDE w:val="0"/>
        <w:widowControl/>
        <w:spacing w:line="22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was it wrong to sit at a Round Table Conference with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1921? If so, can you kindly say how it is right to take part in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Round Table Conference now? Will you attain swaraj for India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this Round Table Conference? Did you mean swaraj to be only this?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why did you not announce it in 1921 itself ? If not, what was the point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non-co-operating with the Government and starting a kind of dreadful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King and his subjects, which resulted in the destruction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hundreds of homes? And for obtaining Dominion Status in this way what do we </w:t>
      </w:r>
      <w:r>
        <w:rPr>
          <w:rFonts w:ascii="Times" w:hAnsi="Times" w:eastAsia="Times"/>
          <w:b w:val="0"/>
          <w:i w:val="0"/>
          <w:color w:val="000000"/>
          <w:sz w:val="18"/>
        </w:rPr>
        <w:t>owe to the Congress leaders?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Viceroy had accepted the conditions presented to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time by the Congress then there was no harm in taking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Round Table Conference. But the demands of the Congress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accepted. Even today because the demands of the Congress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accepted, I think it is wrong to take part in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cannot be secured by a conference or by any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If a conference is called under proper conditions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a measure of the people’s strength. For this reason,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stated that the people should not even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Our work is to consolidate the people’s strength;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we must succeed in the boycott of foreign cloth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activities. His last question is: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claim that the Congress is the only body that can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picture of the hardships of the country and also redeem it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still have faith in the Congress leaders after witnessing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performance? If so, can you say that the public also has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If not, can you say what ways you have thought of to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body? The Congress has many faults. Nowadays many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entered the Congress; yet, compared to other bodies,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more good points; there is certainly plenty of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reforming it. If it is not reformed the Congress cannot be saved from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21-11-1929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8. LETTER TO VASUMATI PANDIT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informed me about your having arrived at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your stay there regain your health completely and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at all in asking for whatever things you may find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purpose. While you are there, finish your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>etc., which you may have planned to do.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9271</w:t>
      </w:r>
    </w:p>
    <w:p>
      <w:pPr>
        <w:autoSpaceDN w:val="0"/>
        <w:autoSpaceDE w:val="0"/>
        <w:widowControl/>
        <w:spacing w:line="292" w:lineRule="exact" w:before="34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9. LETTER TO MOHANLAL K. MEHTA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ULAPAHAR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MOHANLAL,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vow once taken ought not to be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not merely three but three thousand friends urge you to </w:t>
      </w:r>
      <w:r>
        <w:rPr>
          <w:rFonts w:ascii="Times" w:hAnsi="Times" w:eastAsia="Times"/>
          <w:b w:val="0"/>
          <w:i w:val="0"/>
          <w:color w:val="000000"/>
          <w:sz w:val="22"/>
        </w:rPr>
        <w:t>do so and hold out threats against you if you do not comply.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235</w:t>
      </w:r>
    </w:p>
    <w:p>
      <w:pPr>
        <w:autoSpaceDN w:val="0"/>
        <w:autoSpaceDE w:val="0"/>
        <w:widowControl/>
        <w:spacing w:line="292" w:lineRule="exact" w:before="342" w:after="0"/>
        <w:ind w:left="0" w:right="1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10. LETTER TO RAMNIKLAL MODI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in the train which is taking me to Jhansi.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no letter from you for some days. The letters must be following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from place to place, or you may not have written any. Chhaganlal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seems to have been detained by the Punjab workers. I think that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stay on. That will give him experience and some rest too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worries in the Ashram.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not carry excessive burden.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arrive there on Monday, I intend to go and 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the same night and then proceed to the Mandir.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accordingly. That is, Santok should know. She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of course, keep awake. Those with the car should know where she </w:t>
      </w:r>
      <w:r>
        <w:rPr>
          <w:rFonts w:ascii="Times" w:hAnsi="Times" w:eastAsia="Times"/>
          <w:b w:val="0"/>
          <w:i w:val="0"/>
          <w:color w:val="000000"/>
          <w:sz w:val="22"/>
        </w:rPr>
        <w:t>is.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4154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11. LETTER TO FULCHAND K. SHAH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ULPAHAR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SHAH,</w:t>
      </w:r>
    </w:p>
    <w:p>
      <w:pPr>
        <w:autoSpaceDN w:val="0"/>
        <w:autoSpaceDE w:val="0"/>
        <w:widowControl/>
        <w:spacing w:line="226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topical letter. I appreciate the questions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in your letter and in the newspaper. I will discuss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if I get the time. But I also fear that I may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therefore give my brief reply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means partnership with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basis of equality with complete freedom to end the connection.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shall be able to win this type of Dominion Status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at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something else will depend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attitude of the British Cabinet or the Parties but also on our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here is India at that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sudden importance given to the Princely states I smell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fragrance of wise statesmanship but the stink of crafty politics.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be surprised if it turns out in this case regarding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‘he reaped the fruit of his own folly’. The outcome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also would depend on 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Conference arrives at agreed conclusions, in law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[British] Parliament can certainly alter its decisions. But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that happening. Nobody can give a guarantee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happen and we cannot even ask for such a guarantee.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trap in the stress that is being put on the Act of 1919.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from the leaders at Delhi seeks clarification on this point.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seek clarification now on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independence. But if the Conference is held, that </w:t>
      </w:r>
      <w:r>
        <w:rPr>
          <w:rFonts w:ascii="Times" w:hAnsi="Times" w:eastAsia="Times"/>
          <w:b w:val="0"/>
          <w:i w:val="0"/>
          <w:color w:val="000000"/>
          <w:sz w:val="22"/>
        </w:rPr>
        <w:t>clarification will have to be sought. Why do you assume that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questions were, however, discussed by Gandhiji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“Some Significant Questions”, 18-12-1929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Round Table Conference which was shortly to be held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750" w:val="left"/>
          <w:tab w:pos="5690" w:val="left"/>
        </w:tabs>
        <w:autoSpaceDE w:val="0"/>
        <w:widowControl/>
        <w:spacing w:line="22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about the debts passed in 1922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stands cancelled?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going to have a genuine Dominion Status,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our having to bear the entire burden of the debts.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ask for a guarantee for such things right now. But persons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keep the people alive to such problems,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at the Conference do not go to sleep over the issue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it. On what ground do you believe that the Haji Bill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or that all the illegitimate rights usurped by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will remain untouched? All these points cannot be included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Irwin. But they must be included in the draft of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What the leaders, however, purposely or under pressure or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may omit, God alone can say. It is for you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It is my duty to contribute something to create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which would prevent the leaders from giving up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pressure.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remiss in doing your duty. If you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a series of articles on the subject, signed or unsigned and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the time and the zeal for it, you may do that too.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32579/1</w:t>
      </w:r>
    </w:p>
    <w:p>
      <w:pPr>
        <w:autoSpaceDN w:val="0"/>
        <w:autoSpaceDE w:val="0"/>
        <w:widowControl/>
        <w:spacing w:line="292" w:lineRule="exact" w:before="34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12. LETTER TO KISHORELAL MASHRUWALA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after the prayer. As I cannot find my pen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do with a pencil. We are camping in a village in a health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Bundelkhand, where there is a khadi centre. On dwelling is an ancient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fort. It is said that in 1857 women of the royal household had taken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refuge here. But it is not about this I want to write. I want to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 mischief done by your allopathic doctors. I know only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doctor who would never cheat—though even in this I may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mistaken—and he isDr. Ansari. The trouble is regarding the substance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which medicines are made. I have tried to ascertain that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medicines I need. I suggest the same to you. These days doctors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made it a practice to prescribe medicines with non-vegetarian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content. But even after acquiring such knowledge and learning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cautious, we shall have to go by faith.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so far when the workers of the khadi ashram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me. I have now returned after travelling 56 miles. It is ten </w:t>
      </w:r>
      <w:r>
        <w:rPr>
          <w:rFonts w:ascii="Times" w:hAnsi="Times" w:eastAsia="Times"/>
          <w:b w:val="0"/>
          <w:i w:val="0"/>
          <w:color w:val="000000"/>
          <w:sz w:val="22"/>
        </w:rPr>
        <w:t>o’clock. I have found my pen. This description will give some idea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Gaya;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at Subjects Committee, A.I.C.C.-II”, 1-1-1930.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Coastal Reservation Bill to reserve for Indians the trade along Coastal ports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tour. Do not think from this that I am tired. If I were tired,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sit down to write to you so promptly. I sleep even while travelling. </w:t>
      </w:r>
      <w:r>
        <w:rPr>
          <w:rFonts w:ascii="Times" w:hAnsi="Times" w:eastAsia="Times"/>
          <w:b w:val="0"/>
          <w:i w:val="0"/>
          <w:color w:val="000000"/>
          <w:sz w:val="22"/>
        </w:rPr>
        <w:t>I therefore remain fresh.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most important thing about medicines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as far away from them as possible. But for that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acquainted with modern remedies. There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in the established medical system. But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 it is devilish. The new discoveries which cultured,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religious-minded men are making are godly and morally pure.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are often imperfect in their reasoning, they are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over and adopting. They advise simple natural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accessible to all. All this is not unknown to you. But I am stressing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may study the subject for your need and patiently try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remedies. You will be able to examine and ascertain your needs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others can advise.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understand Bhai Karsandas’s mistake. I think Surajbehn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finally remained in the Trust. That is all right. What is she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I am reaching Sabarmati on the 25th and will leave on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6th morning for Wardha.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10716. Courtesy: Gomatibehn Mashruwala</w:t>
      </w:r>
    </w:p>
    <w:p>
      <w:pPr>
        <w:autoSpaceDN w:val="0"/>
        <w:autoSpaceDE w:val="0"/>
        <w:widowControl/>
        <w:spacing w:line="292" w:lineRule="exact" w:before="342" w:after="0"/>
        <w:ind w:left="0" w:right="15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13. LETTER TO MIRABEHN</w:t>
      </w:r>
    </w:p>
    <w:p>
      <w:pPr>
        <w:autoSpaceDN w:val="0"/>
        <w:autoSpaceDE w:val="0"/>
        <w:widowControl/>
        <w:spacing w:line="224" w:lineRule="exact" w:before="108" w:after="0"/>
        <w:ind w:left="4670" w:right="0" w:firstLine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23,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just motored from Chirgaon where I got your note 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hand. It was a clear 51 miles’ drive. Ba is preparing hot water.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Meanwhile I am writing this to you. It is a somewhat taxing progra-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mme today, only half of it is finished. Tomorrow the last day is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heavy.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were bound to have cheering company there. Let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study of village life be thorough this time. And you must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yourself enough leisure. There must not be a collapse as on the last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occasion. You must procure some privacy daily.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sorry I could not correct your pronunciation of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verses. It proved really impossible. I made an effort often. But I saw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could not put off the work in hand. If Wardhagives me some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leisure, I must try there. But of course you have Balkrishna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But we must see.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56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not posted at Orai. On reaching Amraiya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I expect to hear more now at Sabarmati about the new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5380. Courtesy: Mirabehn; also G.N. 9436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14. LETTER TO PRABHUDAS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about ten o’clock just now, but before I leave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I thought I would dictate this postcard for you. I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Chhotelal. At the moment, I do not at all feel inclined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Almora. We will think about it later. I must solve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without your help and I think I will be able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one after another. Govind Vallabh also met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could give him only two or three minutes. I have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too, to go to Tadikhet. The Vijapur problem too will be solved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way. I see now no reason for worrying. You at any rate,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at all to worry. You will be going when and where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go, or alternatively somewhere else. All you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to keep me informed about your health. What is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dentist? I think in this case,it was like a thief turning round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accusing the police constable. He has charged you two rupees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inefficiency as a dentist. But it was good in a way that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question his demand since you believed that the doctor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>due pains and had committed no mistake of any kind.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2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SLAMIA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33004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15. TELEGRAM TO RUCHIRAM SAHNI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344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WHILST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APPRECIATE </w:t>
            </w:r>
          </w:p>
        </w:tc>
        <w:tc>
          <w:tcPr>
            <w:tcW w:type="dxa" w:w="3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[On or 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November 23, 1929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60"/>
        </w:trPr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1446"/>
            <w:gridSpan w:val="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HONOUR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  <w:tr>
        <w:trPr>
          <w:trHeight w:hRule="exact" w:val="25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SHOULDER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BURDEN.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MOREOVER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WAY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OFTEN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DIFFERENT        FROM        ORTHODOX        REFORMER’S.         PRAY        EXCUSE.</w:t>
      </w:r>
    </w:p>
    <w:p>
      <w:pPr>
        <w:autoSpaceDN w:val="0"/>
        <w:autoSpaceDE w:val="0"/>
        <w:widowControl/>
        <w:spacing w:line="266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15574</w:t>
      </w:r>
    </w:p>
    <w:p>
      <w:pPr>
        <w:autoSpaceDN w:val="0"/>
        <w:autoSpaceDE w:val="0"/>
        <w:widowControl/>
        <w:spacing w:line="292" w:lineRule="exact" w:before="342" w:after="0"/>
        <w:ind w:left="0" w:right="18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16. BECOME A CHILD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four-year-old boy asked: “Father, what do you mean by </w:t>
      </w:r>
      <w:r>
        <w:rPr>
          <w:rFonts w:ascii="Times" w:hAnsi="Times" w:eastAsia="Times"/>
          <w:b w:val="0"/>
          <w:i w:val="0"/>
          <w:color w:val="000000"/>
          <w:sz w:val="22"/>
        </w:rPr>
        <w:t>women ?”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disconcerted, said: “Sisters and mothers are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>women.”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 said: “I see, women are persons who cook, clean </w:t>
      </w:r>
      <w:r>
        <w:rPr>
          <w:rFonts w:ascii="Times" w:hAnsi="Times" w:eastAsia="Times"/>
          <w:b w:val="0"/>
          <w:i w:val="0"/>
          <w:color w:val="000000"/>
          <w:sz w:val="22"/>
        </w:rPr>
        <w:t>utensils and wash clothes, is it not so?”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an imaginary conversation but one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from many conversations which have actually taken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father’s definition did not appeal to the child as he had seen </w:t>
      </w:r>
      <w:r>
        <w:rPr>
          <w:rFonts w:ascii="Times" w:hAnsi="Times" w:eastAsia="Times"/>
          <w:b w:val="0"/>
          <w:i w:val="0"/>
          <w:color w:val="000000"/>
          <w:sz w:val="22"/>
        </w:rPr>
        <w:t>women mostly engaged in the tasks described by him.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sent me a collection of such dialogues for my amusement,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when I read them, I felt that, if we could become innocent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derive our meanings from innocent observations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theirs, we could spare ourselves much trouble, many disputes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waste of time. And our intellect would become increasingly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keener. A great deal of argumentation may sharpen our wits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sharpen our intellect. Who has not come across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>too much argumentation leading to intellectual confusion?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child is—in fact, all innocent children are—unconscious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worshippers of truth and hence they go an advancing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become children, that is to say, we should shed all fear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truth. We should do that which our heart believes to be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certainly err, but we should put up with the penalty and see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such error is not repeated. If we make another mistake,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matter; on every occasion we should suffer the penalty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>rectifying our mistakes.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errs does not commit a fault. In the case of a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presumed. Knowingly committing a wrong is both a </w:t>
      </w:r>
      <w:r>
        <w:rPr>
          <w:rFonts w:ascii="Times" w:hAnsi="Times" w:eastAsia="Times"/>
          <w:b w:val="0"/>
          <w:i w:val="0"/>
          <w:color w:val="000000"/>
          <w:sz w:val="22"/>
        </w:rPr>
        <w:t>fault as well as sin. If we err unknowingly, that act will not be called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sinful. Punishment may be meted out for both— error and sin—one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meted out for the former is welcome, whereas that meted out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is as bitter as poison. Both society and God shudder to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for the former, but are furious in punishing anyone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easy for a person advanced in age to become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be, like a child, innocent and simple and, a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>worshipper of truth. But it is our duty to do so.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perfect incarnation of God as conceived by Hinduism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Krishna. Jesus said: “Wisdom flows from the mouths of babes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sucklings.” He said to those who desired salvation: “Become like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24-11-1929</w:t>
      </w:r>
    </w:p>
    <w:p>
      <w:pPr>
        <w:autoSpaceDN w:val="0"/>
        <w:autoSpaceDE w:val="0"/>
        <w:widowControl/>
        <w:spacing w:line="292" w:lineRule="exact" w:before="350" w:after="0"/>
        <w:ind w:left="0" w:right="22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17. MY NOTES</w:t>
      </w:r>
    </w:p>
    <w:p>
      <w:pPr>
        <w:autoSpaceDN w:val="0"/>
        <w:autoSpaceDE w:val="0"/>
        <w:widowControl/>
        <w:spacing w:line="266" w:lineRule="exact" w:before="66" w:after="0"/>
        <w:ind w:left="0" w:right="2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UTY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pronouncement has created such a sensation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newspapers are full of discussion over it. Likewise, we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all sorts of speculation about it. I want that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indulge in any kind of conjectures, good or bad.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conference is held or not, whether it be a round table conference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square table one, let no one worry about it and let everyone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work. Let no one get entangled in a wordy maze.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 poisonous name to a rose, the latter will neither lose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colournor its fragrance, and a poisonous flower, if called a rose,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change its colour or its fragrance.  Likewise slavery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so by being referred to as independence, and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will not become foreign domination by being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Status. Gujarat is regarded as having practical sense.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person is concerned with actual results and never with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Let the administration under swaraj be given any name,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fulfil certain conditions. The principal among these is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free to sever its connections with the British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wishes. Another condition, which is included in the first,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safety of the Britishers living in India at present must rest,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swords, cannons or their frightening forts, but on the fortress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 of our goodwill and friendship. The third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that the British officials and the so-called Indian officials,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 same attitudes as the former, should cease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as masters and start regarding them selves as true servants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of India. In my opinion, a scheme which would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these three conditions implies true independence.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 do not see here the climate which would bring about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Hence there is no reason to hope for such a swaraj, but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our way, it should not be turned down. True swaraj can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if the attitude of eminent Britishers undergoes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prepared to be just despite the fact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 enough to deserve swaraj. We do not at all ask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That which has been granted as a favour has never till this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anywhere recognized as independence. If, however,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is awakened in Britishers, a part of our task will become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simple. At the root of a peaceful struggle lie the hope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bring about a change of heart in the adversary.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belief that if India adheres to the path of peace till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the hearts of the most callous of British officers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a change. Hence, if an honourable settlement is possible,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always ready to accept it. And by adopting this attitude,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leaders nor I have ever lost anything. I would, therefore,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Gujarat not to let its mind be even slightly affected by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said at the moment but to utilize all its time in completing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drawn up by the Congress.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24-11-1929</w:t>
      </w:r>
    </w:p>
    <w:p>
      <w:pPr>
        <w:autoSpaceDN w:val="0"/>
        <w:autoSpaceDE w:val="0"/>
        <w:widowControl/>
        <w:spacing w:line="292" w:lineRule="exact" w:before="350" w:after="0"/>
        <w:ind w:left="0" w:right="14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18. LETTER TO PRABHAVATI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TAWAH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did feel sorry when you left, I immediately 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as your real duty required that you should go.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God will certainly give you the strength to follow the path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chosen for yourself. I have faith in Jayaprakash too.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write to me, that he should accompany you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even if he is unable to come for some reason, he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it easy for you to go.</w:t>
      </w:r>
    </w:p>
    <w:p>
      <w:pPr>
        <w:autoSpaceDN w:val="0"/>
        <w:tabs>
          <w:tab w:pos="550" w:val="left"/>
          <w:tab w:pos="59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Recite the Gita verses regularly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their meaning. In reciting the chapter for the day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3352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19. A LETTER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TAWAH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1929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has given me news of your husband’s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In his letter he has dwelt on your late husband’s goodness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vividly described your grief at your bereavement. Your brother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unable to eat from grief and that when you try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loving pressure of friends and relatives you throw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 can understand your grief. Please know that I fully share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what I heard about you I believe that you are a sensible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woman. You should therefore spiritualize your grief.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by ignorant attachment. Spiritualizing grief means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engross yourself in your husband’s work and imbibe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upon the virtues you may have seen in him.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memorial than this to your husband and no better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consoling yourself.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this, you should try to sustain your body if only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husband’s sake and take food as you would take medicine.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 you peace.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32579/14</w:t>
      </w:r>
    </w:p>
    <w:p>
      <w:pPr>
        <w:autoSpaceDN w:val="0"/>
        <w:autoSpaceDE w:val="0"/>
        <w:widowControl/>
        <w:spacing w:line="292" w:lineRule="exact" w:before="342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DECLARATION OF TRUST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1929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We, Mohandas Karamchand Gandhi, age about years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60, Hindu, profession weaving and farming, residing at Satyagraha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Ashram, Vadaj, Taluka Uttar Daskroi, District Ahmedabad,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Mohanlal Maganlal Bhatt, age about years 31, Hindu, residing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Bhoivadani Pole, Kalupur, Ahmedabad, declare by this Deed: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year 1919 with the object of serving the people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Mohandas Karamchand Gandhi and some of our colleagues,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a printing press named “Navajivan Mudranalaya” in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Ahmedabad and with its help began to print, circulate and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institution for the service of the public, two weeklies,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which we had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some time before after securing them by buying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fromtheir previous owners and managers with their total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ownership and possession. The weekly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a department for publishing books under the name “Navajivan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Prakashan Mandir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and other activities were carried on afterwards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through the same institution. The said weeklies, printing press,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department for publishing books have continued as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for the education of the people under one comprehensive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“Navajivan Institution”. When the said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was started under the name of the Navajivan Mudranalaya,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property was worth about ten thousand, in figures 10,000 rupees.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said printing press and the increase earned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weeklies the property that belongs to the Institution today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burden on it is worth about rupees one lakh.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management of the said Navajivan Institution and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administration of its property was carried on by Swami Anand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several years and is now being carried on for the past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by one of us Mohanlal Maganlal Bhatt on its behalf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the aims and objects of the Institution as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 3 and 4 of this Deed. Having declared these aims and objects,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by this Deed that the said printing press, weeklies,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house, its rights of publication and goodwill and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belong to the said Navajivan Institution; that its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administration was carried on behalf of the Institution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Swami Anand in the beginning and is now being carried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one of us Mohanlal Maganlal Bhatt as Trustee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Institution; that we, Mohandas Karamchand Gandhi and Mohanlal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Bhatt or guardians and heirs of both of us never did have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personal share, interest or right in it, and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for our personal profit or benefit or in any other manner any </w:t>
      </w:r>
      <w:r>
        <w:rPr>
          <w:rFonts w:ascii="Times" w:hAnsi="Times" w:eastAsia="Times"/>
          <w:b w:val="0"/>
          <w:i w:val="0"/>
          <w:color w:val="000000"/>
          <w:sz w:val="22"/>
        </w:rPr>
        <w:t>amount of money from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aims and objects of the said Navajivan Institution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referred to in the previous para 2 are as under: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OBJECTS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To propagate peaceful means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 Swaraj, i.e., swaraj for India, by educating the people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and enlightened workers devoted to the Gujarati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desire to identify themselves with the life of Gujarat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Gujarati and to serve India in this pure manner.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For the fulfilment of this object to conduct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to carry on propaganda for peaceful attainment of swaraj; </w:t>
      </w:r>
      <w:r>
        <w:rPr>
          <w:rFonts w:ascii="Times" w:hAnsi="Times" w:eastAsia="Times"/>
          <w:b w:val="0"/>
          <w:i w:val="0"/>
          <w:color w:val="000000"/>
          <w:sz w:val="22"/>
        </w:rPr>
        <w:t>and particularly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propagate the spinning-wheel and khadi;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propagate for the removal of untouchability;</w:t>
      </w:r>
    </w:p>
    <w:p>
      <w:pPr>
        <w:autoSpaceDN w:val="0"/>
        <w:tabs>
          <w:tab w:pos="1090" w:val="left"/>
          <w:tab w:pos="527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(c) to propagate for unity between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the various communities who have settled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India;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90" w:right="36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 to present before the people constructive ways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 cow by propagating for starting and </w:t>
      </w:r>
      <w:r>
        <w:rPr>
          <w:rFonts w:ascii="Times" w:hAnsi="Times" w:eastAsia="Times"/>
          <w:b w:val="0"/>
          <w:i w:val="0"/>
          <w:color w:val="000000"/>
          <w:sz w:val="22"/>
        </w:rPr>
        <w:t>managing tanneries, dairies and such other establishments;</w:t>
      </w:r>
    </w:p>
    <w:p>
      <w:pPr>
        <w:autoSpaceDN w:val="0"/>
        <w:autoSpaceDE w:val="0"/>
        <w:widowControl/>
        <w:spacing w:line="240" w:lineRule="exact" w:before="54" w:after="0"/>
        <w:ind w:left="1090" w:right="3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   to propagate for ways for the advancement of women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1. Opposition to child-marriage, 2. Propagation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of widow remarriage in a restrained manner, 3.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Education for women;</w:t>
      </w:r>
    </w:p>
    <w:p>
      <w:pPr>
        <w:autoSpaceDN w:val="0"/>
        <w:autoSpaceDE w:val="0"/>
        <w:widowControl/>
        <w:spacing w:line="240" w:lineRule="exact" w:before="54" w:after="0"/>
        <w:ind w:left="1090" w:right="34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     to break the unnatural glamour the English language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in the eyes of the people all over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propagate for the establishment of Hindi or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in its place;</w:t>
      </w:r>
    </w:p>
    <w:p>
      <w:pPr>
        <w:autoSpaceDN w:val="0"/>
        <w:autoSpaceDE w:val="0"/>
        <w:widowControl/>
        <w:spacing w:line="240" w:lineRule="exact" w:before="54" w:after="0"/>
        <w:ind w:left="1090" w:right="20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(g)   to propagate by publication of journals and books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ways as would conduce to the religious, social,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and political advancement of the people;</w:t>
      </w:r>
    </w:p>
    <w:p>
      <w:pPr>
        <w:autoSpaceDN w:val="0"/>
        <w:autoSpaceDE w:val="0"/>
        <w:widowControl/>
        <w:spacing w:line="240" w:lineRule="exact" w:before="54" w:after="0"/>
        <w:ind w:left="1090" w:right="3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(h)    not to take advertisements in the newspapers conducted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and in pamphlets, books, etc., published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it; nor to accept in the printing press of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 for printing as is against the aims and 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Institution;</w:t>
      </w:r>
    </w:p>
    <w:p>
      <w:pPr>
        <w:autoSpaceDN w:val="0"/>
        <w:autoSpaceDE w:val="0"/>
        <w:widowControl/>
        <w:spacing w:line="240" w:lineRule="exact" w:before="54" w:after="0"/>
        <w:ind w:left="1090" w:right="36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    to publish a statement of the activities of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its accounts within three months after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the administrative year;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(j)   always to insist on carrying on all the activities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Institution on the basis of self-reliance.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We declare hereby that the following persons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Trustees to carry on the entire administration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Institution in accordance with the said aims and </w:t>
      </w:r>
      <w:r>
        <w:rPr>
          <w:rFonts w:ascii="Times" w:hAnsi="Times" w:eastAsia="Times"/>
          <w:b w:val="0"/>
          <w:i w:val="0"/>
          <w:color w:val="000000"/>
          <w:sz w:val="22"/>
        </w:rPr>
        <w:t>objects:</w:t>
      </w:r>
    </w:p>
    <w:p>
      <w:pPr>
        <w:autoSpaceDN w:val="0"/>
        <w:autoSpaceDE w:val="0"/>
        <w:widowControl/>
        <w:spacing w:line="266" w:lineRule="exact" w:before="8" w:after="0"/>
        <w:ind w:left="0" w:right="21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RUSTEES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HAVERBHAI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0" w:right="30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0" w:after="0"/>
        <w:ind w:left="0" w:right="1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ATTATREYA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ALKRISHNA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ALELKAR</w:t>
      </w:r>
    </w:p>
    <w:p>
      <w:pPr>
        <w:autoSpaceDN w:val="0"/>
        <w:autoSpaceDE w:val="0"/>
        <w:widowControl/>
        <w:spacing w:line="266" w:lineRule="exact" w:before="0" w:after="0"/>
        <w:ind w:left="0" w:right="2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44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We declare that the said Trustees have the following rights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all the property of the said Navajivan Institution:</w:t>
      </w:r>
    </w:p>
    <w:p>
      <w:pPr>
        <w:autoSpaceDN w:val="0"/>
        <w:autoSpaceDE w:val="0"/>
        <w:widowControl/>
        <w:spacing w:line="240" w:lineRule="exact" w:before="54" w:after="0"/>
        <w:ind w:left="1090" w:right="3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 To perform all acts and to take all measures as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from time to time for the fulfilment of the 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objects of the Trust; to administer and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the Trust for that purpose as they deem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proper; and to keep the property of the Trust in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>of two of the Trustees.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  To sell or mortgage the property of the said Trust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fulfilment of the aims and objects of the Trust.</w:t>
      </w:r>
    </w:p>
    <w:p>
      <w:pPr>
        <w:autoSpaceDN w:val="0"/>
        <w:autoSpaceDE w:val="0"/>
        <w:widowControl/>
        <w:spacing w:line="240" w:lineRule="exact" w:before="54" w:after="0"/>
        <w:ind w:left="109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   To appoint as Trustee by a majority decision another pers-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the event of one of the Trustees resigning his place </w:t>
      </w:r>
      <w:r>
        <w:rPr>
          <w:rFonts w:ascii="Times" w:hAnsi="Times" w:eastAsia="Times"/>
          <w:b w:val="0"/>
          <w:i w:val="0"/>
          <w:color w:val="000000"/>
          <w:sz w:val="22"/>
        </w:rPr>
        <w:t>or in the event of his demise.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  For carrying on the business of the Trust the minimum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number of Trustees is three.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  If deemed necessary to add two more Trustees to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present number by a majority decision.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Trustees will continue the publication of the weekly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deem it proper for the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as mentioned in sub-clause (f) of para 4 of the Deed.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have the right to run newspapers or publish and propagate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or pamphlets, etc., in other languages when they deem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for the fulfilment of the aims and objects of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definite period but they shall consider such activity as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subsidiary. The Trustees will carry on the same basis the activity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the weekly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publication of books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as at present carried on under the Navajivan Institution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>such other activities till they deem it proper.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Trustees have the right to add to or modify the 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in such manner as is not opposed to the principles of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The Trustees have the right to manage and administer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Institution in such manner as is not in any way detrimental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aims and objects of the Institution; to form a body of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themselves to their work for life and will perform their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pure service and to give the charge of the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or the whole conduct of the affairs of the Institution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body of workers if they deem it proper; to lay down rules,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bye-laws, etc., and to execute them for such a body of workers and for </w:t>
      </w:r>
      <w:r>
        <w:rPr>
          <w:rFonts w:ascii="Times" w:hAnsi="Times" w:eastAsia="Times"/>
          <w:b w:val="0"/>
          <w:i w:val="0"/>
          <w:color w:val="000000"/>
          <w:sz w:val="22"/>
        </w:rPr>
        <w:t>other purposes regarding management and administration.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property of this Trust as mentioned in para 2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 is at present housed in the building in the Sarkhigarani Wadi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Sarangpur bearing municipal numbers of 5512 to 5521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rented by the Navajivan Institution. Besides, the land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is situated in the village Achar, Taluka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Petatukadi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Uttar </w:t>
      </w:r>
      <w:r>
        <w:rPr>
          <w:rFonts w:ascii="Times" w:hAnsi="Times" w:eastAsia="Times"/>
          <w:b w:val="0"/>
          <w:i w:val="0"/>
          <w:color w:val="000000"/>
          <w:sz w:val="22"/>
        </w:rPr>
        <w:t>Daskroi, District Ahmedabad.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jat sarkari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Sub-division of a taluk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Tenure A lands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>
        <w:trPr>
          <w:trHeight w:hRule="exact" w:val="286"/>
        </w:trPr>
        <w:tc>
          <w:tcPr>
            <w:tcW w:type="dxa" w:w="1792"/>
            <w:gridSpan w:val="3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Survey A.G.</w:t>
            </w:r>
          </w:p>
        </w:tc>
        <w:tc>
          <w:tcPr>
            <w:tcW w:type="dxa" w:w="268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28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East</w:t>
            </w:r>
          </w:p>
        </w:tc>
        <w:tc>
          <w:tcPr>
            <w:tcW w:type="dxa" w:w="1106"/>
            <w:gridSpan w:val="5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West</w:t>
            </w:r>
          </w:p>
        </w:tc>
        <w:tc>
          <w:tcPr>
            <w:tcW w:type="dxa" w:w="2406"/>
            <w:gridSpan w:val="6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North South Rate of</w:t>
            </w:r>
          </w:p>
        </w:tc>
      </w:tr>
      <w:tr>
        <w:trPr>
          <w:trHeight w:hRule="exact" w:val="304"/>
        </w:trPr>
        <w:tc>
          <w:tcPr>
            <w:tcW w:type="dxa" w:w="2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No.</w:t>
            </w:r>
          </w:p>
        </w:tc>
        <w:tc>
          <w:tcPr>
            <w:tcW w:type="dxa" w:w="444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Revenue</w:t>
            </w:r>
          </w:p>
        </w:tc>
      </w:tr>
      <w:tr>
        <w:trPr>
          <w:trHeight w:hRule="exact" w:val="36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1-37 </w:t>
            </w:r>
          </w:p>
        </w:tc>
        <w:tc>
          <w:tcPr>
            <w:tcW w:type="dxa" w:w="8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</w:t>
            </w:r>
          </w:p>
        </w:tc>
        <w:tc>
          <w:tcPr>
            <w:tcW w:type="dxa" w:w="161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33-34-11</w:t>
            </w:r>
          </w:p>
        </w:tc>
        <w:tc>
          <w:tcPr>
            <w:tcW w:type="dxa" w:w="6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</w:t>
            </w:r>
          </w:p>
        </w:tc>
        <w:tc>
          <w:tcPr>
            <w:tcW w:type="dxa" w:w="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7-0-0</w:t>
            </w:r>
          </w:p>
        </w:tc>
      </w:tr>
      <w:tr>
        <w:trPr>
          <w:trHeight w:hRule="exact" w:val="33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</w:t>
            </w:r>
          </w:p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2-6 </w:t>
            </w:r>
          </w:p>
        </w:tc>
        <w:tc>
          <w:tcPr>
            <w:tcW w:type="dxa" w:w="117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45-46-47</w:t>
            </w:r>
          </w:p>
        </w:tc>
        <w:tc>
          <w:tcPr>
            <w:tcW w:type="dxa" w:w="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15-14</w:t>
            </w:r>
          </w:p>
        </w:tc>
        <w:tc>
          <w:tcPr>
            <w:tcW w:type="dxa" w:w="9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32-35</w:t>
            </w:r>
          </w:p>
        </w:tc>
        <w:tc>
          <w:tcPr>
            <w:tcW w:type="dxa" w:w="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6-11-0</w:t>
            </w:r>
          </w:p>
        </w:tc>
      </w:tr>
      <w:tr>
        <w:trPr>
          <w:trHeight w:hRule="exact" w:val="354"/>
        </w:trPr>
        <w:tc>
          <w:tcPr>
            <w:tcW w:type="dxa" w:w="1792"/>
            <w:gridSpan w:val="3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Kh.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-2</w:t>
            </w:r>
          </w:p>
        </w:tc>
        <w:tc>
          <w:tcPr>
            <w:tcW w:type="dxa" w:w="4708"/>
            <w:gridSpan w:val="14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86"/>
        </w:trPr>
        <w:tc>
          <w:tcPr>
            <w:tcW w:type="dxa" w:w="8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</w:t>
            </w:r>
          </w:p>
        </w:tc>
        <w:tc>
          <w:tcPr>
            <w:tcW w:type="dxa" w:w="1240"/>
            <w:gridSpan w:val="3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2-23</w:t>
            </w:r>
          </w:p>
        </w:tc>
        <w:tc>
          <w:tcPr>
            <w:tcW w:type="dxa" w:w="1016"/>
            <w:gridSpan w:val="3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39-41</w:t>
            </w:r>
          </w:p>
        </w:tc>
        <w:tc>
          <w:tcPr>
            <w:tcW w:type="dxa" w:w="1120"/>
            <w:gridSpan w:val="5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34-36</w:t>
            </w:r>
          </w:p>
        </w:tc>
        <w:tc>
          <w:tcPr>
            <w:tcW w:type="dxa" w:w="946"/>
            <w:gridSpan w:val="3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37-35</w:t>
            </w:r>
          </w:p>
        </w:tc>
        <w:tc>
          <w:tcPr>
            <w:tcW w:type="dxa" w:w="518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</w:t>
            </w:r>
          </w:p>
        </w:tc>
        <w:tc>
          <w:tcPr>
            <w:tcW w:type="dxa" w:w="8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9-0-0</w:t>
            </w:r>
          </w:p>
        </w:tc>
      </w:tr>
      <w:tr>
        <w:trPr>
          <w:trHeight w:hRule="exact" w:val="354"/>
        </w:trPr>
        <w:tc>
          <w:tcPr>
            <w:tcW w:type="dxa" w:w="2060"/>
            <w:gridSpan w:val="4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Kh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.-12 </w:t>
            </w:r>
          </w:p>
        </w:tc>
        <w:tc>
          <w:tcPr>
            <w:tcW w:type="dxa" w:w="4440"/>
            <w:gridSpan w:val="13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Kharabo</w:t>
            </w:r>
          </w:p>
        </w:tc>
      </w:tr>
      <w:tr>
        <w:trPr>
          <w:trHeight w:hRule="exact" w:val="286"/>
        </w:trPr>
        <w:tc>
          <w:tcPr>
            <w:tcW w:type="dxa" w:w="1106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47/5</w:t>
            </w:r>
          </w:p>
        </w:tc>
        <w:tc>
          <w:tcPr>
            <w:tcW w:type="dxa" w:w="954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2-22 </w:t>
            </w:r>
          </w:p>
        </w:tc>
        <w:tc>
          <w:tcPr>
            <w:tcW w:type="dxa" w:w="8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type="dxa" w:w="1374"/>
            <w:gridSpan w:val="8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Lat Hisso</w:t>
            </w:r>
          </w:p>
        </w:tc>
        <w:tc>
          <w:tcPr>
            <w:tcW w:type="dxa" w:w="242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616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</w:t>
            </w:r>
          </w:p>
        </w:tc>
        <w:tc>
          <w:tcPr>
            <w:tcW w:type="dxa" w:w="518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</w:t>
            </w:r>
          </w:p>
        </w:tc>
        <w:tc>
          <w:tcPr>
            <w:tcW w:type="dxa" w:w="8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9-4-0</w:t>
            </w:r>
          </w:p>
        </w:tc>
      </w:tr>
      <w:tr>
        <w:trPr>
          <w:trHeight w:hRule="exact" w:val="1920"/>
        </w:trPr>
        <w:tc>
          <w:tcPr>
            <w:tcW w:type="dxa" w:w="650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1-2-3-4-5</w:t>
            </w:r>
          </w:p>
          <w:p>
            <w:pPr>
              <w:autoSpaceDN w:val="0"/>
              <w:autoSpaceDE w:val="0"/>
              <w:widowControl/>
              <w:spacing w:line="240" w:lineRule="exact" w:before="120" w:after="0"/>
              <w:ind w:left="10" w:right="14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have made this Deed of declaration of our own free will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sober minds on this the 26th of November of the year A.D. 1929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is binding on us as well as on our guardians and heirs, 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lawyers, managers, administrators, etc.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Ahmedabad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Date: 26-11-’29</w:t>
            </w:r>
          </w:p>
        </w:tc>
      </w:tr>
      <w:tr>
        <w:trPr>
          <w:trHeight w:hRule="exact" w:val="280"/>
        </w:trPr>
        <w:tc>
          <w:tcPr>
            <w:tcW w:type="dxa" w:w="2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Signed</w:t>
            </w:r>
          </w:p>
        </w:tc>
        <w:tc>
          <w:tcPr>
            <w:tcW w:type="dxa" w:w="444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7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Witnesses</w:t>
            </w:r>
          </w:p>
        </w:tc>
      </w:tr>
      <w:tr>
        <w:trPr>
          <w:trHeight w:hRule="exact" w:val="280"/>
        </w:trPr>
        <w:tc>
          <w:tcPr>
            <w:tcW w:type="dxa" w:w="3804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ARAMCHAND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69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HANKERLAL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ANKER</w:t>
            </w:r>
          </w:p>
        </w:tc>
      </w:tr>
      <w:tr>
        <w:trPr>
          <w:trHeight w:hRule="exact" w:val="300"/>
        </w:trPr>
        <w:tc>
          <w:tcPr>
            <w:tcW w:type="dxa" w:w="359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OHANLAL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HATT</w:t>
            </w:r>
          </w:p>
        </w:tc>
        <w:tc>
          <w:tcPr>
            <w:tcW w:type="dxa" w:w="290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: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EHTA</w:t>
            </w:r>
          </w:p>
        </w:tc>
      </w:tr>
    </w:tbl>
    <w:p>
      <w:pPr>
        <w:autoSpaceDN w:val="0"/>
        <w:autoSpaceDE w:val="0"/>
        <w:widowControl/>
        <w:spacing w:line="29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(Supplement), 1-12-1929</w:t>
      </w:r>
    </w:p>
    <w:p>
      <w:pPr>
        <w:autoSpaceDN w:val="0"/>
        <w:autoSpaceDE w:val="0"/>
        <w:widowControl/>
        <w:spacing w:line="292" w:lineRule="exact" w:before="35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21. TELEGRAM TO MATHURADAS TRIKUMJI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26, 1929</w:t>
      </w:r>
    </w:p>
    <w:p>
      <w:pPr>
        <w:autoSpaceDN w:val="0"/>
        <w:autoSpaceDE w:val="0"/>
        <w:widowControl/>
        <w:spacing w:line="266" w:lineRule="exact" w:before="2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LMORA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>
        <w:trPr>
          <w:trHeight w:hRule="exact" w:val="27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POSITIVE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OUGHT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WINTER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ALMORA.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WILL</w:t>
            </w:r>
          </w:p>
        </w:tc>
      </w:tr>
      <w:tr>
        <w:trPr>
          <w:trHeight w:hRule="exact" w:val="278"/>
        </w:trPr>
        <w:tc>
          <w:tcPr>
            <w:tcW w:type="dxa" w:w="2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TAKE     CARE      DECEASED’S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FAMILY.</w:t>
            </w:r>
          </w:p>
        </w:tc>
        <w:tc>
          <w:tcPr>
            <w:tcW w:type="dxa" w:w="595"/>
            <w:vMerge/>
            <w:tcBorders/>
          </w:tcPr>
          <w:p/>
        </w:tc>
        <w:tc>
          <w:tcPr>
            <w:tcW w:type="dxa" w:w="595"/>
            <w:vMerge/>
            <w:tcBorders/>
          </w:tcPr>
          <w:p/>
        </w:tc>
        <w:tc>
          <w:tcPr>
            <w:tcW w:type="dxa" w:w="595"/>
            <w:vMerge/>
            <w:tcBorders/>
          </w:tcPr>
          <w:p/>
        </w:tc>
        <w:tc>
          <w:tcPr>
            <w:tcW w:type="dxa" w:w="595"/>
            <w:vMerge/>
            <w:tcBorders/>
          </w:tcPr>
          <w:p/>
        </w:tc>
        <w:tc>
          <w:tcPr>
            <w:tcW w:type="dxa" w:w="5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Acre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guntha;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guntha </w:t>
      </w:r>
      <w:r>
        <w:rPr>
          <w:rFonts w:ascii="Times" w:hAnsi="Times" w:eastAsia="Times"/>
          <w:b w:val="0"/>
          <w:i w:val="0"/>
          <w:color w:val="000000"/>
          <w:sz w:val="18"/>
        </w:rPr>
        <w:t>is</w:t>
      </w:r>
      <w:r>
        <w:rPr>
          <w:rFonts w:ascii="Times" w:hAnsi="Times" w:eastAsia="Times"/>
          <w:b w:val="0"/>
          <w:i w:val="0"/>
          <w:color w:val="000000"/>
          <w:sz w:val="18"/>
        </w:rPr>
        <w:t>one-fortieth of an acre.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Kharabo,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wasteland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Sub-plots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brother-in-law;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0" w:right="138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1929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three letters. My weight was found to be 100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entry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89[1b.]15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 is therefore 11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lb. net. Not a bad bargain! Otherwise too all well.</w:t>
      </w:r>
    </w:p>
    <w:p>
      <w:pPr>
        <w:autoSpaceDN w:val="0"/>
        <w:autoSpaceDE w:val="0"/>
        <w:widowControl/>
        <w:spacing w:line="294" w:lineRule="exact" w:before="6" w:after="24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300"/>
        <w:gridCol w:w="3300"/>
      </w:tblGrid>
      <w:tr>
        <w:trPr>
          <w:trHeight w:hRule="exact" w:val="636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640" w:val="left"/>
          <w:tab w:pos="2940" w:val="left"/>
        </w:tabs>
        <w:autoSpaceDE w:val="0"/>
        <w:widowControl/>
        <w:spacing w:line="260" w:lineRule="exact" w:before="34" w:after="0"/>
        <w:ind w:left="10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there was an address already on the p.c.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this reaches you all right.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5381. Courtesy: Mirabehn; also G.N. 9437</w:t>
      </w:r>
    </w:p>
    <w:p>
      <w:pPr>
        <w:autoSpaceDN w:val="0"/>
        <w:autoSpaceDE w:val="0"/>
        <w:widowControl/>
        <w:spacing w:line="292" w:lineRule="exact" w:before="362" w:after="0"/>
        <w:ind w:left="0" w:right="11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1929</w:t>
      </w:r>
    </w:p>
    <w:p>
      <w:pPr>
        <w:autoSpaceDN w:val="0"/>
        <w:autoSpaceDE w:val="0"/>
        <w:widowControl/>
        <w:spacing w:line="212" w:lineRule="exact" w:before="92" w:after="0"/>
        <w:ind w:left="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Make your body strong as steel.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studies, etc., is certainly creditable. If the body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which it is proper to have, we may feed it even while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public place. It is enough if we are able to exercise control over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ashamed of eating thus in the presence of others,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in private for some time. In doing so, you will not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hiding anything from others, for that is not your intention. You only </w:t>
      </w:r>
      <w:r>
        <w:rPr>
          <w:rFonts w:ascii="Times" w:hAnsi="Times" w:eastAsia="Times"/>
          <w:b w:val="0"/>
          <w:i w:val="0"/>
          <w:color w:val="000000"/>
          <w:sz w:val="22"/>
        </w:rPr>
        <w:t>wish to observe decorum. I expect to leave here on the 6th.</w:t>
      </w:r>
    </w:p>
    <w:p>
      <w:pPr>
        <w:autoSpaceDN w:val="0"/>
        <w:autoSpaceDE w:val="0"/>
        <w:widowControl/>
        <w:spacing w:line="220" w:lineRule="exact" w:before="4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300"/>
        <w:gridCol w:w="3300"/>
      </w:tblGrid>
      <w:tr>
        <w:trPr>
          <w:trHeight w:hRule="exact" w:val="102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5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ASUMATIBEHN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(C.P.)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9272</w:t>
      </w:r>
    </w:p>
    <w:p>
      <w:pPr>
        <w:autoSpaceDN w:val="0"/>
        <w:autoSpaceDE w:val="0"/>
        <w:widowControl/>
        <w:spacing w:line="240" w:lineRule="exact" w:before="680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maintained a register of Gandhiji’s weight.</w:t>
      </w:r>
    </w:p>
    <w:p>
      <w:pPr>
        <w:autoSpaceDN w:val="0"/>
        <w:autoSpaceDE w:val="0"/>
        <w:widowControl/>
        <w:spacing w:line="240" w:lineRule="exact" w:before="0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Bihar address was substituted for the Lahore address on the postcard.</w:t>
      </w:r>
    </w:p>
    <w:p>
      <w:pPr>
        <w:autoSpaceDN w:val="0"/>
        <w:tabs>
          <w:tab w:pos="6340" w:val="left"/>
        </w:tabs>
        <w:autoSpaceDE w:val="0"/>
        <w:widowControl/>
        <w:spacing w:line="294" w:lineRule="exact" w:before="144" w:after="0"/>
        <w:ind w:left="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16" w:right="1410" w:bottom="468" w:left="13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24. LETTER TO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telegram today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 you are grieved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brother-in-law’s death. But in my view you should not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winter in Almora is worth facing and worth enjoying.It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wish that you should stay there for the period for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lodgings. Then the chances of a relapse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 reduced.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1150" w:val="left"/>
          <w:tab w:pos="573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pain disappeared long ago. I have gained 11 Ib. in weight.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100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Ib.</w:t>
      </w:r>
    </w:p>
    <w:p>
      <w:pPr>
        <w:autoSpaceDN w:val="0"/>
        <w:autoSpaceDE w:val="0"/>
        <w:widowControl/>
        <w:spacing w:line="266" w:lineRule="exact" w:before="1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LMORA</w:t>
      </w:r>
      <w:r>
        <w:rPr>
          <w:rFonts w:ascii="Times" w:hAnsi="Times" w:eastAsia="Times"/>
          <w:b w:val="0"/>
          <w:i w:val="0"/>
          <w:color w:val="000000"/>
          <w:sz w:val="20"/>
        </w:rPr>
        <w:t>—U.P.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25. LETTER TO PRABHUDAS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Chhotelal after reading the enclosed letter. Write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him that if it was done in the past and if Hari Vallabhji </w:t>
      </w:r>
      <w:r>
        <w:rPr>
          <w:rFonts w:ascii="Times" w:hAnsi="Times" w:eastAsia="Times"/>
          <w:b w:val="0"/>
          <w:i w:val="0"/>
          <w:color w:val="000000"/>
          <w:sz w:val="22"/>
        </w:rPr>
        <w:t>advises that a holiday be declared, he should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should I write if I want to write to Bhagirathji at his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residence? I should get letters from you regularly.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32971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THE U. P. TOUR-XI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Kalakankar taking Pratapgarh and other places on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Allahabad on 15th instant, to face a crowded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in Delhi, a meeting of the Working Committee and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consider the situation in the light of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to the Delhi manifesto. But the strain in Allahabad was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hand of Pandit Jawaharlal Nehru was visible in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is well arranged, times are kept and noises and rush avoided, </w:t>
      </w:r>
      <w:r>
        <w:rPr>
          <w:rFonts w:ascii="Times" w:hAnsi="Times" w:eastAsia="Times"/>
          <w:b w:val="0"/>
          <w:i w:val="0"/>
          <w:color w:val="000000"/>
          <w:sz w:val="22"/>
        </w:rPr>
        <w:t>the strain is but little felt.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began with a visit to Dr. Sam Higginbottom’s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experimental farm and agricultural institute. Gandhiji wanted to visit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collecting funds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a farmer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could of Dr. Higginbottom’s experiment. It was a packed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hours’ programme. Gandhiji was hurried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workshop, cattle-farm, sewage farm, soil reclamation area, etc.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breeding is being tried at the farm. Sewage is buried in  shallow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pits  and used with good results on the very spot where it is  buried.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liquid  manure in cattle shed is treated separately from  the 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carried in a diluted form to a farm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lucerne-growing  and the like. Gandhiji could not help noticing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contrast between this economical and scientific treatment of sewage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the woeful neglect of the Municipal Board which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rupees worth of sewage to be annually wasted and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 waters  of the Ganges and the Jamna to be polluted at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 spot where they meet and to view which tens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travel long distances from all parts of India. We had a peep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children whom Mrs. Higginbottom is bringing up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care. Most of these are children born of lepers. This  part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visit  finished with a five minutes’ function at which the 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a purse containing earnings from their own labour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huge basket full of the delicacies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mother earth had yielded at this farm. From this function Dr.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Higginbottom took the party to the leper asylum nearby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by them. They seemed to take special pride in this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and Gandhiji could not help envying Mrs. Higginbottom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love that the little children bestowed upon their adoptive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who with pardonable pride introduced the ‘troupe’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as “my children”! The chaulmoogra oil injections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given to the lepers with, it is said, 80 per cent success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1st footnote “The U.P. Tour-VI”, 24-10-1929.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or partial in recent cases and less success in advanced 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claimed that the ravaging progress of the fell disease is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even in advanced cases.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farm the party visited the Ewing College and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received a good purse and address. Thence we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Crosthwaite Girls’ School where the proceedings were protracted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interesting. The girls sang Mirabai’s bhajans and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girls danced with admirable rhythm as they sang the famous </w:t>
      </w:r>
      <w:r>
        <w:rPr>
          <w:rFonts w:ascii="Times" w:hAnsi="Times" w:eastAsia="Times"/>
          <w:b w:val="0"/>
          <w:i w:val="0"/>
          <w:color w:val="000000"/>
          <w:sz w:val="22"/>
        </w:rPr>
        <w:t>bhajan of Mirabai:</w:t>
      </w:r>
    </w:p>
    <w:p>
      <w:pPr>
        <w:autoSpaceDN w:val="0"/>
        <w:autoSpaceDE w:val="0"/>
        <w:widowControl/>
        <w:spacing w:line="240" w:lineRule="auto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drawing>
          <wp:inline xmlns:a="http://schemas.openxmlformats.org/drawingml/2006/main" xmlns:pic="http://schemas.openxmlformats.org/drawingml/2006/picture">
            <wp:extent cx="10414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 shall dance as I sing the praises of the Lord) This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the cue for his address. He asked the girls to sing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hymns with understanding and from their hearts.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girls’ function the party went to Kayasth Pathashala to receive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and address. The afternoon was devoted to visiting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district. This was Saturday 16th.</w:t>
      </w:r>
    </w:p>
    <w:p>
      <w:pPr>
        <w:autoSpaceDN w:val="0"/>
        <w:autoSpaceDE w:val="0"/>
        <w:widowControl/>
        <w:spacing w:line="222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of the 17th opened with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students and professors.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presided over by the Vice-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Chancellor Sjt. Ganganath Jha. The largest purse yet 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professors was presented here. It was over Rs. 3,000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was taken up by the Students’ Union at Rs. 357. The tour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remarkable for the fact, among others, that the students’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have been rising almost invariably at every stage.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>beat all previous records and came miles ahead of the others.</w:t>
      </w:r>
    </w:p>
    <w:p>
      <w:pPr>
        <w:autoSpaceDN w:val="0"/>
        <w:autoSpaceDE w:val="0"/>
        <w:widowControl/>
        <w:spacing w:line="222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students the party migrated to the Municipal Offices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Gandhiji to receive addressees from the Municipal and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Gandhiji drew the attention of the members of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to the question of sewage disposal, and suggested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to pollute with the city sewage the sacred rivers at their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confluence. He said that it was the duty of the Board to adopt a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scientific system of disposing of the sewage and thereby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replenish their empty treasure chest. The Municipal Board is runninga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 manufacture school. Congratulating the Board on having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school, Gandhiji told the Board that it should begin with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 of dead cattle hide of which there must be a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available out of the cattle dying in Allahabad. It was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added, to increase the wealth of the country if tanning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in the hands of a despised neglected class received a proper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afternoon opened with a monster meeting of ladies where </w:t>
      </w:r>
      <w:r>
        <w:rPr>
          <w:rFonts w:ascii="Times" w:hAnsi="Times" w:eastAsia="Times"/>
          <w:b w:val="0"/>
          <w:i w:val="0"/>
          <w:color w:val="000000"/>
          <w:sz w:val="22"/>
        </w:rPr>
        <w:t>little Indira, now rendered famous by Pandit Jawaharlal Nehru’s letters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Allahabad University”, 17-11-1929.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Civic Reception, Allahabad”, 17-11-1929.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her, presented a purse containing a cheque for over Rs. 8,000.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represented by far the largest purse presented during the tour </w:t>
      </w:r>
      <w:r>
        <w:rPr>
          <w:rFonts w:ascii="Times" w:hAnsi="Times" w:eastAsia="Times"/>
          <w:b w:val="0"/>
          <w:i w:val="0"/>
          <w:color w:val="000000"/>
          <w:sz w:val="22"/>
        </w:rPr>
        <w:t>by the women.</w:t>
      </w:r>
    </w:p>
    <w:p>
      <w:pPr>
        <w:autoSpaceDN w:val="0"/>
        <w:autoSpaceDE w:val="0"/>
        <w:widowControl/>
        <w:spacing w:line="222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followed by the public meeting where the balance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collections amounting to Rs. 10,000 was presented. The total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Allahabad district amounted to nearly Rs. 35,000. This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unexpected. Gandhiji, the most optimistic of the party, never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go beyond Rs. 25,000. Pandit Jawaharlal Nehru was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diffident. But Shrimati Kamala Nehru, who though only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from the hospital after a difficult operation had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onerous duty of Secretary of the Reception Committee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herself and her co-workers no rest, made the great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Pandit Motilalji had headed the list with Rs. 2,500.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the party visited Mirzapur and Chunar. The latter is situated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banks of the Ganges and is a place of historic importance.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visited solely for the fact that it was the place chosen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Bhagvandas for leading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vanaprastha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There, in perfect quiet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surroundings, he is living not far from his beloved Kashi,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 of his life-long activities, and yet protected from all noise and </w:t>
      </w:r>
      <w:r>
        <w:rPr>
          <w:rFonts w:ascii="Times" w:hAnsi="Times" w:eastAsia="Times"/>
          <w:b w:val="0"/>
          <w:i w:val="0"/>
          <w:color w:val="000000"/>
          <w:sz w:val="22"/>
        </w:rPr>
        <w:t>bustle of a great city.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Chunar we retraced our steps to Allahabad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Bundelkhand the last of the great group of provinces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>United Provinces.</w:t>
      </w:r>
    </w:p>
    <w:p>
      <w:pPr>
        <w:autoSpaceDN w:val="0"/>
        <w:autoSpaceDE w:val="0"/>
        <w:widowControl/>
        <w:spacing w:line="222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Fatehpur on the way we passed into Bundelkhand,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impoverished through a pitiless visitation of famines. At Kulapahar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khadi ashram. Bundelkhand needs more than one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and many workers. It can give relief to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semi-starved families and enable them to tide over years of scarcity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 to their scanty income even during good years.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the Indian peasant has not known for generations.There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Bundelkhand thousands of families belonging to the Kori class.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hereditary weavers who do also their own spinning. A family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having one loom earns no more than from 11 to 12 rupees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and therefore ekes out a bare living only on an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corresponding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bajri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 no milk nor ghee !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sad sight to meet them. There is no reason whatsoever why,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Raniparaj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Bardoli, these men and women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in a few years and the winter of their despair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summer of hope through the life-giving wheel.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Kulapahar we passed to Jhansi and thence to Orai,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third of the four ashramas of life during which one prepares for complete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renunciation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variety of millet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scheduled tribe of South Gujarat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Ooraiya, and lastly Etawah where Swami Swarajswarup,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 Mahavidyalaya, who has dedicated himself to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>service, is trying to do village reconstruction work.</w:t>
      </w:r>
    </w:p>
    <w:p>
      <w:pPr>
        <w:autoSpaceDN w:val="0"/>
        <w:autoSpaceDE w:val="0"/>
        <w:widowControl/>
        <w:spacing w:line="224" w:lineRule="exact" w:before="7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tour commenced at Agra on 11th September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at Etawah on 24th November, i.e., after exactly two months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fortnight. If one adds the previous three weeks of Almora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three months and one week. Friends will be glad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tour was undoubtedly exacting Gandhiji has kept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28-11-1929</w:t>
      </w:r>
    </w:p>
    <w:p>
      <w:pPr>
        <w:autoSpaceDN w:val="0"/>
        <w:autoSpaceDE w:val="0"/>
        <w:widowControl/>
        <w:spacing w:line="292" w:lineRule="exact" w:before="350" w:after="0"/>
        <w:ind w:left="0" w:right="24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27. NOTES</w:t>
      </w:r>
    </w:p>
    <w:p>
      <w:pPr>
        <w:autoSpaceDN w:val="0"/>
        <w:autoSpaceDE w:val="0"/>
        <w:widowControl/>
        <w:spacing w:line="266" w:lineRule="exact" w:before="146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EWARE</w:t>
      </w:r>
    </w:p>
    <w:p>
      <w:pPr>
        <w:autoSpaceDN w:val="0"/>
        <w:tabs>
          <w:tab w:pos="550" w:val="left"/>
          <w:tab w:pos="87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F.C.B. Committee, has circulated the following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up to the Congress Committees to send the reports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F.C.B. Committee. Had they done their duty as Champaran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boycott of foreign cloth would have been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>written.</w:t>
      </w:r>
    </w:p>
    <w:p>
      <w:pPr>
        <w:autoSpaceDN w:val="0"/>
        <w:autoSpaceDE w:val="0"/>
        <w:widowControl/>
        <w:spacing w:line="266" w:lineRule="exact" w:before="68" w:after="0"/>
        <w:ind w:left="0" w:right="2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tour gave about Rs. 30,000 to the Lalaji Memorial.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not have been possible without Sjt. Purushottamdas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Tandon’s efforts. But I do not regard this as at all an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contribution. The U.P. is well able to give more towards this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I hope that the collections will continue. Let each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doing its utmost and we shall soon finish, as we ought to, the </w:t>
      </w:r>
      <w:r>
        <w:rPr>
          <w:rFonts w:ascii="Times" w:hAnsi="Times" w:eastAsia="Times"/>
          <w:b w:val="0"/>
          <w:i w:val="0"/>
          <w:color w:val="000000"/>
          <w:sz w:val="22"/>
        </w:rPr>
        <w:t>full five lakhs.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28-11-1929</w:t>
      </w:r>
    </w:p>
    <w:p>
      <w:pPr>
        <w:autoSpaceDN w:val="0"/>
        <w:autoSpaceDE w:val="0"/>
        <w:widowControl/>
        <w:spacing w:line="292" w:lineRule="exact" w:before="35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28. SOME THOUGHTS ON U.P. TOUR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awaited U.P. tour was by the grace of God finished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 instant. Friends had feared a breakdown in my health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 of protection that Acharya Kripalani and the other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erected round me ensured for me as much comfort and rest as </w:t>
      </w:r>
      <w:r>
        <w:rPr>
          <w:rFonts w:ascii="Times" w:hAnsi="Times" w:eastAsia="Times"/>
          <w:b w:val="0"/>
          <w:i w:val="0"/>
          <w:color w:val="000000"/>
          <w:sz w:val="22"/>
        </w:rPr>
        <w:t>was necessary and possible in the circumstances. The brunt of this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June 13 to July 2, 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circular, not reproduced here, requested Congress Committees to send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reports of the year’s foreign-cloth boycott work,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however fell upon the broad shoulders of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who was sometimes really angry and more often feigned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when leaders of places visited wanted more time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or when people insisted on seeing me or crowding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car. The result was that he came in some places to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fiend without feeling, and without consideration for others. He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pocketed all these epithets and went about his way. But as we parted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Agra, his message to me was, “I have neither the heart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aptitude for offering apologies. I do my duty as I know how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my task ends. You should offer all the necessary apologies for me.”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Kripalani when I first met him in 1915 was already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seasoned warrior. He was then earning Rs. 400 per month but was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only Rs. 40 for himself and sending the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Dr. Choithram who was conducting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Hyderabad. He became my most efficient door-keeper in Champaran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was besieged by crowds of eager and pressing ryots.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utter disregard of consequences he threw himself in the thick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non-co-operation fight and from professor became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 and organizer. When the call came from Sardar Vallabhbhai,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responded and gave a new lease of life to the Vidyapith.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a band of faithful workers he is conducting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ashrams in the U.P. with a zeal which any young man may well envy.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his country he has exiled himself from Sind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at home with Biharis as with U.P. men. At the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the A.I.S.A. he has become its co-agent withPandit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for the U.P. And it was in this capacity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supervised the tour. I am sure that those who came under his lash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him his quick temper. I wish we had more workers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type. Their quick temper would be forgotten in the quick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sure invigorating change that their solid work will bring about in </w:t>
      </w:r>
      <w:r>
        <w:rPr>
          <w:rFonts w:ascii="Times" w:hAnsi="Times" w:eastAsia="Times"/>
          <w:b w:val="0"/>
          <w:i w:val="0"/>
          <w:color w:val="000000"/>
          <w:sz w:val="22"/>
        </w:rPr>
        <w:t>our enervating surroundings.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hopes that Acharya Kripalani had to disappoint,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sprang from affection of which I had as much abundance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as in Andhra and elsewhere. Indeed the attention received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companions was often embarrassing. Where one volunteer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wanted, ten were ready. The hospitality was imprudently lavish.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to have to confess that we were not always insistent on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was unnecessary. My own experience is that a gentle but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accept what is not strictly needed for creature comforts is </w:t>
      </w:r>
      <w:r>
        <w:rPr>
          <w:rFonts w:ascii="Times" w:hAnsi="Times" w:eastAsia="Times"/>
          <w:b w:val="0"/>
          <w:i w:val="0"/>
          <w:color w:val="000000"/>
          <w:sz w:val="22"/>
        </w:rPr>
        <w:t>never mistaken for rudeness.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advice to workers is: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Take national workers at their word. If, for instance,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need sweets, believe them and do not provide sweets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Know that every rupee spent on unnecessary things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>taken away from the mouths of the semistarved millions.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Keep your appointments rigidly to the minute.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Having made promises fulfil them at the cost of your life. Let </w:t>
      </w:r>
      <w:r>
        <w:rPr>
          <w:rFonts w:ascii="Times" w:hAnsi="Times" w:eastAsia="Times"/>
          <w:b w:val="0"/>
          <w:i w:val="0"/>
          <w:color w:val="000000"/>
          <w:sz w:val="22"/>
        </w:rPr>
        <w:t>your word even in small matters be as good as your bond.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too much dilatoriness and loose talk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organizers. The result was loss of time, disappointments and vexation </w:t>
      </w:r>
      <w:r>
        <w:rPr>
          <w:rFonts w:ascii="Times" w:hAnsi="Times" w:eastAsia="Times"/>
          <w:b w:val="0"/>
          <w:i w:val="0"/>
          <w:color w:val="000000"/>
          <w:sz w:val="22"/>
        </w:rPr>
        <w:t>of spirit.</w:t>
      </w: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postpone a consideration of the provincial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other matters to the next issue.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28-11-1929</w:t>
      </w:r>
    </w:p>
    <w:p>
      <w:pPr>
        <w:autoSpaceDN w:val="0"/>
        <w:autoSpaceDE w:val="0"/>
        <w:widowControl/>
        <w:spacing w:line="292" w:lineRule="exact" w:before="35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29. PUBLIC FINANCE AND OUR POVERTY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Coomarappa, M.A., B.Sc., is a Fellow of the Society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Incorporated Accountants. He has travelled abroad to gain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is now for the time being at any rate,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permanently, in the Gujarat Vidyapith. He has written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chapters on public finance and our poverty. These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seasonable I propose to publish in instalments in these pages.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learn as he proceeds that according to Sjt. Coomarappa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spends 93.7 % on debts, military and administrative expenses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48.8 % spent by America. The money thus spent by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goes out of it; what is spent by America remains in it.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richest country in the world spends about half of what India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country in the world spends on administration. So long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burden is not removed there is no swaraj whether 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the name Dominion Status or Independence. The reader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study these chapters which contain facts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arguments.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28-11-1929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“Zamindars and Talukdars”, 5-12-1929. and “U. P. National Service”, </w:t>
      </w:r>
      <w:r>
        <w:rPr>
          <w:rFonts w:ascii="Times" w:hAnsi="Times" w:eastAsia="Times"/>
          <w:b w:val="0"/>
          <w:i w:val="0"/>
          <w:color w:val="000000"/>
          <w:sz w:val="18"/>
        </w:rPr>
        <w:t>12-12-1929.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footnote to “Letter to J. C. </w:t>
      </w:r>
      <w:r>
        <w:rPr>
          <w:rFonts w:ascii="Times" w:hAnsi="Times" w:eastAsia="Times"/>
          <w:b w:val="0"/>
          <w:i w:val="0"/>
          <w:color w:val="000000"/>
          <w:sz w:val="18"/>
        </w:rPr>
        <w:t>Kumarappa”, 14-11-1929.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30. TEMPLES FOR ‘UNTOUCHABLES’</w:t>
      </w:r>
    </w:p>
    <w:p>
      <w:pPr>
        <w:autoSpaceDN w:val="0"/>
        <w:tabs>
          <w:tab w:pos="550" w:val="left"/>
          <w:tab w:pos="27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 who has been leading a valiant fight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untouchables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beginning of the movement as I had conceived it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South Africa in 1915, I had thought that it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the movement for removing untouchaability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separate temples or schools for them. But experience taught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movement could not proceed upon strict logic 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had so much suppressed a third of ourselves that even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articulate Hindus had with one voice declared for removal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brethren would for a long time need the helpinghand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ways. After the theoretical lip-removal of untouchability,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special effort was made, the vast bulk of them would not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advantage of the removal and the ignorant mass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them especially when the latter would be naturally clumsy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deportment or pardonably forward in the enjoyment of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withheld freedom. I am therefore convinced that the two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hand in hand—perfect freedom to enter ordinary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ordinary schools and to use common wells at the same time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erection of model schools and model temples specially designed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convenience of ‘untouchables’ but open to the others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priority for ‘untouchables’. It was along this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that I suggested in the brief note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Calcutta Municipal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municipalities could foster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erecting temples and model schools for the suppressed classes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side with the attempt to have the existing temples thrown open to </w:t>
      </w:r>
      <w:r>
        <w:rPr>
          <w:rFonts w:ascii="Times" w:hAnsi="Times" w:eastAsia="Times"/>
          <w:b w:val="0"/>
          <w:i w:val="0"/>
          <w:color w:val="000000"/>
          <w:sz w:val="22"/>
        </w:rPr>
        <w:t>these countrymen of ours.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note may therefore on no account be taken as an excuse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condoning prohibition against entry into temples, etc.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exaggerate the importance of the manifesto of the Bombay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advised the removal of the prohibition against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Bombay Presidency. I have therefore just read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joy the news that Ramchandra temple in Bombay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open to the suppressed classes by Sjt. Thakordas Nanabhai,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of the temple. I hope that there will be no relaxation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 initiated in Bombay.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28-11-1929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correspondent, referring to an article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Calcutta Municipal Gazette, </w:t>
      </w:r>
      <w:r>
        <w:rPr>
          <w:rFonts w:ascii="Times" w:hAnsi="Times" w:eastAsia="Times"/>
          <w:b w:val="0"/>
          <w:i w:val="0"/>
          <w:color w:val="000000"/>
          <w:sz w:val="18"/>
        </w:rPr>
        <w:t>hat said that his “plea for building special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temples for untouchables is likely to be misconstrued”. For Gandhiji’s article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Gazette,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“Khaddar and untouchability: Duty of Indian Municipalities”,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12-10-1929.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31. PRINCELY STATES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gentleman, writing about the many immoral rulers in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asks me why, knowing the facts, I am silent about them.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rulers are aged. Many have several wives but not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they keep many women as half-wives or concubines. Do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anything even from such rulers?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every human being to be virtuous, because I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of myself. In this world no one is perfect. By trying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can become virtuous. Some: rulers are immoral, but that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are also wanting in morals. Therefore, let us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annoyed with the rulers. Rather, when we think of the princely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confuse the issue by mixing up in our deliberations thefaults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individual rulers. This, then, is a theoretical appraisal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aforesaid subject. But from this let no one think that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nothing should be done regarding the princely order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matters like the immorality of the rulers. Whatever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made to wipe out social evils in India must have some impact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as well. We have no means of measuring this impact.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the matter is that our efforts at social reforms are very feeble.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pace of social betterment is also very slight. There can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way of dealing with immoral rulers and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of his subjects with his rule. It is sad that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awakening or strength is almost absent among the public.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this; the officials of the ruler, guided by self-interest, give full support </w:t>
      </w:r>
      <w:r>
        <w:rPr>
          <w:rFonts w:ascii="Times" w:hAnsi="Times" w:eastAsia="Times"/>
          <w:b w:val="0"/>
          <w:i w:val="0"/>
          <w:color w:val="000000"/>
          <w:sz w:val="22"/>
        </w:rPr>
        <w:t>to the ruler in his misdeeds.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we consider the Indian princely rule. As the Emperor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vassals. Our Imperial Government is Satanic. Therefore,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onwards the mighty weapon of non-co-operation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wielded. When the Imperial Government is replaced by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rulers also will become virtuous automatically.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universal law—an ancient tradition. An agitation against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today only makes the Imperial Government stronger,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may also amount to inviting the Imperial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suppress the Indian States.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after reading this explanation, it would not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silence about the Indian States. This silence of mine is </w:t>
      </w:r>
      <w:r>
        <w:rPr>
          <w:rFonts w:ascii="Times" w:hAnsi="Times" w:eastAsia="Times"/>
          <w:b w:val="0"/>
          <w:i w:val="0"/>
          <w:color w:val="000000"/>
          <w:sz w:val="22"/>
        </w:rPr>
        <w:t>part and parcel of non-co-operation.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32. LETTER TO MOTILAL NEHRU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Jinnah, Vithalbhai  and Vallabhbhai were with 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The upshot of the conversation was that if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the Viceroy, we would be free to discuss all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 manifesto  and that  if the Viceroy was sure of our 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his  invitation  he  would  invite us at the instance of  Vithalbhai 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Jinnah.  The  Viceroy  will be free to see us on 23rd  December.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 is  that  if the invitation is received we should meet in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22nd December. The party is to be composed of you, Dr. Sapru,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Jinnah, Vithalbhai and me.I feel that if the invitation is issued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respond. If you agree please wire your yes to Vithalbhai at </w:t>
      </w:r>
      <w:r>
        <w:rPr>
          <w:rFonts w:ascii="Times" w:hAnsi="Times" w:eastAsia="Times"/>
          <w:b w:val="0"/>
          <w:i w:val="0"/>
          <w:color w:val="000000"/>
          <w:sz w:val="22"/>
        </w:rPr>
        <w:t>Delhi and to me at Sabarmati up to 5th. I leave for Wardha on 6th.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Papers, File No. G-1.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33. TELEGRAM TO DINSHAW MEHTA</w:t>
      </w:r>
    </w:p>
    <w:p>
      <w:pPr>
        <w:autoSpaceDN w:val="0"/>
        <w:autoSpaceDE w:val="0"/>
        <w:widowControl/>
        <w:spacing w:line="294" w:lineRule="exact" w:before="2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EALTH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12" w:lineRule="exact" w:before="96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   WIRE,     REPLIED    LETTER.      FOR    PRESENT    BETTER    SERVE    COMMON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2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CAUSE     AND     MOTHER.      LOVE    TO    YOU    ALL.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10513</w:t>
      </w:r>
    </w:p>
    <w:p>
      <w:pPr>
        <w:autoSpaceDN w:val="0"/>
        <w:autoSpaceDE w:val="0"/>
        <w:widowControl/>
        <w:spacing w:line="292" w:lineRule="exact" w:before="342" w:after="0"/>
        <w:ind w:left="0" w:right="12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34. THE WITCH’S LAST BREATH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Ramnarayan who is a worker in the cause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from Mombasa: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residents of East Africa deserve congratulations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given an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work he was doing in East Africa.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contributing their share to the fund for the service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ask only those persons to contribute who have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Hence it is not surprising that those who collect funds go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East Africa and such other places. The glory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philanthropist lies in giving alms only after examining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the merits or otherwise of each recipient.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of the wealthy not to contribute a single pie where the beggar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begs merely in order to satisfy his hunger or the wicked does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further his evil deeds. Both good and wicked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approach them. Their sense of discrimination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measured by their capacity to put these persons to the test.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the help that he received in East Africa,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has concluded that the witch of untouchability is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 last  breath. To draw such a conclusion merely from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him is to go too far. However, many symptoms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the fact that the witch is indeed drawing her last breath.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due to the efforts of Sjt. Jamnalalji, eight famous temples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Jabalpur simultaneously opened their gates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 and that respectable gentlemen took part in it, and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Sheth Thakoredas Nanabhai opened the gates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Ramchandra temple to them suggests an epoch-making reform.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regard themselves as orthodox Hindus are trying to carry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against these efforts. However, if the reformers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indiscreet and if they do not give up their patience and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do not abandontheir task, if they do not exceed their limits, the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 of their opponents is bound to die down.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understand the impatience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but natural to feel impatient when there are no two opinions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propriety of one’s rights, and where there is a consciousness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that is being done to one. Nevertheless, where Hindus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making constant efforts on behalf of reformers,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forbearance, it is most likely that the desired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achieved sooner. It is understandable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take some steps in the matter if no Hindus other than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community lent support to their cause or that support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results. However, there is complete justification for patience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where ceaseless efforts are being made by reformers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can actually see the good results achieved in Jabalpur, </w:t>
      </w:r>
      <w:r>
        <w:rPr>
          <w:rFonts w:ascii="Times" w:hAnsi="Times" w:eastAsia="Times"/>
          <w:b w:val="0"/>
          <w:i w:val="0"/>
          <w:color w:val="000000"/>
          <w:sz w:val="22"/>
        </w:rPr>
        <w:t>Bombay and other places.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35. THE NAVAJIVAN TRUST</w:t>
      </w:r>
    </w:p>
    <w:p>
      <w:pPr>
        <w:autoSpaceDN w:val="0"/>
        <w:autoSpaceDE w:val="0"/>
        <w:widowControl/>
        <w:spacing w:line="22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recall that in the year 1919, at a time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 struggle was being conducted against the Rowlatt Act,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editorship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wishes of Sjt. Shankerlal Banker, Sjt. Umar Sobani, Sjt. Jamnadas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Dwarkadas and Sjt. Indulal Yajnik. A printing press was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everyone clearly felt that the periodicals could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their own press. It was immediately felt that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and courage was required to run it. We supplied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in bits from the Satyagraha Ashram. However, if it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its worth and become self-supporting, it was necessary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who would be single-minded in his devotion to it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its welfare day and night. It was not possible to spare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from the Ashram who would lend lustre to this post.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Swami Anand and like a soldier he honoured my wishes.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the press became self-sufficient and Navajivan as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Rs. 50,000 to Sardar Vallabhbhai for public service.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regarded as a profit but rather a result of the sacrifice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those serving on the staff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Swami Anand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other principal office-bearers has accepted a salary.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institution has been run to date for the love of public service.Its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have been managed on my behalf by Swami and later by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who was trained by him and was his right-hand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had concluded long ago that although this situation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unexceptionable, it could not be regarded as permanent.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out the names of its trustees or guardians. However,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 to laziness and to a larger extent to various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preoccupations, some time elapsed before this deed was legalized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registered. Owing to the grace of God and that of a lawyer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charged no fees, Sjt. Mohanlal and I became on the 27th relieved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burden, having affixed our signatures.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was there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was transferred to the public registers. Readers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along with this issue. This institution has always belonged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reader, those who want to regard it as theirs even more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and cherish it as much as they wish. The junior staff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regarding themselves as salaried employees today.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as well as that of my colleagues that tomorrow they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true owners. With this intention, we have bought a small plot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land near the Sabarmati station. It is our hope that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live there in fresh air, set up an ideal township, be happy, water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 of service, enjoy its shade and pass it on in their 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The aims of the institution are all-embracing. In order to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“Declaration of Trust”, 26-11-1929.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their success, the organizers, the workers and the readers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full co-operation. That co-operation has been there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more or less. I have not found it cumbersome to run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journal. I have derived immeasurable delight from the kindness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and the unique loyalty of my colleagues. And from it,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glimpse of swaraj and have nurtured hopes of knowing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just as one who is given the support of the finger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for the support of the wrist, I hope for more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from the reader. If this bears fruit, swaraj is within our </w:t>
      </w:r>
      <w:r>
        <w:rPr>
          <w:rFonts w:ascii="Times" w:hAnsi="Times" w:eastAsia="Times"/>
          <w:b w:val="0"/>
          <w:i w:val="0"/>
          <w:color w:val="000000"/>
          <w:sz w:val="22"/>
        </w:rPr>
        <w:t>grasp.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1-12-1929</w:t>
      </w:r>
    </w:p>
    <w:p>
      <w:pPr>
        <w:autoSpaceDN w:val="0"/>
        <w:autoSpaceDE w:val="0"/>
        <w:widowControl/>
        <w:spacing w:line="292" w:lineRule="exact" w:before="35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36. LETTER TO CHHAGANLAL JOSHI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are not in the Ashram, I do not take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 every day. But I see from your last letter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with you the burden of the Ashram. You should lay it aside.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gone out on Ashram work, leaving your charge to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Why, then, should you carry any burden? Let things happen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will. We have the example of Janaka constantly before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Gibbon’s history, though beautifully written, is not true history,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written with external materials. It is based on imperfect events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is based on the timeless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imperishable inner experience, and therefore it alone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We should not, therefore, regard Janaka’s example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one, but treat it as belonging to the present time.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Krishna, Arjuna and Yudhishthira are talking about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acting in the same manner today, though not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names. Is it not through faith that we believe in Gibbon’s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narrative, too? We have, in fact, more reliable evidence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faith in the stories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have in Gibbon’s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If we understand this simple and plain truth,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will be solved in no time. Let us, therefore,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Janaka’s example as a mere brinjal in a book, but believe it to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brinjal, to be plucked and eaten, as the ones growing in our </w:t>
      </w:r>
      <w:r>
        <w:rPr>
          <w:rFonts w:ascii="Times" w:hAnsi="Times" w:eastAsia="Times"/>
          <w:b w:val="0"/>
          <w:i w:val="0"/>
          <w:color w:val="000000"/>
          <w:sz w:val="22"/>
        </w:rPr>
        <w:t>field.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understand that the resolutions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be passed, or say inspired, in your absence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you unhappy. You wanted a clarification of certain matters,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procured by patiently discussing them with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persuading others to discuss them among themselves.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 can be done, and nothing less could have been.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boils over again and again, but that can be controlled by 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blowing over the boiling liquid or adding a little water. We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remove the milk off the stove. If we are vigilant,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get burnt or to boil and spill over. If it does despite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vigilance, the responsibility is not ours.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authority for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that some of the things are good there and bad here: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both true and not true, more “not” than otherwise. It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however, that we should magnify our defects. It is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doing that that we get the proper perspective.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 are in the right. This is my reply to your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letters, as far as I remember their contents.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reply to your last letter. If you keep bad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 cannot permit you to stay on. Your health has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have given way to false civility or shame. You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imperfectly cooked food. If you cannot get food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requirement, you should, without taking or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offence, go outside and get what you want. This is real friendship.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eat the dal prepared there; but you can easily live on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roti, </w:t>
      </w:r>
      <w:r>
        <w:rPr>
          <w:rFonts w:ascii="Times" w:hAnsi="Times" w:eastAsia="Times"/>
          <w:b w:val="0"/>
          <w:i w:val="0"/>
          <w:color w:val="000000"/>
          <w:sz w:val="22"/>
        </w:rPr>
        <w:t>with such vegetables as can be eaten raw, like tomatoes.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be lodged in a tent. That is what I have told Tandonji.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suffice if the facilities similar to those provided by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are provided at Lahore. And I see from your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be. Dr. Gopichand should remember that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quite a number of invalids.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space to accommodate them all. In other words,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to provide me the facilities I need should put up an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small scale. They should also put up a fencing to imprison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be protected against crowds wanting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me. If this </w:t>
      </w:r>
      <w:r>
        <w:rPr>
          <w:rFonts w:ascii="Times" w:hAnsi="Times" w:eastAsia="Times"/>
          <w:b w:val="0"/>
          <w:i w:val="0"/>
          <w:color w:val="000000"/>
          <w:sz w:val="22"/>
        </w:rPr>
        <w:t>is done, I may not have to give nor they need take more trouble.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we come across individual votaries of khadi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there; this is a very hopeful sign. I will certainly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Maganlal memorial. I doubt whether we can look after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The rule that we can employ only an associate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such additions. Nor do I see anything wrong in this.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are confident enough, though knowing that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 associate, let me know. We cannot get, or use, the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>meant for the doctor. I do not think, moreover, that the ground floor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word.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sufficient for the purpose. We have, thus, no choice but to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building for the memorial. I do not think it would be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locate it in the Vidyapith or in Jamnalal’s farm at Wardha. But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come to a firm decision to that effect just now.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give no thought to the objections which Ratilal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about water, etc. He is the proprietor. But we arethe trustees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for us to decide independently to what extent and how </w:t>
      </w:r>
      <w:r>
        <w:rPr>
          <w:rFonts w:ascii="Times" w:hAnsi="Times" w:eastAsia="Times"/>
          <w:b w:val="0"/>
          <w:i w:val="0"/>
          <w:color w:val="000000"/>
          <w:sz w:val="22"/>
        </w:rPr>
        <w:t>to use that water. I have explained this to Ramniklal.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reminding me about Sind relief.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not out of my mind. But we shall not have done our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spending the money in a hurry. I have not advised that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for the Malabar Relief Fund should be used for khadi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taken the freedom to use that money for relief work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Malabar. The relief was carried out through khadi work, for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khadi as a means for such relief. In Malabar, much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was done through khadi. My conscience is clear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come to a decision about Sind. It is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money when Jairamdas or Malkani asks for it. Both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planning to organize relief to the distressed through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has plenty of money with him just now. More than 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had has been wasted, and he has been looking on helplessly.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to mention one thing about Malabar. An alternative name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Relief [Fund] was Southern Relief [Fund]. I had,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inserted a notice to clarify the matter in order that there might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misconception among people. The money has been spent for relief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South. I have not been able to decide about the Assam money.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Satis Babu’s opinion before I can do that. I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with him for one month.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candidates for the honour; one, Dhiraj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Sylhet, and the other, Suresh of Comilla. The only 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is which of them, or whether both, should get the honour.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 account of overseas help stand. I explained this matter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Ramniklal long ago. I am not in a position just now to get the money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Jehangirji. However, if I do not succeed in getting it during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lifetime and if you have not written off the sum and forgotten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account, you may be able to get the money from him even 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death. Even today, if I spend some time going after the thing,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the issue seriously and see a lot of people, I may succeed in getting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it. But I have no wish to do that at all, nor is it necessary that I should.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convinced that this account has a claim over the money lying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Jehangirji and that is enough for me. We may get something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Birla next year, we do not know how much. If he and his firm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safe, we are bound to get something. We should continue to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Labour Union what it has been receiving fromthis fund, as long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Anasuyabehn wishes. She is trying to make some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arrangement.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examine what look like bad debts. They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 shown separately in our balance-sheet, so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impression is produced. For I remember right now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debts which appear to be bad and which are not likely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good in future. For instance, Sitla Sahai’s and Rupani’s.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take in Nanubhai. He came and saw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He feels shy to live in the Ashram, and will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 at Vijapur. He has requested to be posted elsewhere.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will be possible. I believe, however,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attract him to the Ashram. He asked for more time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matter and went to Vijapur yesterday.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Manji’s problem will give no trouble. The mother-in-law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daughter-in-law may certainly stay as long as Gangabehn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objection. I have dictated so far by 4.15. To do that, I got up at 2.45.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this not to oblige you, but to guide one through whom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get work done. This gives satisfaction to my soul.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talked to Gangabehn about Krishnamaiyadevi, she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“Things are going on well just now, and she has been doing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work.” Mauni, too, seems to be working. So long as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 against her, nothing need be done at present.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talk with Bhansali. After he saw me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Nanibehn, he has not come again, and I have not been able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But, I will have a talk with him. I do not like his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Vidyapith. But I reconcile myself to the position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he lives in a certain manner as a guest.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cannot follow his example and send their children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We should tolerate Nayan’s and Rupi’s going there, since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being trained not for village-life but for city-life.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 had a talk with Dinkarrao. I had also called a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Goshala  Committee to consider the matter. I have now to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for a case like his. It is enough if he agrees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 long as he lives in the Mandir. We or I shall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 by  this  arrangement. We  cannot  say that, if a man observes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his moral well-being or service,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is improper or is a waste of effort. It should be enough 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cheat us. I am sure in my mind that most of the  inmates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Mandir are honestly doing their best. It is possible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who are deceiving us.That does not diminish the value of our </w:t>
      </w:r>
      <w:r>
        <w:rPr>
          <w:rFonts w:ascii="Times" w:hAnsi="Times" w:eastAsia="Times"/>
          <w:b w:val="0"/>
          <w:i w:val="0"/>
          <w:color w:val="000000"/>
          <w:sz w:val="22"/>
        </w:rPr>
        <w:t>rules, nor prove them unnecessary. We can, however, draw this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from the presence of such persons, namely, that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exists, there will also be people in it who deceive others.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consider is whether there are any persons who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under the cool shade of these rules. The reply to this is so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can have any doubt about it. Maganlal and others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difficulties under the protection of the rules.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boys and Radha and the other girls are holding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strength they derive from the rules. Dinkarrao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me to be a person who is likely to deceive us. However,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ever give a guarantee about anyone? “Man commits sin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his will”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statement for ever true. I believe that Dinkarrao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his word. Parnerkar and the others believe it. At present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run the dairy subject to the same rules as for the Mandir.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reached the stage when it can function as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This is the independent view of those people,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Dinkarrao.</w:t>
      </w:r>
    </w:p>
    <w:p>
      <w:pPr>
        <w:autoSpaceDN w:val="0"/>
        <w:autoSpaceDE w:val="0"/>
        <w:widowControl/>
        <w:spacing w:line="224" w:lineRule="exact" w:before="7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them to permit old families which wish to opt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kitchen to do so. Ramabehn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a start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agreed. I complimented her in my mind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frankness. You need not feel hurt by this, but should be pleased.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had a frank discussion with her. Perhaps she would not desire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bring myself to accept a separate kitchen for the girls.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know by and by what happens about this.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by “the rules about the girls’ section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Ashram” we mean Gangabehn. She may bear those other rules in her </w:t>
      </w:r>
      <w:r>
        <w:rPr>
          <w:rFonts w:ascii="Times" w:hAnsi="Times" w:eastAsia="Times"/>
          <w:b w:val="0"/>
          <w:i w:val="0"/>
          <w:color w:val="000000"/>
          <w:sz w:val="22"/>
        </w:rPr>
        <w:t>mind and manage the affairs.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in future we shall be able to do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cannot do now. If we fail and see our error, we shall correct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Shivabhai as a person with a sense of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falls, he will be going out of the way. Wherever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obey rules, impostors have some scope. What shall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that? Darkness always follows the sun. Nothing remains now </w:t>
      </w:r>
      <w:r>
        <w:rPr>
          <w:rFonts w:ascii="Times" w:hAnsi="Times" w:eastAsia="Times"/>
          <w:b w:val="0"/>
          <w:i w:val="0"/>
          <w:color w:val="000000"/>
          <w:sz w:val="22"/>
        </w:rPr>
        <w:t>from your letters to be replied to.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4211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III. 36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5.30 a.m., Silence Day, December 2,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MIRA,</w:t>
      </w:r>
    </w:p>
    <w:p>
      <w:pPr>
        <w:autoSpaceDN w:val="0"/>
        <w:autoSpaceDE w:val="0"/>
        <w:widowControl/>
        <w:spacing w:line="226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after having taken the weekly silence.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your letters and wire. I have also your notes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appear [in] the coming issue.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crowded out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now keeping normal health gives me relief.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no setback 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has introduced a new method of carding. I am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learn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and Mrs. Sherwood Eddy and Mr. and Mrs. Kirkley Page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coming tomorrow. I wish you could have met them.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find them extra-good.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likely to meet Mahadev before this reaches you. Then </w:t>
      </w:r>
      <w:r>
        <w:rPr>
          <w:rFonts w:ascii="Times" w:hAnsi="Times" w:eastAsia="Times"/>
          <w:b w:val="0"/>
          <w:i w:val="0"/>
          <w:color w:val="000000"/>
          <w:sz w:val="22"/>
        </w:rPr>
        <w:t>he will give you all the news.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two notes—railway travelling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violence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begun the second on the same sheet where the first 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inconvenience for me and the compositor. A separate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commenced on a separate sheet. Tom-tom is a drum,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gharry is called and spelt tum-tum. The two notes will go in.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 have corrected what appeared to me loose thought,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irrelevant mention of events. You will perhaps detect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corrections. There are a few minor ones. Though the notes are going,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for you up to the mark. There is ample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Perhaps when you see yourself in cold print,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it yourself. Therefore do not attempt to be regular.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what you want to write and rewrite it ten times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till at least you can say to yourself you can make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For the time being you must write not 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myimmediate pressure, but to replace me in future. The pressure is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removed. Valji has given me matter of which I am able to take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“Our Brethren the Trees”, 5-12-1929.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Third-Class Carriage”, 12-12-1929.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title “The Futility of Violence”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19-12-1929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current week only one-sixth. Coomarappa’s and Mahadev’s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contributions you have seen.</w:t>
      </w:r>
    </w:p>
    <w:p>
      <w:pPr>
        <w:autoSpaceDN w:val="0"/>
        <w:tabs>
          <w:tab w:pos="6050" w:val="left"/>
        </w:tabs>
        <w:autoSpaceDE w:val="0"/>
        <w:widowControl/>
        <w:spacing w:line="226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correct in having decided for yourself about </w:t>
      </w:r>
      <w:r>
        <w:rPr>
          <w:rFonts w:ascii="Times" w:hAnsi="Times" w:eastAsia="Times"/>
          <w:b w:val="0"/>
          <w:i w:val="0"/>
          <w:color w:val="000000"/>
          <w:sz w:val="22"/>
        </w:rPr>
        <w:t>Monghyr.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5382. Courtesy: Mirabehn; also G.N. 9438</w:t>
      </w:r>
    </w:p>
    <w:p>
      <w:pPr>
        <w:autoSpaceDN w:val="0"/>
        <w:autoSpaceDE w:val="0"/>
        <w:widowControl/>
        <w:spacing w:line="292" w:lineRule="exact" w:before="3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38. NOTE TO REGINALD REYNOLDS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REYNOLDS,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nose bleeding. You need not feel distressed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rest for a while and sip cold water through the nose and bring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through the throat and splash cold water over the head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>back of it.</w:t>
      </w:r>
    </w:p>
    <w:p>
      <w:pPr>
        <w:autoSpaceDN w:val="0"/>
        <w:autoSpaceDE w:val="0"/>
        <w:widowControl/>
        <w:spacing w:line="266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4537. Courtesy: Swarthmore College, Philadelphia</w:t>
      </w:r>
    </w:p>
    <w:p>
      <w:pPr>
        <w:autoSpaceDN w:val="0"/>
        <w:autoSpaceDE w:val="0"/>
        <w:widowControl/>
        <w:spacing w:line="292" w:lineRule="exact" w:before="342" w:after="0"/>
        <w:ind w:left="0" w:right="19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39. LETTER TO M. J.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M. J.,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use all your money for public good, then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a duty to give something to the sister. The lapse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cannot be undone. The sister has no debts to pay. The debt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you write is an idea of the mind, and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it with money. It can be discharged partly through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to womankind.</w:t>
      </w:r>
    </w:p>
    <w:p>
      <w:pPr>
        <w:autoSpaceDN w:val="0"/>
        <w:autoSpaceDE w:val="0"/>
        <w:widowControl/>
        <w:spacing w:line="226" w:lineRule="exact" w:before="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you. If you have money, why do you at all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money from here?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jijnasu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mumukshu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doso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good reason. This, however, is only a general observation. If </w:t>
      </w:r>
      <w:r>
        <w:rPr>
          <w:rFonts w:ascii="Times" w:hAnsi="Times" w:eastAsia="Times"/>
          <w:b w:val="0"/>
          <w:i w:val="0"/>
          <w:color w:val="000000"/>
          <w:sz w:val="22"/>
        </w:rPr>
        <w:t>Bhai Chhaganlal Joshi has committed himself to you in any way,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addressee’s article, “Letters from Bapu”, in </w:t>
      </w:r>
      <w:r>
        <w:rPr>
          <w:rFonts w:ascii="Times" w:hAnsi="Times" w:eastAsia="Times"/>
          <w:b w:val="0"/>
          <w:i/>
          <w:color w:val="000000"/>
          <w:sz w:val="18"/>
        </w:rPr>
        <w:t>Incidents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Gandhiji’s Life,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279, wherein he writes this and another note,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Reginald Reynolds”, 3-12-1929 were “evidently written between Gandhiji’s return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Ashram at the end of November 1929 and his departure to Wardha.”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reached the Ashram on November 26 and left for Wardha on December 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Seeker of knowledge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Aspirant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18"/>
        </w:rPr>
        <w:t>i.e., salvation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commitment is binding on the Udyoga Mandir and on me,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Joshi himself may decide whether the money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should be given to you, or I may give an opinion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after hearing him. If Bhai Ramniklal or Shivabhai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the matter can be settled immediately. Even though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thus to give you the money, the moral question remains </w:t>
      </w:r>
      <w:r>
        <w:rPr>
          <w:rFonts w:ascii="Times" w:hAnsi="Times" w:eastAsia="Times"/>
          <w:b w:val="0"/>
          <w:i w:val="0"/>
          <w:color w:val="000000"/>
          <w:sz w:val="22"/>
        </w:rPr>
        <w:t>unsolved for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going on leave. This matter is entirely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Ramniklal’s jurisdiction. If he lets you go, you may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>go. It is certainly necessary for you to go.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think it wrong that you should have been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work. I do not know why it became necessary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work. Generally speaking, my opinion is that, till newcomers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mastered the processes leading to and including spinning, no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should be taken of their knowledge of book-keeping, etc.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15839</w:t>
      </w:r>
    </w:p>
    <w:p>
      <w:pPr>
        <w:autoSpaceDN w:val="0"/>
        <w:autoSpaceDE w:val="0"/>
        <w:widowControl/>
        <w:spacing w:line="292" w:lineRule="exact" w:before="34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40. LETTER TO PRABHASHANKAR PATTANI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telegrams and your letter. I have assumed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what has happened as my reply to them. So thick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jungle of work around me that I feel suffocated. Had it not been 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replied to you in detail. Just now I can only tell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mind what friends like you write to me from time to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you, however, that I shall be guided entirely by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tells me. Who knows if, because of my evil deeds, that inner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frozen and quite another power begins working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place? How can one know when the inner voice is speaking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more or all of the six inner enemies are speaking?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death, isn’t it, that one can know it? My health is quite good.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you are on the whole keeping the promise to visit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once a month.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5911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41. LETTER TO PRABHUDAS GANDHI</w:t>
      </w:r>
    </w:p>
    <w:p>
      <w:pPr>
        <w:autoSpaceDN w:val="0"/>
        <w:autoSpaceDE w:val="0"/>
        <w:widowControl/>
        <w:spacing w:line="294" w:lineRule="exact" w:before="64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Magshar Sud 1, 1986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wish to suggest that one should not write long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one’s birthday. Your letter is all right. I do send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The pain is deep. But Ramanama is not meant for a boil,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cured with poultice. Ramanama is meant for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 across the sea, for making paper boats sail, for turning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water and water into stone. So, you cling to it with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Do not worry if you can see no results on the surface.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triumph in the end. Your letter is torn. I do not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You find your own answers or ask again. The paper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that it does not get torn. I do remember one question.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uttering Ramanama, I do not concentrate on any idol.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Rama as an idol. Have you not seen that we worship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name? Tulsidas has said that the name of Rama is greater than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In other words, the indescribable element which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existence is greater than what resides in the body. Utter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God kind and do charitable deeds. The significance is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the king but of the name of Rama. Have you not seen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God? Usually I had been saying and writing that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In the new manual I have deliberately improved upon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and Inow say Truth is God. I am here thinking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which transcends even God. It is not only at prayer time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 realization. I may say it is in me while eating and 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evacuating, reading, writing this, writing other things, delivering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speeches—it is there every moment. In spite of that, there is no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imperfections, because the realization is only awareness;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permeated my being. That may not even happen during this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why should I worry about it? It is within my power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effort. The result is in the hands of </w:t>
      </w:r>
      <w:r>
        <w:rPr>
          <w:rFonts w:ascii="Times" w:hAnsi="Times" w:eastAsia="Times"/>
          <w:b w:val="0"/>
          <w:i/>
          <w:color w:val="000000"/>
          <w:sz w:val="22"/>
        </w:rPr>
        <w:t>Satyanarayana.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give you the complete answer.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lustful thoughts come, it is sufficient if you do not succumb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not defeated. You just sing and dance to the glory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Lord. Do not feel distressed that lustful thoughts assail you but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The great quality of a Kshatriya is not victory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flinching from battle. This is enough. Chhaganlal and Kashi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They will be staying at least for two days. Do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revised the letter. I shall be going to Wardha on the </w:t>
      </w:r>
      <w:r>
        <w:rPr>
          <w:rFonts w:ascii="Times" w:hAnsi="Times" w:eastAsia="Times"/>
          <w:b w:val="0"/>
          <w:i w:val="0"/>
          <w:color w:val="000000"/>
          <w:sz w:val="22"/>
        </w:rPr>
        <w:t>6th. Tell Devdas not to deprive me to 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Ashram Bhajanono Swadhyaya, </w:t>
      </w:r>
      <w:r>
        <w:rPr>
          <w:rFonts w:ascii="Times" w:hAnsi="Times" w:eastAsia="Times"/>
          <w:b w:val="0"/>
          <w:i w:val="0"/>
          <w:color w:val="000000"/>
          <w:sz w:val="18"/>
        </w:rPr>
        <w:t>p. 253</w:t>
      </w:r>
    </w:p>
    <w:p>
      <w:pPr>
        <w:autoSpaceDN w:val="0"/>
        <w:autoSpaceDE w:val="0"/>
        <w:widowControl/>
        <w:spacing w:line="292" w:lineRule="exact" w:before="3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42. NOTE TO REGINALD REYNOLDS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REYNOLDS,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somewhat troubled about the guests who are coming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most anxious that they should have the necessary creature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 supplied to them so long as it is within our power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act as co-host with Sitla Sahai and see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feel strangers in a strange place?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4538. Courtesy: Swarthmore College, Philadelphia</w:t>
      </w:r>
    </w:p>
    <w:p>
      <w:pPr>
        <w:autoSpaceDN w:val="0"/>
        <w:autoSpaceDE w:val="0"/>
        <w:widowControl/>
        <w:spacing w:line="292" w:lineRule="exact" w:before="342" w:after="0"/>
        <w:ind w:left="0" w:right="14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very much liked Jayaprakash’s sincere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letter. His frankness is remarkable. I shall be reaching Wardha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7th. Come over when you can. I have no time to write more today.</w:t>
      </w:r>
    </w:p>
    <w:p>
      <w:pPr>
        <w:autoSpaceDN w:val="0"/>
        <w:autoSpaceDE w:val="0"/>
        <w:widowControl/>
        <w:spacing w:line="220" w:lineRule="exact" w:before="2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at the moment sitting in the gathering at Umiya’s wedding.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3356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1st footnote to “Note to Reginald Reynolds”, 2-12-1929 and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Mirabehn”, 2-12-1929.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Uma was married to Shankarlal Agrawal on this date, which was a Wednesday.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44. LETTER TO JAYAPRAKASH NARAYAN</w:t>
      </w:r>
    </w:p>
    <w:p>
      <w:pPr>
        <w:autoSpaceDN w:val="0"/>
        <w:autoSpaceDE w:val="0"/>
        <w:widowControl/>
        <w:spacing w:line="224" w:lineRule="exact" w:before="148" w:after="0"/>
        <w:ind w:left="47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4,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I cherish the wish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marital life may be an ideal one. About Prabhavati’s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indifference we shall talk when we meet.</w:t>
      </w:r>
    </w:p>
    <w:p>
      <w:pPr>
        <w:autoSpaceDN w:val="0"/>
        <w:autoSpaceDE w:val="0"/>
        <w:widowControl/>
        <w:spacing w:line="22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2750" w:val="left"/>
        </w:tabs>
        <w:autoSpaceDE w:val="0"/>
        <w:widowControl/>
        <w:spacing w:line="240" w:lineRule="exact" w:before="394" w:after="0"/>
        <w:ind w:left="89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SPEECH AT PRAYER MEETING, SABARMATI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ASHRAM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1929</w:t>
      </w:r>
    </w:p>
    <w:p>
      <w:pPr>
        <w:autoSpaceDN w:val="0"/>
        <w:autoSpaceDE w:val="0"/>
        <w:widowControl/>
        <w:spacing w:line="222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argued how do an Ashram and the performing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go together.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reply is that the two are not contradictory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 other. Those who can exercise control over the self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so; those who cannot, may marry. This is proper. None need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practise self-control are pure and those who marry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impure. It is possible that a married person may be virtuous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bachelor a hypocrite. This is why we consider marriage desirable,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a nuisance.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this  marriage  we  have  gone  one  step  further. In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ilal’s  marriage  we  broke  the  caste  barrier; in  this  we blast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prejudices. From Gujarat we have come to Mewar.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sign. This has added to our responsibility. Whichever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performed here, we keep the duty aspect before us and we do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way. We adopt for ourselves a code of conduct.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conditions in these troubled times, if we can master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it will indeed be good. But we ought not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If, therefore, a boy or a girl so desires, a partner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found, and they should be blessed into wedlock. This is theduty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So far,we have been acting on this premise and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bad. We perform the wedding without pageantry, in a </w:t>
      </w:r>
      <w:r>
        <w:rPr>
          <w:rFonts w:ascii="Times" w:hAnsi="Times" w:eastAsia="Times"/>
          <w:b w:val="0"/>
          <w:i w:val="0"/>
          <w:color w:val="000000"/>
          <w:sz w:val="22"/>
        </w:rPr>
        <w:t>short time, and with pure minds. This is a matter of joy.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marriage was precluded by uneasiness and anxiety which </w:t>
      </w:r>
      <w:r>
        <w:rPr>
          <w:rFonts w:ascii="Times" w:hAnsi="Times" w:eastAsia="Times"/>
          <w:b w:val="0"/>
          <w:i w:val="0"/>
          <w:color w:val="000000"/>
          <w:sz w:val="22"/>
        </w:rPr>
        <w:t>have now vanished. All possible precautions were taken. The bride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Shankarlal Agrawal and Umiya were married in the Ashram on this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30" w:lineRule="exact" w:before="6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bridegroom were both consulted. I have given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interests over personal. Through this marriage one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drawn nearer to another. This is the first experiment.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hundred times more responsibility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than has Umiya. Umiya’s courage has pleased me.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abreast of her desires and needs. In Hindu society,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in status. They are regarded as dependent. Give her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scout. It is the duty of a scout to give protection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not feel unhappy, but should feel that everybody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dear. I could not teach her enough Hindi. So put up with this.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realize our duties, the difference between a Marwari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cannot last. Keep duty and tradition before your eyes.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both of you to lead a life of restraint and never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of the country.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Umiya, what should I say to you? I have not time enough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separately. You have shown courage and shed lustre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Ashram, the province and the family. Do nothing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small garlands around your and Shankarlal’s necks.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they are big. Do not fail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stares into your face, select a hymn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recite it. When you have some leisure, spin on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peacefully. May God make you true servants and grant you a </w:t>
      </w:r>
      <w:r>
        <w:rPr>
          <w:rFonts w:ascii="Times" w:hAnsi="Times" w:eastAsia="Times"/>
          <w:b w:val="0"/>
          <w:i w:val="0"/>
          <w:color w:val="000000"/>
          <w:sz w:val="22"/>
        </w:rPr>
        <w:t>long life. Live in such a way so that I may not have cause for regret.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Bapu: Maine Kya Dekha, Kya Samjha? </w:t>
      </w:r>
      <w:r>
        <w:rPr>
          <w:rFonts w:ascii="Times" w:hAnsi="Times" w:eastAsia="Times"/>
          <w:b w:val="0"/>
          <w:i w:val="0"/>
          <w:color w:val="000000"/>
          <w:sz w:val="18"/>
        </w:rPr>
        <w:t>pp. 25-6.</w:t>
      </w:r>
    </w:p>
    <w:p>
      <w:pPr>
        <w:autoSpaceDN w:val="0"/>
        <w:autoSpaceDE w:val="0"/>
        <w:widowControl/>
        <w:spacing w:line="292" w:lineRule="exact" w:before="342" w:after="0"/>
        <w:ind w:left="0" w:right="12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OUR BRETHREN THE TREES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wanted to card some cotton and make slivers before going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bed, even though it was getting late. I went to put the bow, etc., ready and,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in a hurry, I asked a local volunteer to fetch me from the garden some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babul </w:t>
      </w:r>
      <w:r>
        <w:rPr>
          <w:rFonts w:ascii="Times" w:hAnsi="Times" w:eastAsia="Times"/>
          <w:b w:val="0"/>
          <w:i w:val="0"/>
          <w:color w:val="000000"/>
          <w:sz w:val="18"/>
        </w:rPr>
        <w:t>tree leaves, which one requires for applying to the gut of the bow.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boy brought me a large bunch, and as he handed it to me, I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surprised to notice that each little leaf was tightly folded up.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took them to Gandhiji’s room. “Do you see, Bapu,” I said, “the little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leaves have all gone to sleep!”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“Of course,” replied Gandhiji, looking up with indignation and pity in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eyes. “Trees are living beings just like ourselves. They live and breathe,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feed and drink as we do, and like us they need sleep. It is a wretched thing to go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tear the leaves off a tree at night when it is resting! And why have you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was addressed to Shankarlal Agrawal.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2-12-1929.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such a huge quantity? Only a few leaves were necessary. Surely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what I said at the meeting yesterday about the poor flowers, and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deeply it pains me that people should pluck those masses of delicate blossoms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fling in my face and hang round my neck. Was not it thoughtless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someone out like that to worry and pain a tree at such a late hour when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folded its leaves in sleep? We should feel a more living bond between </w:t>
      </w:r>
      <w:r>
        <w:rPr>
          <w:rFonts w:ascii="Times" w:hAnsi="Times" w:eastAsia="Times"/>
          <w:b w:val="0"/>
          <w:i w:val="0"/>
          <w:color w:val="000000"/>
          <w:sz w:val="18"/>
        </w:rPr>
        <w:t>ourselves and the rest of animate creation.”</w:t>
      </w:r>
    </w:p>
    <w:p>
      <w:pPr>
        <w:autoSpaceDN w:val="0"/>
        <w:autoSpaceDE w:val="0"/>
        <w:widowControl/>
        <w:spacing w:line="22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“Yes, Bapu, I know—I understand,” said I, hanging my head in shame. “It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very thoughtless of me, In future I will always go myself, and I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 never again unnecessarily to disturb the peaceful sleep of the trees </w:t>
      </w:r>
      <w:r>
        <w:rPr>
          <w:rFonts w:ascii="Times" w:hAnsi="Times" w:eastAsia="Times"/>
          <w:b w:val="0"/>
          <w:i w:val="0"/>
          <w:color w:val="000000"/>
          <w:sz w:val="18"/>
        </w:rPr>
        <w:t>by plucking at their foliage after dark.”</w:t>
      </w:r>
    </w:p>
    <w:p>
      <w:pPr>
        <w:autoSpaceDN w:val="0"/>
        <w:autoSpaceDE w:val="0"/>
        <w:widowControl/>
        <w:spacing w:line="22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felt doubly ashamed of myself, as many and many a time have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gained comfort and guidance from our forest brethren. Often have I put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arms round the trunk of an old mighty tree and listened to his hushed words of </w:t>
      </w:r>
      <w:r>
        <w:rPr>
          <w:rFonts w:ascii="Times" w:hAnsi="Times" w:eastAsia="Times"/>
          <w:b w:val="0"/>
          <w:i w:val="0"/>
          <w:color w:val="000000"/>
          <w:sz w:val="18"/>
        </w:rPr>
        <w:t>wisdom and peace.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could I have been so heartless !</w:t>
      </w:r>
    </w:p>
    <w:p>
      <w:pPr>
        <w:autoSpaceDN w:val="0"/>
        <w:autoSpaceDE w:val="0"/>
        <w:widowControl/>
        <w:spacing w:line="222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reader call this sentimental twaddle, or accuse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Mirabai of hopeless inconsistency in that we swallow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camel when we eat vegetables by the cartload and strain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gnat because we would not care to pluck a leaf from a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its night’s rest. ‘Even a butcher may be to a certainextent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humane.’ Because a man eats mutton, he does not slaughter a herd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sheep when they are asleep. The essence of manliness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utmost consideration to all life, animal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vegetable. He who in search of pleasure shows little consideration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is surely less than man. He is thoughtless.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cultivated no small respect for trees and other sentient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The poet describes Damayanti going from tree to tree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 bewailing her lot. For her companions, Shakuntala had trees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birds and beasts. The great poet, Kalidasa, tells us how her </w:t>
      </w:r>
      <w:r>
        <w:rPr>
          <w:rFonts w:ascii="Times" w:hAnsi="Times" w:eastAsia="Times"/>
          <w:b w:val="0"/>
          <w:i w:val="0"/>
          <w:color w:val="000000"/>
          <w:sz w:val="22"/>
        </w:rPr>
        <w:t>separation from them all was painful to 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5-12-1929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12-1-1930</w:t>
      </w:r>
    </w:p>
    <w:p>
      <w:pPr>
        <w:autoSpaceDN w:val="0"/>
        <w:autoSpaceDE w:val="0"/>
        <w:widowControl/>
        <w:spacing w:line="292" w:lineRule="exact" w:before="34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47. ZAMINDARS AND TALUKDARS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during the recent U.P. tour pleased me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which several young zamindars and talukdars had simplified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and fired by patriotic zeal were easing the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ryots. I had heard fearful accounts of the alleged atrocities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 and their mode of levying cesses, legal and illegal,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occasions with the result that the ryot was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>serfdom pure and simple. The discovery therefore of so many young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12-1-1930, has the following additional paragraph.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talukdars was a very pleasant surprise to 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improvement has to go further and be thorough.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yet even among the best of them a wide gulf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 ryots. There is yet a great deal of patronizing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self-satisfaction over the little that has been done.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done is no more than a belated return to the ryots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due. The hideous caricature of varnashrama is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of superiority that the so-called Kshatriya assumes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inherited inferiority the poor ryot submissively recognizes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deserved lot in life. If Indian society is to make real progress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lines, there must be a definite recognition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moneyed class that the ryot possesses the same soul that they 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wealth gives them no superiority over the poor.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themselves, even as the Japanese nobles did, as trustees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wealth for the good of their wards, the ryots.Then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 more than a reasonable amount as commission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labours. At present there is no proportion between the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pomp and extravagance of the moneyed class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squalid surroundings and the grinding pauperism of the ryots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midst the former are living. A model zamindar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reduce much of the burden the ryot is now bearing,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intimate touch with the ryots and know their wants and inject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into them in the place of despair which is killing the very life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He will not be satisfied with the ryots’ ignorance of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sanitation and hygiene. He will reduce himself to poverty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ryot may have the necessaries of life. He will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condition of the ryots under his care, establish schools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will educate his own children side by side with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ryots. He will purify the village well and the village tank. He will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ryot to sweep his roads and clean his latrines by himself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labour. He will throw open without reserve his own gardens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unrestricted use of the ryot. He will use as hospital, school,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most of the unnecessary buildings which he keeps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If only the capitalist class will read the signs of the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their notions of God-given right to all they possess,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short space of time the seven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dung-heaps which today pass muster as villages can be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abodes of peace, health and comfort. I am convinced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capitalist, if he follows the Samurai of Japan, has nothing really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everything to gain. There is no other choice than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surrender on the part of the capitalist of superfluities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acquisition of the real happiness of all on the one hand, </w:t>
      </w:r>
      <w:r>
        <w:rPr>
          <w:rFonts w:ascii="Times" w:hAnsi="Times" w:eastAsia="Times"/>
          <w:b w:val="0"/>
          <w:i w:val="0"/>
          <w:color w:val="000000"/>
          <w:sz w:val="22"/>
        </w:rPr>
        <w:t>and on the other the impending chaos into which, if the capitalist does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wake up betimes, awakened but ignorant, famishing millions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 the country and which not even the armed force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Government can bring into play can avert. I have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successfully avert the disaster. The privilege I had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intimately some of the young talukdars in the U.P. has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strengthened the hope.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5-12-1929</w:t>
      </w:r>
    </w:p>
    <w:p>
      <w:pPr>
        <w:autoSpaceDN w:val="0"/>
        <w:autoSpaceDE w:val="0"/>
        <w:widowControl/>
        <w:spacing w:line="292" w:lineRule="exact" w:before="350" w:after="0"/>
        <w:ind w:left="0" w:right="15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48. KHADI AND HONESTY</w:t>
      </w:r>
    </w:p>
    <w:p>
      <w:pPr>
        <w:autoSpaceDN w:val="0"/>
        <w:autoSpaceDE w:val="0"/>
        <w:widowControl/>
        <w:spacing w:line="230" w:lineRule="exact" w:before="1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C. R. Rajagopalachari sends me an interesting letter,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omission of personal references and one or two redundant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I publish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8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I admit that till now I have been indifferent regarding khadi. But I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realized that khadi men are men who follow truth. The day before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yesterday I went to Coimbatore khadi depot. . . I had with me notes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value of Rs. 10,000 . . . which I placed . . . on the table. I quite forgot about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money and left the depot. After some time, your manager saw the money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in the hot sun came to Podanur . . . handed over the money to me . . 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shows how unreasoning and illogical we are.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necessary connection between honesty and khadi.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rogues must cover themselves and therefore may wear khadi.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also to have to confess that not all the workers in the employ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have always been found to be honest. Would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was incorruptible. But alas! khadi service like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has its black sheep. And supposing for the moment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servants were incorruptible, it is still possible for khadi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mistake or an economic waste. But I know that many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khadi not on the strength of its merits but on grounds irrelevant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and I knew too that some others have left off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not because it is an error but because they have not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some khadi men have done or not done. Whilst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the adventitious aid such as the possessor of the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notes promises to give, khadi to be stable must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own unassailable merits. These are fortunately being proved day </w:t>
      </w:r>
      <w:r>
        <w:rPr>
          <w:rFonts w:ascii="Times" w:hAnsi="Times" w:eastAsia="Times"/>
          <w:b w:val="0"/>
          <w:i w:val="0"/>
          <w:color w:val="000000"/>
          <w:sz w:val="22"/>
        </w:rPr>
        <w:t>after day.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reflection the foregoing letter gives rise to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humiliating. Why should anyone run into ecstasies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is found to possess the ordinary honesty of not stealing </w:t>
      </w:r>
      <w:r>
        <w:rPr>
          <w:rFonts w:ascii="Times" w:hAnsi="Times" w:eastAsia="Times"/>
          <w:b w:val="0"/>
          <w:i w:val="0"/>
          <w:color w:val="000000"/>
          <w:sz w:val="22"/>
        </w:rPr>
        <w:t>other people’s property? Have we fallen so low that a man forget-</w:t>
      </w:r>
      <w:r>
        <w:rPr>
          <w:rFonts w:ascii="Times" w:hAnsi="Times" w:eastAsia="Times"/>
          <w:b w:val="0"/>
          <w:i w:val="0"/>
          <w:color w:val="000000"/>
          <w:sz w:val="22"/>
        </w:rPr>
        <w:t>fully leaving valuables in a shop may not feel as safe about them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they were in his possession? At any rate this letter has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men and women in khadi service. Their honesty maybring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votaries to the altar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>And He needs them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5-12-1929</w:t>
      </w:r>
    </w:p>
    <w:p>
      <w:pPr>
        <w:autoSpaceDN w:val="0"/>
        <w:autoSpaceDE w:val="0"/>
        <w:widowControl/>
        <w:spacing w:line="292" w:lineRule="exact" w:before="350" w:after="0"/>
        <w:ind w:left="0" w:right="13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49. “THE STORY OF BARDOLI”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who was the literary secretary of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during the Bardoli Satyagraha campaign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months ago the history of that great and eventful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Sardar Vallabhbhai had intended that an English edition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published so that a wider public may be in possession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record of the events. Mahadev Desai had first-hand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knowledge of most of the stirring events of those exciting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He has now placed before the public an English edition.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impending upheaval during the coming year, the book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 by every national worker. The text covers 323 pages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appendices and the index extends to 363 pages.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the Navajivan Press at Rs. 2/8 cardboard binding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back. It contains a specially prepared map, fine illustrations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a helpful glossary.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5-12-1929</w:t>
      </w:r>
    </w:p>
    <w:p>
      <w:pPr>
        <w:autoSpaceDN w:val="0"/>
        <w:autoSpaceDE w:val="0"/>
        <w:widowControl/>
        <w:spacing w:line="292" w:lineRule="exact" w:before="350" w:after="0"/>
        <w:ind w:left="0" w:right="19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50. OUR DELUSION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Tulsidas says: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the appearance of silver in conch shell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of water in the sun’s rays;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Illusions, though ever unreal,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impossible to remove.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day I experience the profound truth embodied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lines. Any notion—whether good or evil—is hard to remove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once it takes possession of one’s head or heart, unless experience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destroys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has the delusion in the form of untouchability taken deep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roots among the Hindus. Reason tells us that no one is untouchable.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have neither a name nor a definition for an untouchable. If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untouchable conceals his so-called untouchability no one, excepting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few who recognize him, will guess that he is an untouchable. That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several ‘untouchable’ brothers can freely visit temples and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places.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untouchability were a part of religion an untouchable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would be treated as such in every other province.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untouchables of Assam are not considered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Sind. The untouchables of Travancore are not treated as such </w:t>
      </w:r>
      <w:r>
        <w:rPr>
          <w:rFonts w:ascii="Times" w:hAnsi="Times" w:eastAsia="Times"/>
          <w:b w:val="0"/>
          <w:i w:val="0"/>
          <w:color w:val="000000"/>
          <w:sz w:val="22"/>
        </w:rPr>
        <w:t>anywhere else. Not a trace of the untouchability and unapproac-</w:t>
      </w:r>
      <w:r>
        <w:rPr>
          <w:rFonts w:ascii="Times" w:hAnsi="Times" w:eastAsia="Times"/>
          <w:b w:val="0"/>
          <w:i w:val="0"/>
          <w:color w:val="000000"/>
          <w:sz w:val="22"/>
        </w:rPr>
        <w:t>hability prevalent in Travancore is to be seen in other places.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delusion of untouchability has assumed monstrous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proportion among the Hindus. Shri Jamnalal is striving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eradicate it. His success in getting the temples thrown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no mean achievement. Events like the opening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temples to the untouchables at Jabalpur and the participation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citizens, etc., are quite hopeful signs. The best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this delusion of untouchability is that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it should by their actions convince others still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it that untouchability has no connection with religion.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5-12-1929</w:t>
      </w:r>
    </w:p>
    <w:p>
      <w:pPr>
        <w:autoSpaceDN w:val="0"/>
        <w:autoSpaceDE w:val="0"/>
        <w:widowControl/>
        <w:spacing w:line="292" w:lineRule="exact" w:before="350" w:after="0"/>
        <w:ind w:left="0" w:right="13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51. CABLE TO SAROJINI NAIDU</w:t>
      </w:r>
    </w:p>
    <w:p>
      <w:pPr>
        <w:autoSpaceDN w:val="0"/>
        <w:autoSpaceDE w:val="0"/>
        <w:widowControl/>
        <w:spacing w:line="294" w:lineRule="exact" w:before="6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66" w:lineRule="exact" w:before="14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AIROBI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3"/>
        <w:gridCol w:w="933"/>
        <w:gridCol w:w="933"/>
        <w:gridCol w:w="933"/>
        <w:gridCol w:w="933"/>
        <w:gridCol w:w="933"/>
        <w:gridCol w:w="933"/>
      </w:tblGrid>
      <w:tr>
        <w:trPr>
          <w:trHeight w:hRule="exact" w:val="31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COUNTRYMEN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COMPROMISE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NATIONAL       HONOUR,</w:t>
      </w:r>
    </w:p>
    <w:p>
      <w:pPr>
        <w:autoSpaceDN w:val="0"/>
        <w:autoSpaceDE w:val="0"/>
        <w:widowControl/>
        <w:spacing w:line="266" w:lineRule="exact" w:before="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15518</w:t>
      </w:r>
    </w:p>
    <w:p>
      <w:pPr>
        <w:autoSpaceDN w:val="0"/>
        <w:autoSpaceDE w:val="0"/>
        <w:widowControl/>
        <w:spacing w:line="240" w:lineRule="exact" w:before="2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to preside over the Congress at Nairobi beginning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6,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followed by instructions for his secretary: “Make sure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52. TELEGRAM TO MOTILAL NEHRU</w:t>
      </w:r>
    </w:p>
    <w:p>
      <w:pPr>
        <w:autoSpaceDN w:val="0"/>
        <w:autoSpaceDE w:val="0"/>
        <w:widowControl/>
        <w:spacing w:line="264" w:lineRule="exact" w:before="108" w:after="0"/>
        <w:ind w:left="47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6,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ANDITJI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14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>
        <w:trPr>
          <w:trHeight w:hRule="exact" w:val="236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PRESENCE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WHOLLY</w:t>
            </w:r>
          </w:p>
        </w:tc>
      </w:tr>
      <w:tr>
        <w:trPr>
          <w:trHeight w:hRule="exact" w:val="220"/>
        </w:trPr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UNNECESSARY 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SITUATION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</w:t>
            </w:r>
          </w:p>
        </w:tc>
      </w:tr>
      <w:tr>
        <w:trPr>
          <w:trHeight w:hRule="exact" w:val="21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TIRELY </w:t>
            </w:r>
          </w:p>
        </w:tc>
        <w:tc>
          <w:tcPr>
            <w:tcW w:type="dxa" w:w="10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 </w:t>
            </w:r>
          </w:p>
        </w:tc>
        <w:tc>
          <w:tcPr>
            <w:tcW w:type="dxa" w:w="6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SEEING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 </w:t>
            </w:r>
          </w:p>
        </w:tc>
        <w:tc>
          <w:tcPr>
            <w:tcW w:type="dxa" w:w="1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REPLY</w:t>
            </w:r>
          </w:p>
        </w:tc>
      </w:tr>
      <w:tr>
        <w:trPr>
          <w:trHeight w:hRule="exact" w:val="238"/>
        </w:trPr>
        <w:tc>
          <w:tcPr>
            <w:tcW w:type="dxa" w:w="2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WARDHA   IF      NECESSARY.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95"/>
            <w:vMerge/>
            <w:tcBorders/>
          </w:tcPr>
          <w:p/>
        </w:tc>
        <w:tc>
          <w:tcPr>
            <w:tcW w:type="dxa" w:w="595"/>
            <w:vMerge/>
            <w:tcBorders/>
          </w:tcPr>
          <w:p/>
        </w:tc>
        <w:tc>
          <w:tcPr>
            <w:tcW w:type="dxa" w:w="595"/>
            <w:vMerge/>
            <w:tcBorders/>
          </w:tcPr>
          <w:p/>
        </w:tc>
        <w:tc>
          <w:tcPr>
            <w:tcW w:type="dxa" w:w="119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Papers, File No. G-1.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4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LETTER TO HARDATTA SHARMA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second (reason) I gave only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completing the truth. The decisive cause was my utter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justice to anything else than the political situation that will confront </w:t>
      </w:r>
      <w:r>
        <w:rPr>
          <w:rFonts w:ascii="Times" w:hAnsi="Times" w:eastAsia="Times"/>
          <w:b w:val="0"/>
          <w:i w:val="0"/>
          <w:color w:val="000000"/>
          <w:sz w:val="22"/>
        </w:rPr>
        <w:t>us during the Congress week.</w:t>
      </w:r>
    </w:p>
    <w:p>
      <w:pPr>
        <w:autoSpaceDN w:val="0"/>
        <w:autoSpaceDE w:val="0"/>
        <w:widowControl/>
        <w:spacing w:line="220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5, 1929. It read: “Your letter. Viceroy’s invitation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for twentythird received through Sapru and accepted long ago.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inviting you also but feared you had no time. He can now be informed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meet him. His object is discuss Congress view freely with us. Presence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non-Congressmen with entirely different views will not help. I think only we two </w:t>
      </w:r>
      <w:r>
        <w:rPr>
          <w:rFonts w:ascii="Times" w:hAnsi="Times" w:eastAsia="Times"/>
          <w:b w:val="0"/>
          <w:i w:val="0"/>
          <w:color w:val="000000"/>
          <w:sz w:val="18"/>
        </w:rPr>
        <w:t>should interview. Have therefore not wired Vithalbhai. Wire your view.”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reply dated December 7, 1929 read: “Your wire. Think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interview indispensable. Meeting Vithalbhai Delhi tomorrow night. Shall </w:t>
      </w:r>
      <w:r>
        <w:rPr>
          <w:rFonts w:ascii="Times" w:hAnsi="Times" w:eastAsia="Times"/>
          <w:b w:val="0"/>
          <w:i w:val="0"/>
          <w:color w:val="000000"/>
          <w:sz w:val="18"/>
        </w:rPr>
        <w:t>wire.”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addressee’s request to Gandhiji to explain his inability to preside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Social Conference;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“Telegram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Ruchiram Sahni”, on or after </w:t>
      </w:r>
      <w:r>
        <w:rPr>
          <w:rFonts w:ascii="Times" w:hAnsi="Times" w:eastAsia="Times"/>
          <w:b w:val="0"/>
          <w:i w:val="0"/>
          <w:color w:val="000000"/>
          <w:sz w:val="18"/>
        </w:rPr>
        <w:t>23-11-1929.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18"/>
        </w:rPr>
        <w:t>report is date-lined December 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54. LETTER TO RAMNIKLAL MODI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arrived here at six in the morning.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frank talk with Jugatram about Tara. He is of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do Tara good if she stays on in Wardha; after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recovered, she may resume work at Vedchhi. He will give her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thought about. After the talk, I wrote to you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waiting for a wire today. I enclose with this papers which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filed with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changes have been introduced in the Ashram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Keep a note of them. We must have a record of lapses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 on everyone’s part. Say, for instance, someone did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in the kitchen in time; in such a case a note should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Even if no action is taken in the matter, the thing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out of notice of the manager and the chief manager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concerned. The registers of all adult students, that is,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who are above 16, should be complete so that we may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which of them attended prayers both times on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did or neglected sacrificial spinning on which days.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must hand over their yarn every week. The quantity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each should be stored separately and khadi be made from it. No </w:t>
      </w:r>
      <w:r>
        <w:rPr>
          <w:rFonts w:ascii="Times" w:hAnsi="Times" w:eastAsia="Times"/>
          <w:b w:val="0"/>
          <w:i w:val="0"/>
          <w:color w:val="000000"/>
          <w:sz w:val="22"/>
        </w:rPr>
        <w:t>one should be asked to give more than 160 rounds of yarn for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work of the sanitary department must become regular.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 in charge of the department should go round all the lavatories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day. Others besides Gangabehn should learn to make bread.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4155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55. LETTER TO CHHAGANLAL JOSHI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write much today. If you wish to come to Wardha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 the meeting of the Spinners’ Association or simply to meet me,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can come, certainly do so. But you need not put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trouble in order to come. I will certainly think about the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With me are Ba, Pyarelal, Kusum, Bal and Kamala.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two others who have arrived from Banaras.</w:t>
      </w:r>
    </w:p>
    <w:p>
      <w:pPr>
        <w:autoSpaceDN w:val="0"/>
        <w:autoSpaceDE w:val="0"/>
        <w:widowControl/>
        <w:spacing w:line="220" w:lineRule="exact" w:before="46" w:after="1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5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5471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56. LETTER TO MATHURADAS TRIKUMJI</w:t>
      </w:r>
    </w:p>
    <w:p>
      <w:pPr>
        <w:autoSpaceDN w:val="0"/>
        <w:autoSpaceDE w:val="0"/>
        <w:widowControl/>
        <w:spacing w:line="204" w:lineRule="exact" w:before="168" w:after="0"/>
        <w:ind w:left="479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7,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as soon as I reached here. I am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your decision. It is my wish that you should stay there till June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health remains good, come down to Bombay when it begins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cooler there. In any case, even there your time is not wasted. Dilip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Tara are getting physical and mental education. Almora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Himalayas. And in the Himalayas countless sadhus have stayed.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seekers have found self-realization there. If Tara understands this,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mean spiritual education for her. You are always busy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or other. Hence it is only desirable that you do not come </w:t>
      </w:r>
      <w:r>
        <w:rPr>
          <w:rFonts w:ascii="Times" w:hAnsi="Times" w:eastAsia="Times"/>
          <w:b w:val="0"/>
          <w:i w:val="0"/>
          <w:color w:val="000000"/>
          <w:sz w:val="22"/>
        </w:rPr>
        <w:t>down from there in a hurry.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fine. Ba, Pyarelal, Kusum, Kamala and Bal 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Mahadev is touring in Bihar with Vallabhbhai. Ask Taramati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 I am here till the 20th at least.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30" w:lineRule="exact" w:before="5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LMORA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57. APPEAL TO AHMEDABAD LABOURERS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1929</w:t>
      </w:r>
    </w:p>
    <w:p>
      <w:pPr>
        <w:autoSpaceDN w:val="0"/>
        <w:autoSpaceDE w:val="0"/>
        <w:widowControl/>
        <w:spacing w:line="22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has issued an appeal to the workmen following the award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Umpire, Diwan Bahadur Krishnalal Mohanlal Jhaveri, in which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that he is grieved, as they might have been grieved, because the Umpire has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accepted their demand. Their demand was perfectly proper, but after accepting </w:t>
      </w:r>
      <w:r>
        <w:rPr>
          <w:rFonts w:ascii="Times" w:hAnsi="Times" w:eastAsia="Times"/>
          <w:b w:val="0"/>
          <w:i w:val="0"/>
          <w:color w:val="000000"/>
          <w:sz w:val="18"/>
        </w:rPr>
        <w:t>the principle of arbitration they must accept the decision of the arbitrators or Umpire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they like it or not.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Umpire has accepted one principle which is of great importance from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viewpoint of workers. They have been contending for years that they are not getting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 a living wage which they have a right to obtain and from which there can be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reduction. The Umpire has accepted this principle. He agrees that the figures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expenditure which they have produced are legitimate and in comparison with those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figures their wages are less. On this ground their demand was bound to be fully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accepted. But it is their duty to be satisfied with what the Umpire has given.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does not, however, mean that they should give up their effort to secure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living wage. That effort will continue to be made by all legitimate means and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make that demand at the first suitable opportunity. Meanwhile it is their duty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make good use of the increase in wages which they have got by bettering themselves,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giving up their vices and by increasing their efficiency. They should thank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Umpire for the great care with which he has examined their case.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10-12-1929</w:t>
      </w:r>
    </w:p>
    <w:p>
      <w:pPr>
        <w:autoSpaceDN w:val="0"/>
        <w:autoSpaceDE w:val="0"/>
        <w:widowControl/>
        <w:spacing w:line="292" w:lineRule="exact" w:before="150" w:after="0"/>
        <w:ind w:left="0" w:right="22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58. MY NOTES</w:t>
      </w:r>
    </w:p>
    <w:p>
      <w:pPr>
        <w:autoSpaceDN w:val="0"/>
        <w:autoSpaceDE w:val="0"/>
        <w:widowControl/>
        <w:spacing w:line="266" w:lineRule="exact" w:before="66" w:after="0"/>
        <w:ind w:left="0" w:right="2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draw the attention of readers to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Sardar Vallabhbhai and Kakasaheb Kalelkar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Vidyapith. Gujarat is not ignorant of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the Vidyapith and the contribution made by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movement. Acharya Gidwani, Acharya Kripalani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Kakasaheb have nurtured this plant. Gujaratis have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required quantities of water to it. More water is required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instead of pursuing a policy of accumulating wealth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up capital, has relied on the generosity of the public.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the people. They should water it so long as they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the best external methods of preserving the integrity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institution. Ordinarily, funds are collected from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from door to door. This time, Sardar Vallabhbhai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have expressed a new hope. They expect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the best of their abilities without expecting a visit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It should not be necessary for the principal organizers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to the collection of funds. Gujaratis should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contributions, according to their capacity, for the institution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love. It is my hope that they will fulfil the expectations of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Kakasaheb. This appeal is addressed not to Gujarat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Gujaratis. That is to say, it is imperative for Gujaratis living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whether in other provinces, in Burma, Singapore, Japan, 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or North Africa, Mauritius, Madagascar or other countries also </w:t>
      </w:r>
      <w:r>
        <w:rPr>
          <w:rFonts w:ascii="Times" w:hAnsi="Times" w:eastAsia="Times"/>
          <w:b w:val="0"/>
          <w:i w:val="0"/>
          <w:color w:val="000000"/>
          <w:sz w:val="22"/>
        </w:rPr>
        <w:t>to send in their contributions.</w:t>
      </w:r>
    </w:p>
    <w:p>
      <w:pPr>
        <w:autoSpaceDN w:val="0"/>
        <w:autoSpaceDE w:val="0"/>
        <w:widowControl/>
        <w:spacing w:line="220" w:lineRule="exact" w:before="7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59. SOME SIGNIFICANT QUESTIONS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asked some significant questions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bombshell that the Viceroy has thrown in our midst, the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tumult and the hopes entertained in some quarters. These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arisen in the minds of many others too. Hence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some extent to express my views on them. I give below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questions and the replies.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 . What is meant by Dominion Status ? Does it imply a genuine partnership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an equal status in the British Empire, or does it mean responsible government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the leadership of the British? Does it imply the Dominion Status as understood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prior to 1919 or the status as defined by the Imperial Conference of 1926?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Dominion Status has no definite connotation.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terminology applicable to living beings can be applied to it,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it has not even attained maturity yet, and hence it deserves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protected and can be made very healthy if fed on a proper diet.If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is unfavourable, there is a possibility of its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pale since it happens to be delicate. And it may even be suffocated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get oxygen. Hence the health and vitality of that baby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the country where it is nurtured. If it happens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India, its development will depend upon how we look after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in my opinion, we have little to do with the definitions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1919 and 1926. Its definition will be determined by our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it. And when its precise connotation has not been defined,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can interpret it as he chooses. My definition is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implies the fullest equality and a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with the British Government in India which either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freely break off with or without giving reasons for doing so.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exist where there is any room whatsoever for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of superior and inferior. Dominion Status means independence.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The Indian States may, of course, be invited to the same Conference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India. But what if the former come in the way of true independence of British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India? What guarantee is there that the British Government will not side with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prevent us from progressing by making their treaty with the Indian States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pretext? Right up to the present day, the States have been deliberately kept aloof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political activities of British India; why is this policy being reversed today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of a sudden? Even the Butler Committee is opposed to the amalgamation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States with British India without the former’s consent. Why then this sudden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reversal of outlook? And what about the subjects of the Indian States? Have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representatives no place whatsoever in the forthcoming Conference?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Indian States intend to do so or not,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stand in our way if we—that is, the party demanding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swaraj—lack spirit. I myself have scented some diplomacy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of the Indian States to the forefront at this juncture.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has earlier used them as pawns in their game. It seems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 pawns  have  been  used this time. The princes are dependent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for their very existence. Hence they have no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dance to the tune of the Empire, and if we realized this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know that we shall not be able to derive any advantage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maligning them. We should realize their dependence, regard  them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limbs of the Empire and be on our guard, and,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whatever they say or do on such an occasion they merely echo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or the deeds of the Empire, we should concentrate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upon the latter alone. I entertain no fears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of the Indian States. So long as independence is not secured,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evils of the Empirewill be found to be magnified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States. I cannot visualize a form of swaraj in which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would have bartered away the rights of the people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States.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Supposing there is unanimous agreement at the Conference, does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Parliament still have the authority to make changes in its decisions? It has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authoritatively proclaimed that Parliament continues to maintain its independence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context and even the political parties in Britain are not in any way committed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matter. Is there not then the possibility of the labours of the forthcoming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coming to naught? There should be some guarantee regarding this also—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too before we agree to cooperate.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an echo of our weakness. From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Parliament is certainly the supreme body. It can wipe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Conference. However, there is no need to ask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regarding the decision of the Conference, as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has put the question, at a conference which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attending by reason of its strength. Moreover, I am also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does no credit to us to ask for such a guarantee and that no </w:t>
      </w:r>
      <w:r>
        <w:rPr>
          <w:rFonts w:ascii="Times" w:hAnsi="Times" w:eastAsia="Times"/>
          <w:b w:val="0"/>
          <w:i w:val="0"/>
          <w:color w:val="000000"/>
          <w:sz w:val="22"/>
        </w:rPr>
        <w:t>party in Britain has the right to give it.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Why is such great emphasis laid on the policy of 1917 and the Act of 1919?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Lord Irwin claims that India will get swaraj as a matter of course according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policy of 1917. What does the phrase “in the fulness of time” signify? Mr. Benn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says, “There is no change, in substance or time, until after the Conference has met.’’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they not appear to be threatening words? And, in all this, there is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reference whatever to the economic rights—economic independence— of India.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the Congress resolution of 1922, the Indian people are not bound to pay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 their national debt. Has that resolution been completely set aside? Will Haji’s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Coastal Reservation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be set aside? Foreign banks have usurped many rights;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passages in quotes in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reserve for Indians trade along the coastal ports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shall we ever take these into account ? These points are not included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clarification issued by Lord Irwin; but could we, for that reason, forget them?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Act of 1919 has been stressed gives rise to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there is nothing to fear in it, it certainly is an ambiguous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It is for this very reason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signed it have been asked to clarify its meaning.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because the economic independence of India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 official communication issued by Lord Irwin.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does not include economic independence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swaraj at all. The Congress resolution of 1922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debt has not been nullified; it still holds good and its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essential in the scheme of swaraj. The same may be said of the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and the banks. We cannot expect to find the plan for swaraj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the official communication of the Viceroy.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be made clear that the Congress Party can attend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only on condition that each and every question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 be freely discussed there. This has not been clarified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Irwin’s communication and in my opinion it is the dharma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the Congress Party but of all other parties also to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>point clarified before attending the Conference.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finally say this too. The Labour Government does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but lacks the strength to utilize that authority to its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We on our part lack the strength to get our demands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entertain only a meagre hope of two parties which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getting together and doing any great service to India.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 tells me that if the British Labour Party really wishes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gain her independence, it should muster all its strength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then carry on a life and death struggle until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achieved. We, on the other hand, should realize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strength and keep away from such intricate matters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conferences. However, worldly affairs are not carried on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 manner. Hence, we cannot suddenly turn down a hopeful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even if it be one from the weak Labour Party. We may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Conference, in fact, it should be the dharma of the satyagrahi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provided conditions are granted which would ensure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atmosphere is created where we are assured that these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abided by. A satyagrahi will not let go an opportunity, however small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be, for any possible compromise.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3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60. LETTER TO MATHURADAS PURUSHOTTAM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carrying out my suggestions to you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attendance, etc. Keep me informed from time to time how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is going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diary.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Inform me about Motibehn’s daily work. See that she writes her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3734</w:t>
      </w:r>
    </w:p>
    <w:p>
      <w:pPr>
        <w:autoSpaceDN w:val="0"/>
        <w:autoSpaceDE w:val="0"/>
        <w:widowControl/>
        <w:spacing w:line="292" w:lineRule="exact" w:before="342" w:after="0"/>
        <w:ind w:left="0" w:right="1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61. LETTER TO RAMNIKLAL MODI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Anyone who has kept a regular diary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year may, if he or she wishes, get that book. For the present,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enough if all the people start using a small notebook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 use. Keeping a good diary is an art, and it can be of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the person keeping it and to the Ashram. One can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work for the day in the fewest possible words and give a brief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 of the things done.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letter for you from Bardoli itself in regard to Tara.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enclosed it with Apte’s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4156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come from Kolhapur to learn khadi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62. LETTER TO VITHALBHAI PATEL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RUNK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XPRESS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 morning, December 8, 1929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6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last day I got a long wire from Motilalji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received the invitation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23rd December and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it. He also writes that the Viceroy does not wish to meet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together, but for the present only wants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the Congress. That is why he has invited Motilalji.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go with him, the Viceroy would certainly invite me. In these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I think it is not at all necessary for me to go.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it is best that Motilalji alone should meet him.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useless for you or Mr. Jinnah to go. I think my going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do harm.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32579/17</w:t>
      </w:r>
    </w:p>
    <w:p>
      <w:pPr>
        <w:autoSpaceDN w:val="0"/>
        <w:autoSpaceDE w:val="0"/>
        <w:widowControl/>
        <w:spacing w:line="292" w:lineRule="exact" w:before="342" w:after="0"/>
        <w:ind w:left="0" w:right="22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63. A LETTER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PRESIDENT,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conference will succeed. Day by day I am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in the views I have expressed from time to time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Princely States.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So long as we have not attained freedom, I think true reform </w:t>
      </w:r>
      <w:r>
        <w:rPr>
          <w:rFonts w:ascii="Times" w:hAnsi="Times" w:eastAsia="Times"/>
          <w:b w:val="0"/>
          <w:i w:val="0"/>
          <w:color w:val="000000"/>
          <w:sz w:val="22"/>
        </w:rPr>
        <w:t>in the Princely States is impossible.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evils of the States are never going to be remedied by </w:t>
      </w:r>
      <w:r>
        <w:rPr>
          <w:rFonts w:ascii="Times" w:hAnsi="Times" w:eastAsia="Times"/>
          <w:b w:val="0"/>
          <w:i w:val="0"/>
          <w:color w:val="000000"/>
          <w:sz w:val="22"/>
        </w:rPr>
        <w:t>merely condemning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Nor is real reform going to take place so long as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real awakening among the subjects of the States.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Those who are full of anger can never offer satyagraha.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these points during your deliberations and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importance you can.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32579/18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Viceroy;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Motilal Nehru”, 6-12-1929.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however, met the Viceroy on December 23, 1929; 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64. LETTER TO V. A. SUNDARAM</w:t>
      </w:r>
    </w:p>
    <w:p>
      <w:pPr>
        <w:autoSpaceDN w:val="0"/>
        <w:autoSpaceDE w:val="0"/>
        <w:widowControl/>
        <w:spacing w:line="264" w:lineRule="exact" w:before="108" w:after="0"/>
        <w:ind w:left="479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get ill so often? I hope Baby is flourishing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I. You may send the bowl through someone minus the coppers.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multiply with you.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3175</w:t>
      </w:r>
    </w:p>
    <w:p>
      <w:pPr>
        <w:autoSpaceDN w:val="0"/>
        <w:autoSpaceDE w:val="0"/>
        <w:widowControl/>
        <w:spacing w:line="292" w:lineRule="exact" w:before="3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65. TELEGRAM TO VITHALBHAI PATEL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4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WROTE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SATURDAY.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MOTILALJI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SEEING        YOU.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15579</w:t>
      </w:r>
    </w:p>
    <w:p>
      <w:pPr>
        <w:autoSpaceDN w:val="0"/>
        <w:autoSpaceDE w:val="0"/>
        <w:widowControl/>
        <w:spacing w:line="292" w:lineRule="exact" w:before="342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66. LETTER TO ASHRAM WOMEN</w:t>
      </w:r>
    </w:p>
    <w:p>
      <w:pPr>
        <w:autoSpaceDN w:val="0"/>
        <w:autoSpaceDE w:val="0"/>
        <w:widowControl/>
        <w:spacing w:line="224" w:lineRule="exact" w:before="108" w:after="0"/>
        <w:ind w:left="3570" w:right="0" w:firstLine="2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December 9,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with you this time, there were so many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>keep me busy that I forgot to talk to you about two matters. One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received on December 9,1929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“Anxiously awaiting your wire for writing to the Viceroy. Sapru has </w:t>
      </w:r>
      <w:r>
        <w:rPr>
          <w:rFonts w:ascii="Times" w:hAnsi="Times" w:eastAsia="Times"/>
          <w:b w:val="0"/>
          <w:i w:val="0"/>
          <w:color w:val="000000"/>
          <w:sz w:val="18"/>
        </w:rPr>
        <w:t>consented.”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Conveying the contents of this letter, the addressee wrote to the Viceroy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11, 1929: “Gandhi now writes to me that he has received a telegram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. . . that he (Motilal) has already received and accepted an invitation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Excellency to meet you on the 23rd of December and that the idea is to discuss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point of view with Your Excellency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Congressmen alone.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Gandhi adds that it was wholly unnecessary for me to move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matter. On receipt of this letter, I at once sent a copy of it to Mr. Jinnah and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the arrangement had fallen through.”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Vithalbhai Patel: Life and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8"/>
        </w:rPr>
        <w:t>II, p. 1072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came to my notice so late that there was no time then to talk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The other went out of my mind altogether.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up the second matter first. Our women do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 examined by [male] doctors or even be operated upon.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false sense of shame and has its origin in an impure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mind. In this matter I prefer the practice in Western countries.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at times it has had undesirable consequences. When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 doctor has a simple-minded woman patient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is easily aroused, evil results have followed. But this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the world in any conditions. That should not deter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good and necessary activities. We should have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I, therefore, liked it very much that Santok got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operated upon by Dr. Haribhai and my belief in her courage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confirmed. In Phoenix we had made this a common practice.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was born, a male doctor was in attendance. Ba had a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vaginal canal and required an operation. It was performed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doctor. Ba is very brave but simple about such matters.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requires my presence at such times, but that is a small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requires a trusted person by his or her side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and that is but right. My purpose in writing about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to you that in the Ashram we should cultivate this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abandon false shame. Hundreds and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suffer because of such shame. We have before us Vidyavati’s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She would not let her private parts be examined even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doctor. We wish to cultivate the innocence of Shukadevji.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of course, pretend to have it so long as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acquiring it. There are men whose passion is aroused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mere touch of a woman, and there are, likewise, women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aroused by the mere touch of a man. Such persons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themselves to live as untouchables, even if that means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to suffer a disease. Here I have only suggested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false shame. Those who are afraid of impure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aroused in them by the mere touch of a man should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candidly and behave with due regard to the limitations of their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passionate nature is a kind of disease and a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suffers from it should avoid the touch of a person of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>sex The disease will probably disappear in course of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this part of the letter several times and try to understand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meaning. If you do not understand it, ask me. Valjibhai, too,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explain it if you ask him. It is, of course, simple enough.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arises from Umiya’s wedding.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wedding, she started wearing ornaments in her ears and nose. </w:t>
      </w:r>
      <w:r>
        <w:rPr>
          <w:rFonts w:ascii="Times" w:hAnsi="Times" w:eastAsia="Times"/>
          <w:b w:val="0"/>
          <w:i w:val="0"/>
          <w:color w:val="000000"/>
          <w:sz w:val="22"/>
        </w:rPr>
        <w:t>I did not like this at all. The giver and the receiver were both at fault.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done was against our practice in the Ashram. Umiya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wearing ornaments after she had gone to live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but the poor girl could not wait till then. I mention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not as a complaint, but in order to draw a lesson from it.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girl follow Umiya’s example. Poor Umiya, after all,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trained in the Ashram. Jaisukhlal has not paid sufficient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Her mother is a good-natured woman who follows tradition,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or bad. Umiya’s fault, therefore, is pardonable. I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Umiya’s and her husband’s attention to this matter. From him,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received nothing except a small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choodi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this matter so that no man or girl who knows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may act in this manner. I also wish to draw another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this. Lustful men have degraded woman. They have taught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dressing and behaving which might please them.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her to adorn herself. Woman did not see in all this her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degradation. She, too, was attracted by lustful thoughts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consented to get her nose and ears pierced, put on fetters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feet and became a slave. An evil man can easily drag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him by getting hold of her nose-ring or earring. It passes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how any thoughtful woman can put on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make them helpless. Real beauty is of the heart.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woman in the Ashram save herself from external adornment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being pierced in the nose. Is it not enough that draught animals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pierced? It is now six o’clock and so I stop here. Iremembered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>you so early in the morning, for I expect much from you.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3711</w:t>
      </w:r>
    </w:p>
    <w:p>
      <w:pPr>
        <w:autoSpaceDN w:val="0"/>
        <w:autoSpaceDE w:val="0"/>
        <w:widowControl/>
        <w:spacing w:line="292" w:lineRule="exact" w:before="342" w:after="0"/>
        <w:ind w:left="0" w:right="11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67. LETTER TO RAMNIKLAL MODI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December 9,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Chhaganlal’s letter. His view is correct.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tannery is certainly a school. There should be no objection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self-supporting. There are many such institutions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self-supporting, and still they are known as schools. Our aim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trade, but research and service. If, therefore, you can save money,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so. Find out and send me the clause stating the circums-</w:t>
      </w:r>
      <w:r>
        <w:rPr>
          <w:rFonts w:ascii="Times" w:hAnsi="Times" w:eastAsia="Times"/>
          <w:b w:val="0"/>
          <w:i w:val="0"/>
          <w:color w:val="000000"/>
          <w:sz w:val="22"/>
        </w:rPr>
        <w:t>tances under which the charges cannot be increased. Meanwhile, if this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Bridal bracelet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exemption is possible, secure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adding to my work by writing to me long letters. It </w:t>
      </w:r>
      <w:r>
        <w:rPr>
          <w:rFonts w:ascii="Times" w:hAnsi="Times" w:eastAsia="Times"/>
          <w:b w:val="0"/>
          <w:i w:val="0"/>
          <w:color w:val="000000"/>
          <w:sz w:val="22"/>
        </w:rPr>
        <w:t>was certainly necessary to write about Budhabhai.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it that Chimanlal’s health does not improve?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now to write more.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4157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68. LETTER TO GANGABEHN VAIDYA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GANGABEHN—ELDER,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returned it after correcting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Go through the corrections. You may go on writing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Do not feel discouraged because of my corrections. If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corrections your Gujarati will automatically improve.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say to yourself. ‘I must write correct Gujarati.’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been to Bombay and met Nathji.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Chandrakanta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me you did permit her to come. Now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wishes to come. She wants to work and earn her living.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she is good at sewing. But she does not wish to have her meals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 have told her that if she is skilled at serving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full time to the Ashram she can have a room in Budhabhai’s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If she comes, she will have to observe all the Ashram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receive Rs. 25 a pay. She may be willing to do this. She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nice and good woman. Her husband is well-to-do but he gives </w:t>
      </w:r>
      <w:r>
        <w:rPr>
          <w:rFonts w:ascii="Times" w:hAnsi="Times" w:eastAsia="Times"/>
          <w:b w:val="0"/>
          <w:i w:val="0"/>
          <w:color w:val="000000"/>
          <w:sz w:val="22"/>
        </w:rPr>
        <w:t>away all his money in charities. Let me know what you think of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Madhavji is expected to come with his wife. It is not possible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 no to him. His wife is an experienced lady. They have two fine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children, they are like Hari and Vimala.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11267; also C. W. 8716.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expected arrival of Madhavji Thakkar and his wife,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Mahalaxmi, who came to Wardha before December 12, 1929;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Ramniklal Modi”, 12-12-1929.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Cousin of Sumangal Prakash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69. LETTER TO NIRMALA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get any opportunity at all to talk to you to my fill.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you to massage my legs so that I might talk to you but I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that I soon fell asleep. However, I had nothing more to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Idid. You should go out for a walk every day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Bachu with you. You must get rid of your constipation. Bachu’s </w:t>
      </w:r>
      <w:r>
        <w:rPr>
          <w:rFonts w:ascii="Times" w:hAnsi="Times" w:eastAsia="Times"/>
          <w:b w:val="0"/>
          <w:i w:val="0"/>
          <w:color w:val="000000"/>
          <w:sz w:val="22"/>
        </w:rPr>
        <w:t>health will depend on your own.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70. LETTER TO DAHYABHAI M. PATEL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DAHYABHAI,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unhappy to hear first from Ramjibhai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Thakkar Bapa that you scolded and sent back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whom, as you knew, Thakkar Bapa had accepted.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big mistake. Thakkar Bapa told me that you asked for his </w:t>
      </w:r>
      <w:r>
        <w:rPr>
          <w:rFonts w:ascii="Times" w:hAnsi="Times" w:eastAsia="Times"/>
          <w:b w:val="0"/>
          <w:i w:val="0"/>
          <w:color w:val="000000"/>
          <w:sz w:val="22"/>
        </w:rPr>
        <w:t>forgiveness. You should have asked forgiveness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women. If I am unfair to you in this, please correct me.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report is not to be published.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2700. Courtesy: Dahyabhai M. Patel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first child, a daughter, born in October 1929 and later named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Sumitra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71. LETTER TO RAMNIKLAL MODI</w:t>
      </w:r>
    </w:p>
    <w:p>
      <w:pPr>
        <w:autoSpaceDN w:val="0"/>
        <w:autoSpaceDE w:val="0"/>
        <w:widowControl/>
        <w:spacing w:line="204" w:lineRule="exact" w:before="12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10,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post from you today. The manager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should inspect it daily and should note having done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notebook. You should look into the notebooks when you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work. If we want to remain vigilant and keep a watch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should never neglect such proceedings. We of all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neglect them, for we have attached so much importance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we sent away Jagannath from the Ashram. We have relieved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others, too, for the same reason. I forget the names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If there is laxity in observing rules which are easy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tolerate it, the Ashram will not only break up one day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there will also be a blot on its fair name. If deficiencies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despite our vigilance, the world will forgive us for them.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 right to censure us for what may happen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>remissness.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a great deal these days about such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extremely concerned and am becoming confirmed in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expressed when I was there. That is, those who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rules which are easy for all to observe should be asked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or should themselves leave it. That will save us from many </w:t>
      </w:r>
      <w:r>
        <w:rPr>
          <w:rFonts w:ascii="Times" w:hAnsi="Times" w:eastAsia="Times"/>
          <w:b w:val="0"/>
          <w:i w:val="0"/>
          <w:color w:val="000000"/>
          <w:sz w:val="22"/>
        </w:rPr>
        <w:t>dangers.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Ashram is not an asylum for the infirm and the crippled.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grown-up men and women have come together inspired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ideal. I exclude from this, but only partially, the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there from the beginning. If those who have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come together do not observe the rules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have made and if we tolerate that, I think we are traitors to </w:t>
      </w:r>
      <w:r>
        <w:rPr>
          <w:rFonts w:ascii="Times" w:hAnsi="Times" w:eastAsia="Times"/>
          <w:b w:val="0"/>
          <w:i w:val="0"/>
          <w:color w:val="000000"/>
          <w:sz w:val="22"/>
        </w:rPr>
        <w:t>dharma and society.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of you in the Ashram do not know, you may know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Rajibehn, who lived in the Ashram for some time, died of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village. Chandulal had come here and he gave me the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guilty of serious lapses, but she had eaten the salt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it is, therefore, our duty to pay her the tribute of </w:t>
      </w:r>
      <w:r>
        <w:rPr>
          <w:rFonts w:ascii="Times" w:hAnsi="Times" w:eastAsia="Times"/>
          <w:b w:val="0"/>
          <w:i w:val="0"/>
          <w:color w:val="000000"/>
          <w:sz w:val="22"/>
        </w:rPr>
        <w:t>remembrance.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4158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72. LETTER TO PRABHAVATI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24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tour letter. I wonder why you have not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replied to every one of your letters. I have informed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of my leaving here. At the earliest I may leave on the 20th.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all your letters and I was quite satisfied. With one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wrote, I had posted one to Jayaprakash too. Was that also lost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transit? Come as early as you can.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Patro-10: Shri Prabhavatibehnne, </w:t>
      </w:r>
      <w:r>
        <w:rPr>
          <w:rFonts w:ascii="Times" w:hAnsi="Times" w:eastAsia="Times"/>
          <w:b w:val="0"/>
          <w:i w:val="0"/>
          <w:color w:val="000000"/>
          <w:sz w:val="22"/>
        </w:rPr>
        <w:t>pp. 25-6</w:t>
      </w:r>
    </w:p>
    <w:p>
      <w:pPr>
        <w:autoSpaceDN w:val="0"/>
        <w:autoSpaceDE w:val="0"/>
        <w:widowControl/>
        <w:spacing w:line="292" w:lineRule="exact" w:before="350" w:after="0"/>
        <w:ind w:left="0" w:right="22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73. A LETTER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1929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diagnosis is not correct. The men and women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Udyoga Mandir are very happy. They can and do laugh freely.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have often expressed their happiness at seeing these people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The Mandir itself is a club. There is no need for us to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bodies for entertainment and recreation. We can find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in doing well the work which we are doing. It is true,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happiness we seem a little listless. But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lies in the laziness in our blood and the consequent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in our work. In comparison with other institutions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our activity and praise it. But we recognize our failings.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they will gradually disappear. In any case do not base your </w:t>
      </w:r>
      <w:r>
        <w:rPr>
          <w:rFonts w:ascii="Times" w:hAnsi="Times" w:eastAsia="Times"/>
          <w:b w:val="0"/>
          <w:i w:val="0"/>
          <w:color w:val="000000"/>
          <w:sz w:val="22"/>
        </w:rPr>
        <w:t>pessimism on the views which I occasionally express.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for me to praise such virtues as I may see in the Udyoga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Mandir. On the other hand it is my duty to magnify into mountains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defects I may notice and draw your attention to them. We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see our own faults till we so magnify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children somewhat lack in courtesy. But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upset by this. True courtesy will develop on its own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lack of courtesy. We may certainly teach it. As we are teaching </w:t>
      </w:r>
      <w:r>
        <w:rPr>
          <w:rFonts w:ascii="Times" w:hAnsi="Times" w:eastAsia="Times"/>
          <w:b w:val="0"/>
          <w:i w:val="0"/>
          <w:color w:val="000000"/>
          <w:sz w:val="22"/>
        </w:rPr>
        <w:t>equality, it is bound to lead to lack of courtesy for some time.We are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a note that as Gandhiji was engaged in a competi-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tion of spinning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8"/>
        </w:rPr>
        <w:t>and the spinning-wheel, he could not sign the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 from feeling ourselves as small as grains of sand. Hence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at all at present to fear our overdoing it.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bothering about rights. There are no rights. There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If we realize that this is rightly so, true courtesy will develop in </w:t>
      </w:r>
      <w:r>
        <w:rPr>
          <w:rFonts w:ascii="Times" w:hAnsi="Times" w:eastAsia="Times"/>
          <w:b w:val="0"/>
          <w:i w:val="0"/>
          <w:color w:val="000000"/>
          <w:sz w:val="22"/>
        </w:rPr>
        <w:t>us on its own, and we shall ultimately learn to become real cyphers.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C.I.D. is really our friend. Let it watch all our activities that </w:t>
      </w:r>
      <w:r>
        <w:rPr>
          <w:rFonts w:ascii="Times" w:hAnsi="Times" w:eastAsia="Times"/>
          <w:b w:val="0"/>
          <w:i w:val="0"/>
          <w:color w:val="000000"/>
          <w:sz w:val="22"/>
        </w:rPr>
        <w:t>it wants to.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32579/20</w:t>
      </w:r>
    </w:p>
    <w:p>
      <w:pPr>
        <w:autoSpaceDN w:val="0"/>
        <w:autoSpaceDE w:val="0"/>
        <w:widowControl/>
        <w:spacing w:line="292" w:lineRule="exact" w:before="342" w:after="0"/>
        <w:ind w:left="0" w:right="24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74. NOTES</w:t>
      </w:r>
    </w:p>
    <w:p>
      <w:pPr>
        <w:autoSpaceDN w:val="0"/>
        <w:autoSpaceDE w:val="0"/>
        <w:widowControl/>
        <w:spacing w:line="266" w:lineRule="exact" w:before="146" w:after="0"/>
        <w:ind w:left="0" w:right="15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NTOUCHABILITY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AMPAIGN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and the others concerned-in the opening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untouchables of eight temples in Jabalpur and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 congratulations for their timely action. By it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rendered a service to Hinduism and India and brought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the untouchables who had begun to show signs of impatience.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avoid an exhibition of impatience and worse if,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awakened them to a sense of their awful position,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easing it for them before it becomestoo late.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the ozone of freedom just as much as the so-called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expect to do as a result of the mass awakening that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being. We Hindus may not expect freedom so long as we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fifth of ourselves as bondsmen unfit even to be touched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even to approach us within a certain distance or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>by us.</w:t>
      </w:r>
    </w:p>
    <w:p>
      <w:pPr>
        <w:autoSpaceDN w:val="0"/>
        <w:autoSpaceDE w:val="0"/>
        <w:widowControl/>
        <w:spacing w:line="266" w:lineRule="exact" w:before="48" w:after="0"/>
        <w:ind w:left="0" w:right="2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from memory on the collection for Lalaji Memorial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I said over Rs. 30,000 was collected.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Sjt. Purushottamdas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 sends me a reminder and I have now the figures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total collected during the tour was Rs. 42,138-8-9.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sums collected before the tour and the sums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tour but not yet realized. But whilst the actual total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than I had thought, my complaint that the U.P.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enough justice to the memory of a great patriot stands.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Sjt. Tandon will undertake another collection tour and not rest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U.P. has paid at least Rs. 1,00,000.</w:t>
      </w:r>
    </w:p>
    <w:p>
      <w:pPr>
        <w:autoSpaceDN w:val="0"/>
        <w:autoSpaceDE w:val="0"/>
        <w:widowControl/>
        <w:spacing w:line="220" w:lineRule="exact" w:before="2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Ramchandra temple.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“Temples for ‘Untouchables’”, 28-11-1929.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28-11-1929.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OLLECTION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Principal, Hindu College, Delhi,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actually received was duly included in the total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in the usual columns, and I am grateful for Rs. 800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No doubt no mention was made in the notes even as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of several other important and interesting items.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take such a detailed notice of all the events.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outstanding items were selected out of the many in a crowded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in a tour which had to be finished during half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for covering such a vast area as that of the United Provinces.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12-12-1929</w:t>
      </w:r>
    </w:p>
    <w:p>
      <w:pPr>
        <w:autoSpaceDN w:val="0"/>
        <w:autoSpaceDE w:val="0"/>
        <w:widowControl/>
        <w:spacing w:line="292" w:lineRule="exact" w:before="350" w:after="0"/>
        <w:ind w:left="0" w:right="14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75. U.P. NATIONAL SERVICE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happy idea of Pandit Jawaharlal Nehru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tour to ask for funds for forming a national service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Rs. 12,036-15-9 were collected for the purpose.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is not adequate for the purpose intended, it is a goodly sum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nucleus. The idea of having a national service is not new.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it has been before the country. But Pandit Jawaharlal has given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shape and a habitation. National work must suffer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depend upon volunteers who give only a part of their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by fits and starts. Permanent work requires permanent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workers. This can best be done by each province establishing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in accordance with its needs and out of funds collected locally.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hampered at every step for want of trained and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workers, Pandit Jawaharlal seized the opportunity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gave him of getting funds. I hope now that no time will be lost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framing rules and inviting applications.Untouchability,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boycott of foreign cloth, total prohibition, national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can absorb a large number of permanent workers. Indeed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should be to have at least one worker to every one of the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villages. But apart from the A.I.S.A.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worker even for every district. All the provinces will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the coming U.P. national service organization.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that any such service to be truly national and permanent,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creation of the Congress, must stand outside of its varying </w:t>
      </w:r>
      <w:r>
        <w:rPr>
          <w:rFonts w:ascii="Times" w:hAnsi="Times" w:eastAsia="Times"/>
          <w:b w:val="0"/>
          <w:i w:val="0"/>
          <w:color w:val="000000"/>
          <w:sz w:val="22"/>
        </w:rPr>
        <w:t>politics and must enjoy complete responsible self-government. We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While sending Rs. 800, as promised,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correspondent had pointed out that Gandhiji’s visit to their college and the sum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there were not mentioned in the tour account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able to give an absolute assurance to our workers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subject to dismissal with the annual change in the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office-bearers of the Congress. This assurance is possible only under </w:t>
      </w:r>
      <w:r>
        <w:rPr>
          <w:rFonts w:ascii="Times" w:hAnsi="Times" w:eastAsia="Times"/>
          <w:b w:val="0"/>
          <w:i w:val="0"/>
          <w:color w:val="000000"/>
          <w:sz w:val="22"/>
        </w:rPr>
        <w:t>an autonomous board with well devised constitution.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12-12-1929</w:t>
      </w:r>
    </w:p>
    <w:p>
      <w:pPr>
        <w:autoSpaceDN w:val="0"/>
        <w:autoSpaceDE w:val="0"/>
        <w:widowControl/>
        <w:spacing w:line="292" w:lineRule="exact" w:before="350" w:after="0"/>
        <w:ind w:left="0" w:right="11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76. THE THIRD-CLASS CARRIAGE</w:t>
      </w:r>
    </w:p>
    <w:p>
      <w:pPr>
        <w:autoSpaceDN w:val="0"/>
        <w:autoSpaceDE w:val="0"/>
        <w:widowControl/>
        <w:spacing w:line="240" w:lineRule="exact" w:before="10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a third-class passenger from Allahabad to Patna on 20th November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last. . . 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travelled thousands of miles in third-class carriages throughout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length and breadth of India during the last four years, and my experience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ordeals of this kind are of common occurrence.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 condition of things would be utterly impossible in any well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governed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become a Mahatma, although I have resumed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for the past twelve months or more, my experiences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overcrowding that more than resemble Mirabai’s can only date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1915 to 1917. These were duly recorded in the Pressat the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through them. I had however flattered myself with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a consequence of these disclosures, overcrowding had been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made bearable. But I see that I was mistaken.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is no respecter of persons so far as non-Europeans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un-Anglicized Indians are concerned. For Europeans and Anglicized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there is no doubt more than needed comfort in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carriages. For the 60,l7,78,000 third-class passengers who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1925-26 payment of Rs. 34,76,45,000 to the railways,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be ‘packed like sardines’ in boxes. Though they pay fares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passengers having wants of the same kind as 1st and 2nd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passengers, they are treated as if they were so many parcels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in a heap into a luggage van. If Mirabai had exercised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her colour and birth she would either not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experiences she has, or if she had, her complaint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heard in the proper quarters. Let the reader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ponder over the following instructive figures for 1925-25:</w:t>
      </w:r>
    </w:p>
    <w:p>
      <w:pPr>
        <w:autoSpaceDN w:val="0"/>
        <w:autoSpaceDE w:val="0"/>
        <w:widowControl/>
        <w:spacing w:line="294" w:lineRule="exact" w:before="0" w:after="0"/>
        <w:ind w:left="0" w:right="1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Passengers</w:t>
      </w:r>
    </w:p>
    <w:p>
      <w:pPr>
        <w:autoSpaceDN w:val="0"/>
        <w:tabs>
          <w:tab w:pos="3430" w:val="left"/>
          <w:tab w:pos="4510" w:val="left"/>
          <w:tab w:pos="5590" w:val="left"/>
        </w:tabs>
        <w:autoSpaceDE w:val="0"/>
        <w:widowControl/>
        <w:spacing w:line="294" w:lineRule="exact" w:before="0" w:after="0"/>
        <w:ind w:left="2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 Inter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Third</w:t>
      </w:r>
    </w:p>
    <w:p>
      <w:pPr>
        <w:autoSpaceDN w:val="0"/>
        <w:tabs>
          <w:tab w:pos="2530" w:val="left"/>
          <w:tab w:pos="3430" w:val="left"/>
          <w:tab w:pos="4510" w:val="left"/>
          <w:tab w:pos="5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in thousands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11,69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1,04,87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1,40,09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60,17,78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Income in thousands</w:t>
      </w:r>
    </w:p>
    <w:p>
      <w:pPr>
        <w:autoSpaceDN w:val="0"/>
        <w:tabs>
          <w:tab w:pos="2350" w:val="left"/>
          <w:tab w:pos="3430" w:val="left"/>
          <w:tab w:pos="4510" w:val="left"/>
          <w:tab w:pos="5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1,20,42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1,89,42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1,59,61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34,76,45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Mirabehn’s article are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present it is of course doubtful whether her article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effect on the 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ourselves are one of the causes of this disease. The sayings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‘Only he can sell his goods who shouts their names’ and ‘Not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will even mother serve you a helping at a meal’ are as true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trite and common. Our spirit of tolerance passes all limit,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laziness and painful indifference. Many of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removed if our sense of self-respect is awakened, if 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as our duty to end discomforts which it is not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to, and if we gladly suffer the hardships which follow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duty. Passengers should refuse to go into a carriage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find in it more than the lawfully fixed number.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prepared to run the risk of missing their train occasionally,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necessary. If after the matter has been brought to his notice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official does not find for the passengers the room required,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can be sued in a court of law. Ordinary passengers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that step. They would either abuse or fight. Action which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firmness and knowledge is only for the educated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passengers to undertake. Whenever they have to face </w:t>
      </w:r>
      <w:r>
        <w:rPr>
          <w:rFonts w:ascii="Times" w:hAnsi="Times" w:eastAsia="Times"/>
          <w:b w:val="0"/>
          <w:i w:val="0"/>
          <w:color w:val="000000"/>
          <w:sz w:val="22"/>
        </w:rPr>
        <w:t>such occasions they ought to take proper steps without fail.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12-12-1929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19-1-1930</w:t>
      </w:r>
    </w:p>
    <w:p>
      <w:pPr>
        <w:autoSpaceDN w:val="0"/>
        <w:autoSpaceDE w:val="0"/>
        <w:widowControl/>
        <w:spacing w:line="292" w:lineRule="exact" w:before="350" w:after="0"/>
        <w:ind w:left="0" w:right="1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AN IMPORTANT AWARD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award given by the Umpire, Diwan Bahadur Krishnalal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Jhaveri, in the matter referred to him by the unofficial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arbitration board appointed voluntarily by the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Mill-owners’ Association and the Textile Labour Union is,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recognize from the text printed elsewhere,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The Umpire’s judgment is a preparation evidencing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study of the facts of the case and is a bold enunciation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that when ‘the worker does not get enough wages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maintain a suitable standard of living’, ‘he can ask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 to pay him wages which would enable him to do so.’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advanced by labour for the past many years and denied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 that it is entitled to a living wage has been wholly accepted,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maintain it was boundto be, by the Umpire. It is also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he has found as a matter of fact that the average earnings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of labourers including the lowest paid and the highest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more than Rs. 40 per month and the expenses not less than 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19-1-1930.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Ahmedabad Labourers”, also “Textile Labourers’ Demand”?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15-12-1929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 per month. Now the matter referred to the Umpire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made by labour for full restoration of the cut of 15%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1923 by the mill-owners in labour wages. The learned Umpire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granted the contention that labour is entitled to a living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as a matter of fact Ahmedabad textile labour is not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wage, it is not easy to understand why the whole of the cut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restored. The reader will note that even the restoration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cut would not send up the wage to Rs. 50 per month.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I can discover for this discrepancy between the finding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theory and its actual enforcement in terms of wages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Umpire was afraid of his own finding, or that he hesitated to condemn,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implication, the action of the mill-owners in making the cut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1923, and that too not by arbitration, but by an arbitrary exercise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power to coerce labour. For whilst it is quite true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mill industry was not as prosperous as it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period, it was a period of merely less profits, not of loss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encroachment upon capital. The question of cut can occur, if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wages are so good as to leave a margin after paying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expenses and when the industry concerned has to face an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deficit. But the men are wedded to the principle of arbitration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must cheerfully submit to the Umpire’s decision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do not get the full restoration of the cut.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thankfully accept what the Diwan Bahadur has allowed,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perseveringly and peacefully work for the balance. Indeed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rest for them or the employers so long as the living wage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reached and better housing and other ordinary comforts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secured. But it will be a great gain if strikes become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principle of arbitration is strictly adhered to by both parties.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therefore of the partial failure of the men, I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the Diwan Bahadur for the labour of love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to the task that was entrusted to him and for the prompt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manner in which he approached the difficult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him by both the parties.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12-12-1929</w:t>
      </w:r>
    </w:p>
    <w:p>
      <w:pPr>
        <w:autoSpaceDN w:val="0"/>
        <w:autoSpaceDE w:val="0"/>
        <w:widowControl/>
        <w:spacing w:line="292" w:lineRule="exact" w:before="35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78. IMMORALITY IN HOLY PLACES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resident of Banaras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likely that this description is exaggerated. But after allowing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exaggerations what remains deserves to be deplored. No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ignore these evils by saying that such immoral practices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found in the holy places of other religions as well, or in other Hindu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described the various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immoral practices in Banaras, its widow-homes, orphanages etc.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of pilgrimage. In any case, such immorality is reprehensible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everywhere, and efforts must be made to remove it. The best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these evils is for those who know them and regard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reprehensible to purify their own lives and make it 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purer every day. This is an ancient method. When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increase, virtuous people practise penance. And penance means </w:t>
      </w:r>
      <w:r>
        <w:rPr>
          <w:rFonts w:ascii="Times" w:hAnsi="Times" w:eastAsia="Times"/>
          <w:b w:val="0"/>
          <w:i w:val="0"/>
          <w:color w:val="000000"/>
          <w:sz w:val="22"/>
        </w:rPr>
        <w:t>purification.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and modern method is to organize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young men. These days young men’s associations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multiplying. The spirit of service has grown and is still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young men. Much can be done if they take up this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making a list of all the temples, contacts should be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custodians and priests, and all possible enquiry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about the temples against which there are complaints. Pilgrims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visitors should be forewarned against these evils.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should be collected about orphanages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Much improvement will come out of these efforts. For </w:t>
      </w:r>
      <w:r>
        <w:rPr>
          <w:rFonts w:ascii="Times" w:hAnsi="Times" w:eastAsia="Times"/>
          <w:b w:val="0"/>
          <w:i w:val="0"/>
          <w:color w:val="000000"/>
          <w:sz w:val="22"/>
        </w:rPr>
        <w:t>immorality can thrive only in darkness, not in light.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young men who take up such work should be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 to purify others can have no influence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pure themselves.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possible course is to set up a committee of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>and virtuous people and strive to reform religious places.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methods can be adopted simultaneously.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dishea-rtened at the sight of such immorality. But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heart. Several evils persist on account of our despondency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ignorance. We should have the faith that immorality is atransient </w:t>
      </w:r>
      <w:r>
        <w:rPr>
          <w:rFonts w:ascii="Times" w:hAnsi="Times" w:eastAsia="Times"/>
          <w:b w:val="0"/>
          <w:i w:val="0"/>
          <w:color w:val="000000"/>
          <w:sz w:val="22"/>
        </w:rPr>
        <w:t>thing and it cannot face the dynamic morality of even a few.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12-12-1929</w:t>
      </w:r>
    </w:p>
    <w:p>
      <w:pPr>
        <w:autoSpaceDN w:val="0"/>
        <w:autoSpaceDE w:val="0"/>
        <w:widowControl/>
        <w:spacing w:line="292" w:lineRule="exact" w:before="350" w:after="0"/>
        <w:ind w:left="0" w:right="11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79. LETTER TO RAMNIKLAL MODI</w:t>
      </w:r>
    </w:p>
    <w:p>
      <w:pPr>
        <w:autoSpaceDN w:val="0"/>
        <w:autoSpaceDE w:val="0"/>
        <w:widowControl/>
        <w:spacing w:line="204" w:lineRule="exact" w:before="12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12,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worrying about Padma.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Budhabhai is enclosed with this. The reply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to Lilabehn is correct. If she wants a separate kitchen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mother, she can start one in Budhabhai’s house. We keep Bhansali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still not a person who may be described as responsible.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our duty to keep him till he regains his memory.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with Surendra and let me know if he sees any error of </w:t>
      </w:r>
      <w:r>
        <w:rPr>
          <w:rFonts w:ascii="Times" w:hAnsi="Times" w:eastAsia="Times"/>
          <w:b w:val="0"/>
          <w:i w:val="0"/>
          <w:color w:val="000000"/>
          <w:sz w:val="22"/>
        </w:rPr>
        <w:t>reasoning in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and others came and spent a few hours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you say about Mathuradas. He is bound to meet with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I enjoy more peace here than I did there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I did not enjoy peace there. What I can say is not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peace there but that I did not enjoy sufficient rest there.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it here. There is very little outdoor work and I don’t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interest in the Ashram affairs.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Mirabehn are expected the day after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Pyarali and Noorbanu were here. Madhavji and his wife Mahalakshmi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come. There are sixteen people in the Ashram here,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we are as many as 32. Everyone, therefore, feels cramped for </w:t>
      </w:r>
      <w:r>
        <w:rPr>
          <w:rFonts w:ascii="Times" w:hAnsi="Times" w:eastAsia="Times"/>
          <w:b w:val="0"/>
          <w:i w:val="0"/>
          <w:color w:val="000000"/>
          <w:sz w:val="22"/>
        </w:rPr>
        <w:t>space.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4159</w:t>
      </w:r>
    </w:p>
    <w:p>
      <w:pPr>
        <w:autoSpaceDN w:val="0"/>
        <w:autoSpaceDE w:val="0"/>
        <w:widowControl/>
        <w:spacing w:line="292" w:lineRule="exact" w:before="34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80. LETTER TO HEMPRABHA DAS GUPTA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now? I want you to be perfectly healthy.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can be described as pretty good. I am taking milk, curds and </w:t>
      </w:r>
      <w:r>
        <w:rPr>
          <w:rFonts w:ascii="Times" w:hAnsi="Times" w:eastAsia="Times"/>
          <w:b w:val="0"/>
          <w:i w:val="0"/>
          <w:color w:val="000000"/>
          <w:sz w:val="22"/>
        </w:rPr>
        <w:t>fruit only, no cereals at all.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1665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81. LETTER TO MATHURADAS PURUSHOTTAM</w:t>
      </w:r>
    </w:p>
    <w:p>
      <w:pPr>
        <w:autoSpaceDN w:val="0"/>
        <w:autoSpaceDE w:val="0"/>
        <w:widowControl/>
        <w:spacing w:line="204" w:lineRule="exact" w:before="12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13,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before you is not without thorns. Read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have also written to Ramsahai and advised him to have a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Show boundless love, keep patience and never lose hope.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so you are bound to win in the end. Never feel easily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with  your  own  work  and  always be generous in assessing ano-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ther’s.  Bear  with  the  imperfect  work  of  an honest worker.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dishonest non-co-operate. Have love for both. That is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samabhava.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bread to the hungry, but refusing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suffering from indigestion, as both these acts are inspired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the persons, such an attitude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samabhava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treating the ant and the elephant on the same footing..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on the belief that your new method has succeeded outright.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friction will be minimum, if you proceed by  persuading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with you those insisting on following the old method.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 the method adopted is old or new, it should 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faithfully. Write to me from time to time about the  difficulties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Do  not f eel the least embarrassed in doing so. If on any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my inferences based on insufficient information or mistaken,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me about them. It may be very well to have faith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which I may laydown, but the inferences which I draw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can never be a matter of faith, as faith has no place at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belonging entirely to the field of the intellect. Do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me whenever you find me misinformed about facts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in my conclusions. If you follow this practice,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you more freely and guide you better.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3735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22" w:after="0"/>
        <w:ind w:left="0" w:right="1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82. LETTER TO RAMNIKLAL MODI</w:t>
      </w:r>
    </w:p>
    <w:p>
      <w:pPr>
        <w:autoSpaceDN w:val="0"/>
        <w:autoSpaceDE w:val="0"/>
        <w:widowControl/>
        <w:spacing w:line="204" w:lineRule="exact" w:before="18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13,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2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good that you wrote to Jayantiprasad </w:t>
      </w:r>
      <w:r>
        <w:rPr>
          <w:rFonts w:ascii="Times" w:hAnsi="Times" w:eastAsia="Times"/>
          <w:b w:val="0"/>
          <w:i w:val="0"/>
          <w:color w:val="000000"/>
          <w:sz w:val="22"/>
        </w:rPr>
        <w:t>conveying permission for his wife to come. Do the same about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Vrajbandhu Mishra’s wife. Do not mind if Dinkarrao’s wife has left.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when he is absent she will never stay there.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unfailingly observe one rule about admitting women, and that is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may be admitted only if approved by Gangabehn. Her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respected in regard to permitting any woman to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inmate. This she has a right to demand, and more than that,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she does not desire. Let me state in this connection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Chandrakanta, Sumangalprakash’s cousin, has arrived here.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Gangabehn has agreed to her being admitted.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too, has given its consent. In my judgment, this girl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credit to the Ashram. Though she is only sixteen, she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wise, and is firm and brave. Her intelligence, too, is sharp.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seems to be pure and her thoughts and aspirations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mature. Who can say, though, what kind of a woman she will grow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be? If, therefore, the matter has not been considered there, let </w:t>
      </w:r>
      <w:r>
        <w:rPr>
          <w:rFonts w:ascii="Times" w:hAnsi="Times" w:eastAsia="Times"/>
          <w:b w:val="0"/>
          <w:i w:val="0"/>
          <w:color w:val="000000"/>
          <w:sz w:val="22"/>
        </w:rPr>
        <w:t>Gangabehn think about it and then the managing committee.</w:t>
      </w:r>
    </w:p>
    <w:p>
      <w:pPr>
        <w:autoSpaceDN w:val="0"/>
        <w:autoSpaceDE w:val="0"/>
        <w:widowControl/>
        <w:spacing w:line="220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amount received from Delhi is to be handed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Spinners’ Association. I suppose the money received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Lajpat Rai [Memorial] is also being sent through the Association.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that Chimanlal and Sharda should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Sharda needs some control over her. She on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exercise control over herself. She requires strict supervision.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it will certainly be a good thing for both of them to </w:t>
      </w:r>
      <w:r>
        <w:rPr>
          <w:rFonts w:ascii="Times" w:hAnsi="Times" w:eastAsia="Times"/>
          <w:b w:val="0"/>
          <w:i w:val="0"/>
          <w:color w:val="000000"/>
          <w:sz w:val="22"/>
        </w:rPr>
        <w:t>go out for some time. I shall write to Govind Babu.</w:t>
      </w:r>
    </w:p>
    <w:p>
      <w:pPr>
        <w:autoSpaceDN w:val="0"/>
        <w:autoSpaceDE w:val="0"/>
        <w:widowControl/>
        <w:spacing w:line="220" w:lineRule="exact" w:before="4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5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4160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83. LETTER TO PRABHUDAS GANDHI</w:t>
      </w:r>
    </w:p>
    <w:p>
      <w:pPr>
        <w:autoSpaceDN w:val="0"/>
        <w:autoSpaceDE w:val="0"/>
        <w:widowControl/>
        <w:spacing w:line="204" w:lineRule="exact" w:before="12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13,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2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before I got it, I had sent off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Bhagirathji. I will spare some time, if necessary, and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I have written to him about all the matters. I will reach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22nd. I will be travelling by the Grand Trunk Mail which </w:t>
      </w:r>
      <w:r>
        <w:rPr>
          <w:rFonts w:ascii="Times" w:hAnsi="Times" w:eastAsia="Times"/>
          <w:b w:val="0"/>
          <w:i w:val="0"/>
          <w:color w:val="000000"/>
          <w:sz w:val="22"/>
        </w:rPr>
        <w:t>reaches there at eleven o’clock.</w:t>
      </w:r>
    </w:p>
    <w:p>
      <w:pPr>
        <w:autoSpaceDN w:val="0"/>
        <w:autoSpaceDE w:val="0"/>
        <w:widowControl/>
        <w:spacing w:line="220" w:lineRule="exact" w:before="4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502"/>
        </w:trPr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7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81</w:t>
            </w:r>
          </w:p>
        </w:tc>
      </w:tr>
      <w:tr>
        <w:trPr>
          <w:trHeight w:hRule="exact" w:val="240"/>
        </w:trPr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ILIA</w:t>
            </w:r>
          </w:p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AGH</w:t>
            </w:r>
          </w:p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: S.N. 33002</w:t>
            </w:r>
          </w:p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48 : 21 NOVEMBER, 1929 - 2 APRIL, 1930</w:t>
            </w:r>
          </w:p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84. LETTER TO MOTILAL NEHRU</w:t>
      </w:r>
    </w:p>
    <w:p>
      <w:pPr>
        <w:autoSpaceDN w:val="0"/>
        <w:autoSpaceDE w:val="0"/>
        <w:widowControl/>
        <w:spacing w:line="204" w:lineRule="exact" w:before="12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2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wired you yesterday in answer to your letter that I shall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Delhi on 22nd. I have since discovered that 23rd is a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when the appointment with the Viceroy comes off.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in the morning. If it is any time in the afternoon,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difficulty. I would take silence on Sunday at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But what of our talk before the interview? My train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at 11.28 a.m. If the interview takes place in the afternoon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easily have some time on Sunday. The other way is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somewhere on the train and the third is for you to talk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if I have anything to say, to put it down on paper. After all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to say. At the interview you should lead.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say beyond reiterating the four conditions. As a matter of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to listen to what H.E. has to say about our conditions. Now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direct me.</w:t>
      </w:r>
    </w:p>
    <w:p>
      <w:pPr>
        <w:autoSpaceDN w:val="0"/>
        <w:autoSpaceDE w:val="0"/>
        <w:widowControl/>
        <w:spacing w:line="240" w:lineRule="exact" w:before="54" w:after="2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your professional engagements keep you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busy. I shall look forward to a fair share of the spoils. </w:t>
      </w:r>
      <w:r>
        <w:rPr>
          <w:rFonts w:ascii="Times" w:hAnsi="Times" w:eastAsia="Times"/>
          <w:b w:val="0"/>
          <w:i/>
          <w:color w:val="000000"/>
          <w:sz w:val="22"/>
        </w:rPr>
        <w:t>Daridranar-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ayana’s </w:t>
      </w:r>
      <w:r>
        <w:rPr>
          <w:rFonts w:ascii="Times" w:hAnsi="Times" w:eastAsia="Times"/>
          <w:b w:val="0"/>
          <w:i w:val="0"/>
          <w:color w:val="000000"/>
          <w:sz w:val="22"/>
        </w:rPr>
        <w:t>belly is never full.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Kusumbehn Desai’s Diary. S.N. 32579/24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85. LETTER TO VITHALBHAI PATEL</w:t>
      </w:r>
    </w:p>
    <w:p>
      <w:pPr>
        <w:autoSpaceDN w:val="0"/>
        <w:autoSpaceDE w:val="0"/>
        <w:widowControl/>
        <w:spacing w:line="204" w:lineRule="exact" w:before="12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VITHALBHAI,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So ultimately Motilalji could not go there.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to me saying that my presence is very necessary.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reach Delhi on the 22nd. According to Motilalji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meet the leaders of different parties separately. And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to be the best course. I would be of only limited use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Nevertheless I will go. Motilalji will have met the Viceroy by </w:t>
      </w:r>
      <w:r>
        <w:rPr>
          <w:rFonts w:ascii="Times" w:hAnsi="Times" w:eastAsia="Times"/>
          <w:b w:val="0"/>
          <w:i w:val="0"/>
          <w:color w:val="000000"/>
          <w:sz w:val="22"/>
        </w:rPr>
        <w:t>then.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Narayan-Narayan from</w:t>
      </w:r>
    </w:p>
    <w:p>
      <w:pPr>
        <w:autoSpaceDN w:val="0"/>
        <w:autoSpaceDE w:val="0"/>
        <w:widowControl/>
        <w:spacing w:line="266" w:lineRule="exact" w:before="22" w:after="0"/>
        <w:ind w:left="0" w:right="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86. LETTER TO SHIVABHAI PATEL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SHIVABHAI,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question itself is based on faulty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Work and rules are not two independent things,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 and the curb are not unconnected with each other.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 which is not properly controlled can be of no service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a danger. Similarly, undisciplined work is also useless.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yourself which of the two is more important. That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labourers cannot be reduced and that they do not mix with us—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are defects which it is the duty of all inmates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remove. If my view of the matter is correct, a rule should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cannot observe it should leave the Ashram.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the kitchen is true. I see that our activities are increasing,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feel inclined to check them since it is the same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expanding. I think that work has not been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to Jethalal, Manji and Bhagwanji. At present, however,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job to interfere with the running of the Ashram; my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things and offer criticism when necessary. You are right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necessity for too many rules means that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weak. The secretary himself knows, and so do we all, that he is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will do nothing wrong knowingly. It is enough for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 for all of us, that he strives to do his best.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you have asked are good. Discuss them with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>return, and we shall then do what we can.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9497</w:t>
      </w:r>
    </w:p>
    <w:p>
      <w:pPr>
        <w:autoSpaceDN w:val="0"/>
        <w:autoSpaceDE w:val="0"/>
        <w:widowControl/>
        <w:spacing w:line="292" w:lineRule="exact" w:before="342" w:after="0"/>
        <w:ind w:left="0" w:right="11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87. LETTER TO RAMNIKLAL MODI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Nothing else could have been done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Lilabehn. If guests feel hurt, we are helpless in the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difficulty about the rules. It will be enough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can. I certainly don’t like Navin and Kusum and others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able to run away from the Ashram whenever they wish.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disadvantages even in the facilities provided by trains, and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the well-known inconveniences obvious to all. Relations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distant places even when there were no trains and mail was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runners. But people endured their misfortunes then and did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not, run from one place to another for anyone’s sake.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is the condition of millions. The rich can run about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ways. On every occasion like the present one, it hurts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we are in that category. I did not, therefore, like Ba’s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up to Rasik. You can draw your conclusions from this.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force our views on others in such matters. Let us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Ashram-dharma is a difficult one. As on one 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service expands, on another it contracts. When we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bonds, the worldly bonds should progressively 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This seems empty wisdom today and we do not follow it, but it </w:t>
      </w:r>
      <w:r>
        <w:rPr>
          <w:rFonts w:ascii="Times" w:hAnsi="Times" w:eastAsia="Times"/>
          <w:b w:val="0"/>
          <w:i w:val="0"/>
          <w:color w:val="000000"/>
          <w:sz w:val="22"/>
        </w:rPr>
        <w:t>is worth bearing in mind.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Moti and Totaramji.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4161</w:t>
      </w:r>
    </w:p>
    <w:p>
      <w:pPr>
        <w:autoSpaceDN w:val="0"/>
        <w:autoSpaceDE w:val="0"/>
        <w:widowControl/>
        <w:spacing w:line="292" w:lineRule="exact" w:before="342" w:after="0"/>
        <w:ind w:left="0" w:right="14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88. LETTER TO RAGHUNATH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RAGHUNATH,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have a talk with both of you but I had not a moment </w:t>
      </w:r>
      <w:r>
        <w:rPr>
          <w:rFonts w:ascii="Times" w:hAnsi="Times" w:eastAsia="Times"/>
          <w:b w:val="0"/>
          <w:i w:val="0"/>
          <w:color w:val="000000"/>
          <w:sz w:val="22"/>
        </w:rPr>
        <w:t>to spare. And neither of you asked for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over the future. The present duty well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>gives an indication of the future.</w:t>
      </w:r>
    </w:p>
    <w:p>
      <w:pPr>
        <w:autoSpaceDN w:val="0"/>
        <w:autoSpaceDE w:val="0"/>
        <w:widowControl/>
        <w:spacing w:line="230" w:lineRule="exact" w:before="6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objective tests of Truth. What our heart assents to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In most cases we recognize Truth; but purity of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the correct perception of Truth. That is where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niyama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disciplines come in.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4215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undated letter is placed after a letter of December 14,1929 in a series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photostat letters chronologically arranged and preserved by Ramniklal Modi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Rules of moral discipline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External religious observances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89. VIDYAPITH’S APPEAL FOR FUNDS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in principle approved of the appeal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Kakasaheb should remember the following Latin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proverb: “He who gives in time gives twice.” We have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saying: “There is a great deal of merit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immediately.” We experience every day the truth of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this saying. If a doctor or a vaid does not give timely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 help  the  patient will suffer and there are even cases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latter dies. We see every day that if anyone who is bitten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 is  immediately given medical aid, he can be saved; if not,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dies. Although it is our dharma to feed a hungry person, he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 immediately is guilty of violence towards the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This should be regarded as holding good for all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philanthropy. There is no generosity in giving alms indiscriminately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anyone who begs. This may imply thoughtlessness, foolishness,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pride. However, despite knowingthat the person who begs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individual and the cause for which he begs is a deserving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contributes his share only after the former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him wastes public time and forfeits his own prestige,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misuses the worthiest persons belonging to the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Vidyapith’s appeal in this light is a form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people. This appeal is not addressed to people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the Vidyapith. Its object is to point out their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entertain no doubts regarding its usefulness or the service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rendered and its object is also to encourage and draw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neutral towards it but may contribute if they come to realize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At this time of public awakening, no one should,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stay neutral. Those who do not stand by their country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need also help the cause of the enemy. It is the dharma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individual to make his choice. The Vidyapith is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non-co-operation, that is, one which serves in this time of distress.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additional advantage is that its usefulness will always endure.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was born in the hour of the struggle in order to assist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my expectation that those who have not arrived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Vidyapith is a harmful or a useless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to know what it stands for, what its achievements 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can achieve in future. It is the dharma of such people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contributions after they have known of and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about it. Contributions may be sent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addresses; Sheth Jamnalal Bajaj, Treasurer, 395-397, Kalbadevi Road, </w:t>
      </w:r>
      <w:r>
        <w:rPr>
          <w:rFonts w:ascii="Times" w:hAnsi="Times" w:eastAsia="Times"/>
          <w:b w:val="0"/>
          <w:i w:val="0"/>
          <w:color w:val="000000"/>
          <w:sz w:val="22"/>
        </w:rPr>
        <w:t>Bombay 2; Gujarat Vidyapith, Ahmedabad; Provincial Committee,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Ahmedabad; Navajivan Karyalaya, Ahmedabad and Udyoga Mandir,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15-12-1929</w:t>
      </w:r>
    </w:p>
    <w:p>
      <w:pPr>
        <w:autoSpaceDN w:val="0"/>
        <w:autoSpaceDE w:val="0"/>
        <w:widowControl/>
        <w:spacing w:line="292" w:lineRule="exact" w:before="350" w:after="0"/>
        <w:ind w:left="0" w:right="14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90. A PERPLEXED HUSBAND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perplexed husband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to console him; but in such matters if a person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himself find consolation, others will hardly be able to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any. However, a person can derive some solace from an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Let us, therefore, analyse the problems faced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husband. One can see that the power exercised by traditionlies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root of his problems. It seems that in his heart of hearts,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desires to exercise the authority vested in him by virtue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lord and master. If this is not the case, and if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wife as a friend, there will be no cause for despair.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patience with a friend and, if he is not convinced,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feel disappointed nor use force. If the husband has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any expectations of his wife, will not the latter also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former? What do many wives who regularly go to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do when they do not approve of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their reformed husbands? They would not even dare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their husbands. Hence, I would first of all advise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others in similar predicament deliberately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exercising authority over their wives. In order to serve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their wives, they should suppress all physical desire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education and later patiently explain to the latter that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superstitions, faith in the priests of temples, visits to so-called places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worship, etc., are not only futile but may also prove harmful.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slightest doubt that if the husband’s love is pure, the wife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be convinced. Mango trees do not bear fruit quickly. If a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mango tree requires to be tended for a number of years,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tender care will a woman require who is like a tree and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kept ignorant for so long? It has been my experience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and success lie in such daily care and tending.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up one’s efforts if, after having told a person once,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unconvinced. One should have faith that such daily care will </w:t>
      </w:r>
      <w:r>
        <w:rPr>
          <w:rFonts w:ascii="Times" w:hAnsi="Times" w:eastAsia="Times"/>
          <w:b w:val="0"/>
          <w:i w:val="0"/>
          <w:color w:val="000000"/>
          <w:sz w:val="22"/>
        </w:rPr>
        <w:t>finally lead to a change of heart. Hence I am unable to advice either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described the feeble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understanding of his wife whom he had been forced to marry in early childhood.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should put up with one’s lot or abandon one’s wife. To 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manner to rectify the error made by one’s parents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 such a marriage is a truly manly effort. It is easier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by abandoning one’s wife; but that is not true happiness;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truly manly effort and hence it is not dharma. Anyone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 poverty-stricken state of his country does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it but, on the contrary, tries until his death to free 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grip of poverty, puts up with many hardships and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doing so. Once we understand this, we shall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our wives accordingly. The gentleman himself admits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others who are faced with the same difficulties as himself.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husbands abandon their wives, what will be the plight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 in our country? Who will look after them if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? Perplexed husbands should realize that the incompatibility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found between husbands and wives today is also a symptom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plight of our country and adopt a path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by solving such problems, they will readily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way of solving the difficulties that lie in the way of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this will be an additional advantage both to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country.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15-12-1929</w:t>
      </w:r>
    </w:p>
    <w:p>
      <w:pPr>
        <w:autoSpaceDN w:val="0"/>
        <w:autoSpaceDE w:val="0"/>
        <w:widowControl/>
        <w:spacing w:line="292" w:lineRule="exact" w:before="350" w:after="0"/>
        <w:ind w:left="0" w:right="2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91. MY NOTES</w:t>
      </w:r>
    </w:p>
    <w:p>
      <w:pPr>
        <w:autoSpaceDN w:val="0"/>
        <w:autoSpaceDE w:val="0"/>
        <w:widowControl/>
        <w:spacing w:line="266" w:lineRule="exact" w:before="146" w:after="0"/>
        <w:ind w:left="0" w:right="1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EFORE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UTHORITY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good question. Peace is possible only where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pursued. Truth can be returned only by truth. Just as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sells the most valuable object cannot expect to get something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valuable in return, similarly, what more than truth can a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expect? I do not wish to belittle Harishchandra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 to say that he and Dharmaraja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unhappy.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regarded misery as happiness, so that they welcomed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regard as sorrow. It is for such reasons that the poet-devotee has </w:t>
      </w:r>
      <w:r>
        <w:rPr>
          <w:rFonts w:ascii="Times" w:hAnsi="Times" w:eastAsia="Times"/>
          <w:b w:val="0"/>
          <w:i w:val="0"/>
          <w:color w:val="000000"/>
          <w:sz w:val="22"/>
        </w:rPr>
        <w:t>sung: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path of God is the path of the courageous; here cowards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place.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one does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get peace of mind by following the path of truth.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Yudhishthira, eldest of the Pandava brothers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 sun radiates heat and also sustains life so does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sun stops radiating heat even for a fraction of a: second,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will become lifeless; a similar result will follow if the sun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truth ceases to radiate heat even for a moment. It is a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come across untruth in the world, but that is like the dross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coming out. We should never be oblivious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individuals by their very nature employ truth.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without exception, suggests that no one has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 till the end whatever purity there may be in me. As against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come forward to misuse my single-minded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truth have suffered loss of prestige and even much else besides.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face difficulties for the sake of my adherence to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deed, but I have never suffered on that account.I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derived only total happiness and peace from it. I have put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an instance of my untruth. So long as it was within 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eating me up. I gained peace only when I purified myself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ridding myself of it. I can also recall many other similar instances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life. So far as I am aware the world has accepted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South Africa ended in nothing but triumph.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gentleman who has raised the above question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events in South Africa. The experience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my own teaches me that it is incorrect to hold that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bows before authority. On the contrary, the latter has always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>a servant of the former.</w:t>
      </w:r>
    </w:p>
    <w:p>
      <w:pPr>
        <w:autoSpaceDN w:val="0"/>
        <w:autoSpaceDE w:val="0"/>
        <w:widowControl/>
        <w:spacing w:line="266" w:lineRule="exact" w:before="68" w:after="0"/>
        <w:ind w:left="0" w:right="2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ATALOGUE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request all lovers of khadi to obtain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catalogue issued by Shri Vithaldas Jerajani as a supplement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Bulletin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1st of this month—(December). This catalogue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new edition of the original one. Just as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can be found in the new one as compared to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similar is the case of khadi too. Beautiful new illustrations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included in the new edition. We also find here descriptions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shopping-bag, a school-bag, a Bardoli-bag and a Burma-bag.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regarding the incorrect and correct methods of washing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khadi-cap are worth seeing. By following the correct method its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increased and it will always maintain its proper shape.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wears a khadi-cap does not keep it clean and allows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dirty, his own prestige as well as that of khadi will suffer.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picture it becomes quite obvious that to wash a khadi </w:t>
      </w:r>
      <w:r>
        <w:rPr>
          <w:rFonts w:ascii="Times" w:hAnsi="Times" w:eastAsia="Times"/>
          <w:b w:val="0"/>
          <w:i w:val="0"/>
          <w:color w:val="000000"/>
          <w:sz w:val="22"/>
        </w:rPr>
        <w:t>cap is a very simple matter. While on the subject of khadicaps, let me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shorter note on the subject appeared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21-11-1929;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“Illustrated Khadi Catalogue”, 21-11-1929.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add that I find the method discovered by Sjt. Dayalji,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making as and when necessary a cap from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khadi without sewing it up, to be the best one.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that a description of it be-given in the next issue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catalogue. Moreover, this would facilitate washing and save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tailoring charges. However, the most attractive part of this catalogue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given in it. I give it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guarantee given here is not a false one as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guarantees carried in many advertisements. I know of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wherepeople have been refunded the amount when khadi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in this manner. Apart from this, many other informative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worth knowing will be found in this catalogue, e.g.,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old Kashmiri cloth look like new. Such other informative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and hints regarding the washing of woollen clothes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preserving them will be found in this catalogue.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15-12-1929</w:t>
      </w:r>
    </w:p>
    <w:p>
      <w:pPr>
        <w:autoSpaceDN w:val="0"/>
        <w:autoSpaceDE w:val="0"/>
        <w:widowControl/>
        <w:spacing w:line="292" w:lineRule="exact" w:before="35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92. TEXTILE LABOURERS’ DEMAND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both grieved and surprised that the Umpire, Sjt. Krishnalal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Jhaveri, has been unable fully to accept the demands of the textile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 am grieved at their non-acceptance, as I continue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that their demands should have been fully accepted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surprised as I do not find any reasons for their non-acceptance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verdict of the Umpire. However, the Umpire has fully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put forward by the Majoor Mahajan, namely, that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receive and demand wages which are needed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Moreover, he has also accepted the figures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Majoor Mahajan. Sjt. Krishnalal Jhaveri states that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income of a labourer’s family does not exceed Rs. 4D,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expenditure does not fall below Rs. 50. He also admits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of expenditure given by the Majoor Mahajan, some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of expenditure such as those involved in ceremonies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birth and death have not been included. Moreover, the Umpire </w:t>
      </w:r>
      <w:r>
        <w:rPr>
          <w:rFonts w:ascii="Times" w:hAnsi="Times" w:eastAsia="Times"/>
          <w:b w:val="0"/>
          <w:i w:val="0"/>
          <w:color w:val="000000"/>
          <w:sz w:val="22"/>
        </w:rPr>
        <w:t>admits that the mills have suffered no loss of capital.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any amount that has to be withdrawn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should be regarded as a loss. No loss is incurred if there is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profit. A fall in profits should never be a reason for decrease in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labourers’ wages. Such a situation can arise only when labourers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owners in the same manner and to the same extent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shareholders. If we are not narrow-minded, we shall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labourers should have a greater right to ownership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shareholders. All that shareholders do is to pay money whereas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contributes the sweat of his brow every day and,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be a loyal worker, will not desert his work at all. A mill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run without shareholders but it is impossible to run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Someone may say that as the labourer is not an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the mill will be ruined if he becomes its owner.This contention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without any foundation. All shareholders are not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No one examines their hearts and their heads.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right to vote, and the mills continue to function.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they will function better if the labourers are given ownership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The experience of certain multi-millionaires in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of America who are experimenting on these lines lends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views. If labourers are given wages which exceed their bare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living and provide room for improving or bettering their condition,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certainly conceive of situations in which they can be reduced.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will be regarded as improper to touch the capital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capitalists, similarly it is improper to touch the wages of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barely provide them with a livelihood. A happy state of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one in which an arbitrating body will annually determine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wages sufficient to cover the cost of living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foodgrains, and just as shareholders receive dividends,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should, similarly and in the same proportion, receive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wages every year. I would regard it as wholly proper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increment should vary in proportion to an increase or decrease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dividends. However, here I have digressed from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subject-matter.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Umpire has arrived at the conclusion that the mills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larger profits than they did in 1923. Hence not a single valid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can be found for not making good the percentage of the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cut in 1923. Yes, the Umpire has indeed made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observation. He has stated that it was not fair to have regarded the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 in 1923 as improper. At that time, the mills were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much worse than that during the War. That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repudiated on behalf of the labourers. However, during that year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did not have to draw upon their capital. Just because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in a particular mill may be proved to have been so bad,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cannot be said to hold good of the industry as a whole.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there was no reason for the Umpire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resolved to restore in full the fifteen per cent cut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the principle that wages should be sufficient to cover the cost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living and concluded that the wages paid fell short of this.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bear in mind that even if the fifteen per cent cut is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restored, the emoluments will not amount to a living wage.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Majoor Mahajan has shown good sense in not demanding a living </w:t>
      </w:r>
      <w:r>
        <w:rPr>
          <w:rFonts w:ascii="Times" w:hAnsi="Times" w:eastAsia="Times"/>
          <w:b w:val="0"/>
          <w:i w:val="0"/>
          <w:color w:val="000000"/>
          <w:sz w:val="22"/>
        </w:rPr>
        <w:t>wage for the present.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believe that full justice has not been done to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but congratulations to offer to Sj Krishnalal Jhaveri.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labours that he put into this task were in an honorary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he exerted himself to the maximum. He examined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carefully, there has not been a single day’s delay on his part,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efforts have left on me an impression of nothing but impartiality.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he has dispensed nothing but what he has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None can expect more than this. It is beyond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to satisfy everyone equally. All that we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attempt to do so, and we can clearly see an attempt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 in the award of the Umpire.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the labourers have done well in gratefully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Umpire. I have already indicated in the leaflet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specially to them what their duty is. As the Umpire’s award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acceptable to both the mill-owners and the Majoor Mahajan,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dharma of both the parties to honour it fully in thought, word </w:t>
      </w:r>
      <w:r>
        <w:rPr>
          <w:rFonts w:ascii="Times" w:hAnsi="Times" w:eastAsia="Times"/>
          <w:b w:val="0"/>
          <w:i w:val="0"/>
          <w:color w:val="000000"/>
          <w:sz w:val="22"/>
        </w:rPr>
        <w:t>and deed.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like to congratulate the mill-owners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resolved to accept the award of the Umpire. I find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 dissatisfaction. I do not understand this.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understand how this will have an adverse effect on the textile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Even if the mill-owners agree in principle to wages being </w:t>
      </w:r>
      <w:r>
        <w:rPr>
          <w:rFonts w:ascii="Times" w:hAnsi="Times" w:eastAsia="Times"/>
          <w:b w:val="0"/>
          <w:i w:val="0"/>
          <w:color w:val="000000"/>
          <w:sz w:val="22"/>
        </w:rPr>
        <w:t>equal to the cost of living—and they are, in fact, bound to do so—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happy realizing that they have been saved a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Rs. 20 lakhs. And they should make preparations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increase the wages at the first and earliest opportunity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sufficient to meet the cost of living. They should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demand from labour for an increase to that extent is bound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at the proper time. It would redound to their credit if they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increase and offered the increased amount even before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demanded. If the figures arrived at by the Umpire, viz., Rs. 40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wage and Rs. 50 as the average expenditure,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them, it is their duty to go deeper into the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these figures. If they take the very first step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unwillingly, the gap between the two sides will widen instead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friendship between them increasing as it should do.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Ahmedabad Labourers”, 7-12-1929.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acceptance of the principle of arbitration should lead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friendship and mutual confidence. And in order to foster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both the parties should implement the award of the Umpire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harbouring any secret grievance but wholeheartedly.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are careless even to the smallest extent in this matter,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shouldcorrect their attitude. It is a publicly known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have been indifferent to this. Although they have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provision for water, overhead cover, etc., nothing has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these matters in many mills. Although there are awards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such matters already given by arbitration boards,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 display an attitude of unconcern. I hope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drawbacks will be rectified in good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matter which needs to be resolved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Both Sheth Mangaldas and I are fit to retire. I see old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me, hence I conclude the same about my colleague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now see the necessity to appoint other arbitrators. As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lot of touring, Sheth Mangaldas, the mill-owners, and the Majoor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Mahajan have been kind enough to meet my convenience. I also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the Umpire to grant me that concession. So far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this was indeed a pitiable condition for me to be 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it was my dharma to suit the convenience of the Umpire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whereever he happened to be; but he realized my awkward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himself bore the inconvenience. However,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every day. Even the petty grievances of labourers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regularly and immediately. And for this purpose, there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local arbitrators. The already existing board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for the sake of formality or as a court of appeal.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necessary that two persons should be present.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find a single, impartial person from Ahmedabad.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better to appoint somebody on a salaried basis if a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cannot be found who can devote this amount of time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capacity. I do not believe that it is essential to have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as an arbitrator. Fortunately for Ahmedabad, we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women here who have the capacity to serve, who can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impartial, and can understand the problems. I believe that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be chosen. At the moment, I put all this by way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before both the parties. So far as the industry in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Ahmedabad is second only to Bombay. Hence,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in Ahmedabad is put on a stable basis, if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can be established between capital and labour, between </w:t>
      </w:r>
      <w:r>
        <w:rPr>
          <w:rFonts w:ascii="Times" w:hAnsi="Times" w:eastAsia="Times"/>
          <w:b w:val="0"/>
          <w:i w:val="0"/>
          <w:color w:val="000000"/>
          <w:sz w:val="22"/>
        </w:rPr>
        <w:t>owners and workers, it will be worthy of imitation by the whole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India. It is the mill-owners who have to play the principal role in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matter. Will they do so?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15-12-1929</w:t>
      </w:r>
    </w:p>
    <w:p>
      <w:pPr>
        <w:autoSpaceDN w:val="0"/>
        <w:autoSpaceDE w:val="0"/>
        <w:widowControl/>
        <w:spacing w:line="292" w:lineRule="exact" w:before="350" w:after="0"/>
        <w:ind w:left="0" w:right="17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93. PLIGHT OF WOMEN</w:t>
      </w:r>
    </w:p>
    <w:p>
      <w:pPr>
        <w:autoSpaceDN w:val="0"/>
        <w:autoSpaceDE w:val="0"/>
        <w:widowControl/>
        <w:spacing w:line="230" w:lineRule="exact" w:before="1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Kathiawar who has given his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has given some account of the plight of two women. I abridge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details have been included in this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any exaggeration. It is an important question as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in such a pitiable plight should do. In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such women are in a sense helpless, that is to say,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their own rights, and even if they are, they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in the matter. Perhaps even if they knew what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they are unable to do it. Hence they can be saved only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and friends help them. The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referred is meant for intelligent and brave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these two women are concerned, legal assistance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enlisted and local public opinion should be cultivated, if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be awed by wealth or the power of the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at present in Gujarat ashrams for women which offer shelter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women. These two should be taken there, educated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made to make them self-supporting too. Very often,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injustices are shielded for fear of public criticism. I regard this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and improper. Many unjust and immoral acts cease being </w:t>
      </w:r>
      <w:r>
        <w:rPr>
          <w:rFonts w:ascii="Times" w:hAnsi="Times" w:eastAsia="Times"/>
          <w:b w:val="0"/>
          <w:i w:val="0"/>
          <w:color w:val="000000"/>
          <w:sz w:val="22"/>
        </w:rPr>
        <w:t>perpetrated once they become known.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15-12-1929</w:t>
      </w:r>
    </w:p>
    <w:p>
      <w:pPr>
        <w:autoSpaceDN w:val="0"/>
        <w:autoSpaceDE w:val="0"/>
        <w:widowControl/>
        <w:spacing w:line="292" w:lineRule="exact" w:before="350" w:after="0"/>
        <w:ind w:left="0" w:right="17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94. INCORRECT NEWS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4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the following cutting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 and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The correspondent had described the plight of two</w:t>
      </w:r>
    </w:p>
    <w:p>
      <w:pPr>
        <w:autoSpaceDN w:val="0"/>
        <w:tabs>
          <w:tab w:pos="4610" w:val="left"/>
          <w:tab w:pos="62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deserted wives. For a contradiction of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Correspondents”, 23-2-1930.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“Position of Women”, 17-10-1929.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requested Gandhiji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comment on the report that Kasturba touched the feet of holy men.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both my wife and I belong to the Vaishnava sect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we entered public life, that is, for about thirty-fiveyears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of us has the slightest recollection of my wife ever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maharaj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fail to understand how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gathered the courage to publish such news. I myself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faith in touching anyone’s feet. Even if this sentiment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nurturing, it will only be worthy of those individuals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for their integrity and character. I have never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myself that all persons born in the family of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>maharajs are like gurus.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15-12-1929</w:t>
      </w:r>
    </w:p>
    <w:p>
      <w:pPr>
        <w:autoSpaceDN w:val="0"/>
        <w:autoSpaceDE w:val="0"/>
        <w:widowControl/>
        <w:spacing w:line="292" w:lineRule="exact" w:before="350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95. TO WEARERS OF FINE KHADI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sorry to say that a good deal of deceit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with regard to the fine khadi from Andhra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famous. Just as the priests in temples are not afraid of 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property, the custodians of the poor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 khadi which is like God’s blessings to the poor.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sell fine cloth made of foreign yarn by passing it off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Charkha Sangh has taken drastic measures after this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its notice. However, it is necessary for those who wear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to help the Charkha Sangh. They should not even touch a bolt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which does not bear the stamp of the Charkha Sangh 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not come from a bhandar that has been certified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Those who wish to obtain a list of certified bhandars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sending a one-anna stamp to the Secretary of the Charkha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dharma of those who wish to wear pure but fine khadi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trouble. Those who do not wear khadi for the sake of outword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but for the sake of swaraj and for the sake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of starvation should not rest satisfied until they have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its genuineness. Such men and women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themselves familiar with the method of discerning genuine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15-12-1929</w:t>
      </w:r>
    </w:p>
    <w:p>
      <w:pPr>
        <w:autoSpaceDN w:val="0"/>
        <w:autoSpaceDE w:val="0"/>
        <w:widowControl/>
        <w:spacing w:line="240" w:lineRule="exact" w:before="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Priest of a temple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DISEASES IN VILLAGES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consideration of public education,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 takes a subordinate place. It can be said that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alphabet has no place at all among the important aspects of life.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us the final state to be desired. Who will deny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alphabet is not necessary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hereafter ? If we have to wait until crores of people have gained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alphabet in order to win swaraj, attainment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will become almost an impossibility. Moreover,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the great teachers of the world like Jesus Christ had this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alphabet has been given the least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this series of articles. It is a means and not an end.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fact that as a means it is very useful. However,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type of knowledge that is required for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who are engaged in their occupations and have reached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 age, we find that there is much else that they should be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being given a knowledge of the alphabet. We find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Mr. Brayne’s book from which I have given summaries of </w:t>
      </w:r>
      <w:r>
        <w:rPr>
          <w:rFonts w:ascii="Times" w:hAnsi="Times" w:eastAsia="Times"/>
          <w:b w:val="0"/>
          <w:i w:val="0"/>
          <w:color w:val="000000"/>
          <w:sz w:val="22"/>
        </w:rPr>
        <w:t>some parts.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considered the sanitation of villages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Farmers can readily acquire a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mentioned in the earlier chapters. It is the dearth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volunteers and the lethargy of farmers that come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acquiring this knowledge.</w:t>
      </w:r>
    </w:p>
    <w:p>
      <w:pPr>
        <w:autoSpaceDN w:val="0"/>
        <w:tabs>
          <w:tab w:pos="550" w:val="left"/>
          <w:tab w:pos="1310" w:val="left"/>
          <w:tab w:pos="2090" w:val="left"/>
          <w:tab w:pos="2630" w:val="left"/>
          <w:tab w:pos="3930" w:val="left"/>
          <w:tab w:pos="4390" w:val="left"/>
          <w:tab w:pos="4930" w:val="left"/>
          <w:tab w:pos="5510" w:val="left"/>
          <w:tab w:pos="6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shall consider diseases which are commonly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It has been the experience of all my colleagues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villages that fever, constipation and boils are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ailments. There are many other diseases, but they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at the present moment. The above three are the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come in the way of the farmer carrying on his profession.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necessary for him to know the household remedies for them.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ignoring these complaints, we suffer a loss of crores of rupees.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these maladies can be cured very easily. The eradication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ailments was of course included in the work thatwas begun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there had no more than three medicines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experience also leads to the same conclusion. However, this </w:t>
      </w:r>
      <w:r>
        <w:rPr>
          <w:rFonts w:ascii="Times" w:hAnsi="Times" w:eastAsia="Times"/>
          <w:b w:val="0"/>
          <w:i w:val="0"/>
          <w:color w:val="000000"/>
          <w:sz w:val="22"/>
        </w:rPr>
        <w:t>series of articles does not envisage a knowledge of how those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Shikshan ane Sahitya </w:t>
      </w:r>
      <w:r>
        <w:rPr>
          <w:rFonts w:ascii="Times" w:hAnsi="Times" w:eastAsia="Times"/>
          <w:b w:val="0"/>
          <w:i w:val="0"/>
          <w:color w:val="000000"/>
          <w:sz w:val="18"/>
        </w:rPr>
        <w:t>supplement.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treatments are to be carried out. That is a separate and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What is to be pointed out here is that the farmers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how to treat these three ailments in a scientific way and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easy task. If sanitary conditions are maintained in the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diseases will just not occur. And every vaidya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prevention is the best cure. Constipation can be prevented if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indigestion, fevers are prevented if the atmosphere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is kept free from pollution. Boils can be prevented if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 is kept clean and if one takes bath with clean water daily.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is the best remedy if any of these three ailments occurs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hip-bath and sun-bath are useful aids during fasting.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in detail in “General Knowledge About Health”.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request every volunteer to go through it.</w:t>
      </w:r>
    </w:p>
    <w:p>
      <w:pPr>
        <w:autoSpaceDN w:val="0"/>
        <w:tabs>
          <w:tab w:pos="550" w:val="left"/>
          <w:tab w:pos="1330" w:val="left"/>
          <w:tab w:pos="1850" w:val="left"/>
          <w:tab w:pos="2870" w:val="left"/>
          <w:tab w:pos="3310" w:val="left"/>
          <w:tab w:pos="4130" w:val="left"/>
          <w:tab w:pos="5290" w:val="left"/>
          <w:tab w:pos="5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everywhere a feeling that a village should have a hospital,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that, at least a dispensary. I have, however, not seen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at all. It would be nice if such an institution existed in the vicinity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villages. However, this is a matter that does not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much importance. Wherever there is a hospital, it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up with patients. From this, it should not be concluded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great boon to the villagers if there were seven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 in the seven lakh villages. The village school should serve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dispensary, and its reading-room should also be located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are there in every village, a reading-room should be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 and a school is also needed there; but if one thinks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separate buildings for each of these three institutions,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taking all the villages into consideration crores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required for it and also it will take a long time. Hence,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improvement, there is no alternative for us but to keep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>extreme poverty in mind.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we not borrowed our ideas on such matters from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enriched itself by robbing foreign countries and, had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true awakening amongst us, the face of our villages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altered long ago.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15-12-l929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48"/>
        <w:ind w:left="0" w:right="11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97. LETTER TO RAMNIKLAL MODI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sectPr>
          <w:type w:val="continuous"/>
          <w:pgSz w:w="9360" w:h="12960"/>
          <w:pgMar w:top="716" w:right="1398" w:bottom="468" w:left="1440" w:header="720" w:footer="720" w:gutter="0"/>
          <w:cols w:num="2" w:equalWidth="0">
            <w:col w:w="3028" w:space="0"/>
            <w:col w:w="349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48"/>
        <w:ind w:left="1642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15, 1929</w:t>
      </w:r>
    </w:p>
    <w:p>
      <w:pPr>
        <w:sectPr>
          <w:type w:val="nextColumn"/>
          <w:pgSz w:w="9360" w:h="12960"/>
          <w:pgMar w:top="716" w:right="1398" w:bottom="468" w:left="1440" w:header="720" w:footer="720" w:gutter="0"/>
          <w:cols w:num="2" w:equalWidth="0">
            <w:col w:w="3028" w:space="0"/>
            <w:col w:w="349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Samachar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you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certain matters; I had the news concerning them read out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The note about the changes is a good one. I see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news that Velanbehn has started a separate kitchen. All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has arrived. Prabhavati is likely to come,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>by her husband and Mahadev.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Marwari merchant who sells pure ghee in Bombay was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sells cow’s ghee too. The rate is one and a quarter rupees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pound, but he promised to sell it to us at one rupee a pound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required it. His name is Khemraj Agrawal. Address: 192 Kalbadevi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Road, Bombay. He is known as ‘ghee merchant’. I have sent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for your information thinking that they may be useful to </w:t>
      </w:r>
      <w:r>
        <w:rPr>
          <w:rFonts w:ascii="Times" w:hAnsi="Times" w:eastAsia="Times"/>
          <w:b w:val="0"/>
          <w:i w:val="0"/>
          <w:color w:val="000000"/>
          <w:sz w:val="22"/>
        </w:rPr>
        <w:t>us when we need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dictated  the foregoing after the morning prayer.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today’s mail, which contains a letter from you too.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 to  you and tell you that Madhavji and his wife are here? Pyarali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Noorbanu  also  are here. I think it is necessary to note 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 particulars about  every kind of work done.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does not wish to write about work done in addition to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work or about social duties outside the Ashram,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him or her to do so. I would, however, say that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even know how to think. However, this is only  about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You and I can claim no hour as private. To keep aside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as private or to think a private thought is certainly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possession as money can be, but it can be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even a worse kind. Frightful instances of this occur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even as I dictate this. Really speaking, the diary should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about everything done from four in the morning to eight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If it is a sacred duty for the Ashram to maintain a daily cash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it is equally a sacred duty for all to maintaina diary. Metal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real money; time is. The Lord has said: “Of reckoners, I am </w:t>
      </w:r>
      <w:r>
        <w:rPr>
          <w:rFonts w:ascii="Times" w:hAnsi="Times" w:eastAsia="Times"/>
          <w:b w:val="0"/>
          <w:i w:val="0"/>
          <w:color w:val="000000"/>
          <w:sz w:val="22"/>
        </w:rPr>
        <w:t>Time”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who does not keep an account of his time is a prince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X. 30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type w:val="continuous"/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deceivers.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too would not understand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sentence: “We should tell anyone who does not attend prayers—if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come, leave the Ashram.” But what I wished to say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“We should tell those who have agreed to join in prayers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compulsory duties and yet do not take part in them,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leave, for if they break their word in one respect they are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in other matters too.” Is not this as clear as light?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carry out this all at once, even after you have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observing rules, for we have been lax for quite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At present, therefore, you should merely wake up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return, I shall, if all of you agree, take upon myself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of acting upon my suggestion.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I do not understand Tara’s love for me even in her </w:t>
      </w:r>
      <w:r>
        <w:rPr>
          <w:rFonts w:ascii="Times" w:hAnsi="Times" w:eastAsia="Times"/>
          <w:b w:val="0"/>
          <w:i w:val="0"/>
          <w:color w:val="000000"/>
          <w:sz w:val="22"/>
        </w:rPr>
        <w:t>refusal to come. I have a beautiful letter today from her too.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readily say what lesson we as a body can take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at Wardha. The peace, the respect for rules and the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here have appealed to me very much. By peace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noise. Respect for rules means doing everything,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onwards, at the fixed time so that the outward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may go on in an orderly manner. In the sacrificial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bound to spin yarn of not less than 30 counts. A sari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and a quarter yards length and fifty [inches] width has just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The Ashram inmates themselves wove it. Weaving it took 24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The yarn is excellent. All cloth of such fine count is sold.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 themselves do not wear khadi of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or ten counts. Since all work is done according to rules,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anyone who worries. One of the reasons for this condition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that the number of inmates is small. I have merely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>your question.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letters received from Umiya and her husband.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read out without fail at the women’s prayer meeting. </w:t>
      </w:r>
      <w:r>
        <w:rPr>
          <w:rFonts w:ascii="Times" w:hAnsi="Times" w:eastAsia="Times"/>
          <w:b w:val="0"/>
          <w:i w:val="0"/>
          <w:color w:val="000000"/>
          <w:sz w:val="22"/>
        </w:rPr>
        <w:t>Convey the news to others.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4162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98. LETTER TO RAMANAND CHATTERJEE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1929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RAMANAND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of 26th November only today.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give you 1000 words. It is like drawing 1000 live teeth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And you wanted this for your Xmas number. Does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I am too late? But if I am not, to find time for writing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the size you want, is physically impossible. Every </w:t>
      </w:r>
      <w:r>
        <w:rPr>
          <w:rFonts w:ascii="Times" w:hAnsi="Times" w:eastAsia="Times"/>
          <w:b w:val="0"/>
          <w:i w:val="0"/>
          <w:color w:val="000000"/>
          <w:sz w:val="22"/>
        </w:rPr>
        <w:t>minute is premortgaged.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forgotten all about the promise but I would gladly fulfil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wait and send me a reminder, if you find that I am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>resting somewhere near Yeravda in January.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9282. Courtesy: Santadevi</w:t>
      </w:r>
    </w:p>
    <w:p>
      <w:pPr>
        <w:autoSpaceDN w:val="0"/>
        <w:autoSpaceDE w:val="0"/>
        <w:widowControl/>
        <w:spacing w:line="292" w:lineRule="exact" w:before="3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99. LETTER TO K. S. NARAYANA  IYER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wishing the Conference success I do hope that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wipe out the curse of untouchability and unapproachability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like.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S.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UMANITARIAN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ERENCE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32579/27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Modern Review, </w:t>
      </w:r>
      <w:r>
        <w:rPr>
          <w:rFonts w:ascii="Times" w:hAnsi="Times" w:eastAsia="Times"/>
          <w:b w:val="0"/>
          <w:i w:val="0"/>
          <w:color w:val="000000"/>
          <w:sz w:val="18"/>
        </w:rPr>
        <w:t>Calcutta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100. LETTER TO V. THARAI SWAMY PILLAI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not been able to overtake your letter earlier. </w:t>
      </w:r>
      <w:r>
        <w:rPr>
          <w:rFonts w:ascii="Times" w:hAnsi="Times" w:eastAsia="Times"/>
          <w:b w:val="0"/>
          <w:i w:val="0"/>
          <w:color w:val="000000"/>
          <w:sz w:val="22"/>
        </w:rPr>
        <w:t>My message is: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you do always think of the old country and her starving </w:t>
      </w:r>
      <w:r>
        <w:rPr>
          <w:rFonts w:ascii="Times" w:hAnsi="Times" w:eastAsia="Times"/>
          <w:b w:val="0"/>
          <w:i w:val="0"/>
          <w:color w:val="000000"/>
          <w:sz w:val="22"/>
        </w:rPr>
        <w:t>millions.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16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‘A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LCOVE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URRET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OLOMBO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32579/25</w:t>
      </w:r>
    </w:p>
    <w:p>
      <w:pPr>
        <w:autoSpaceDN w:val="0"/>
        <w:autoSpaceDE w:val="0"/>
        <w:widowControl/>
        <w:spacing w:line="292" w:lineRule="exact" w:before="3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LETTER TO GANGABEHN VAIDYA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16,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both your letter. Do not mind if your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grammatically correct. If the grammar of thought is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need for the grammar of words? None the less, practice will </w:t>
      </w:r>
      <w:r>
        <w:rPr>
          <w:rFonts w:ascii="Times" w:hAnsi="Times" w:eastAsia="Times"/>
          <w:b w:val="0"/>
          <w:i w:val="0"/>
          <w:color w:val="000000"/>
          <w:sz w:val="22"/>
        </w:rPr>
        <w:t>improve the grammar of words too.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feel embarrassed to address some women as ‘</w:t>
      </w:r>
      <w:r>
        <w:rPr>
          <w:rFonts w:ascii="Times" w:hAnsi="Times" w:eastAsia="Times"/>
          <w:b w:val="0"/>
          <w:i/>
          <w:color w:val="000000"/>
          <w:sz w:val="22"/>
        </w:rPr>
        <w:t>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their being grown up in age. As you made me feel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>towards you, I found it natural to use ‘</w:t>
      </w:r>
      <w:r>
        <w:rPr>
          <w:rFonts w:ascii="Times" w:hAnsi="Times" w:eastAsia="Times"/>
          <w:b w:val="0"/>
          <w:i/>
          <w:color w:val="000000"/>
          <w:sz w:val="22"/>
        </w:rPr>
        <w:t>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.’ in addressing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one letter of yours after correcting it. I would correct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if I had the time. Do not be disheartened by my corrections.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made herself as daughter to another should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on any defect of hers being known to the latter.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>ashamed of his or her defect being known cannot overcome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 your body strong and sturdy.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expects you to come here after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vow is fulfilled.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11268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this letter appears to have been written after the letter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addressee dated December 9, 1929. The first silence day after this date 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102. LETTER TO VITHALBHAI PATEL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VITHALBHAI,</w:t>
      </w:r>
    </w:p>
    <w:p>
      <w:pPr>
        <w:autoSpaceDN w:val="0"/>
        <w:autoSpaceDE w:val="0"/>
        <w:widowControl/>
        <w:spacing w:line="224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telegrams have been exchanged since your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therefore no need to write anything. I am now only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wire from Delhi. I shall leave for Delhi after I get it.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I will reach there on the evening of the 21st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are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dragging me there, but I do not know what I shall be able to do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the letter you had asked for. I have not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to anyone to read; but I had to give the substance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associates. It is for you to decide whether by doing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disobeyed your order.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everybody has been acquitting himself creditably.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the wire from the Viceroy. I will reach Delhi </w:t>
      </w:r>
      <w:r>
        <w:rPr>
          <w:rFonts w:ascii="Times" w:hAnsi="Times" w:eastAsia="Times"/>
          <w:b w:val="0"/>
          <w:i w:val="0"/>
          <w:color w:val="000000"/>
          <w:sz w:val="22"/>
        </w:rPr>
        <w:t>on the 21st.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Vithalbhai Patel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11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103. LETTER TO ASHRAM WOMEN</w:t>
      </w:r>
    </w:p>
    <w:p>
      <w:pPr>
        <w:autoSpaceDN w:val="0"/>
        <w:autoSpaceDE w:val="0"/>
        <w:widowControl/>
        <w:spacing w:line="204" w:lineRule="exact" w:before="128" w:after="0"/>
        <w:ind w:left="3450" w:right="0" w:firstLine="2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December 16,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2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to you a sufficiently long letter last time,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brief today. I have many other letters to write, and the time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disposal is up. I may write about all manner of things,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accept from my letters only that which you can digest.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 rest. Strive hard to act upon what you understand and accept.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7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3713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“1st”, which could be the result of some confusion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deciphering, for the letter is clearly concerned, with the meeting with the Viceroy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23rd;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at Khadi and Village Industries Exhibition, Lucknow”,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28-3-1936.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104. LETTER TO RAMNIKLAL MODI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December 16,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Tell Budhabhai that he can certainly make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document the change which he suggests. I shall see Chhotubhai </w:t>
      </w:r>
      <w:r>
        <w:rPr>
          <w:rFonts w:ascii="Times" w:hAnsi="Times" w:eastAsia="Times"/>
          <w:b w:val="0"/>
          <w:i w:val="0"/>
          <w:color w:val="000000"/>
          <w:sz w:val="22"/>
        </w:rPr>
        <w:t>when he comes.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about [attendance at] prayers will be clear from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yesterday. If Mathew has a religious objection, we may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though, according to the rule, such persons too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My attitude, however, is that those who have accepted the rule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remain absent.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informed you that Madhavji and his wife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They are thinking of renouncing everything and devoting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service. For the present, they wish to join the Ashram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 experience. I believe that, if they come, we should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said this in my letter to Gangabehn.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committee should also think about this. I think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wife are good in every way and have respect for rules.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about Chandrakanta’s mother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She is a capable lady. I have no time just now to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case. She will probably be reluctant for some time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in the common kitchen. She wants to be selfsupporting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her daughter. I have told her that she should give all her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do the work assigned to her, and that she will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25. She will have to live in a room in Budhabhai’s house and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meals there. She will probably accept this suggestion. She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knows tailoring well. I think, if she does work of that type,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 burden on us. If, in addition, she observes the other rules,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there should be no difficulty in permitting her to stay with us.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this case too.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4163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105. LETTER TO M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everything thoroughly, after careful thinking,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steps will suggest themselves to you and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contentment.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4216</w:t>
      </w:r>
    </w:p>
    <w:p>
      <w:pPr>
        <w:autoSpaceDN w:val="0"/>
        <w:autoSpaceDE w:val="0"/>
        <w:widowControl/>
        <w:spacing w:line="292" w:lineRule="exact" w:before="442" w:after="0"/>
        <w:ind w:left="0" w:right="20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106. LETTER TO 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wrong to refuse to undertake a task, but it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leave off a task once begun. Now that you have vowed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 diary, it should not be discontinued. As spinning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activity for us, we ought to learn it properly.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4217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C. RAMALINGA REDDY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468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recollection is that Deshbandhu did insist on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but he was satisfied even if the Fatwah prisoners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excluded. This time we have to mount many steps before we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of release.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HANCELLOR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3502" w:space="0"/>
            <w:col w:w="3015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094"/>
        <w:ind w:left="17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3502" w:space="0"/>
            <w:col w:w="30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 W. 11337. Courtesy : Dr. N. Rama Murthy and C. A. Reddi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108. LETTER TO RAMNIKLAL MODI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all the people think further, and afresh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about the note which I dictated. We shall think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when I return there in January. In the mean time,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everyone should think about it from his or her own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the permission which has been given to Santok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her meals in a separate kitchen. I have adopted a neutral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matter. I shall be satisfied if we do not go down further still.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suggestion about going to Wardha too,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it. I do not remember about Calcutta, nor do I wish to.I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however, think about the matter when I go over there.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happen that you are obliged to take the responsibility upon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Ramachandra lift has tried our patience well enough.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finished. I intend to leave this place after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it and dispatched the proofs from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arrived today. He will be here for two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4164</w:t>
      </w:r>
    </w:p>
    <w:p>
      <w:pPr>
        <w:autoSpaceDN w:val="0"/>
        <w:autoSpaceDE w:val="0"/>
        <w:widowControl/>
        <w:spacing w:line="292" w:lineRule="exact" w:before="342" w:after="0"/>
        <w:ind w:left="0" w:right="22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109. A LETTER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recollection is that Deshbandhu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insist on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but he was satisfied even if the Fatwa prisoners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excluded. This time we have to mount many steps before we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of release.</w:t>
      </w:r>
    </w:p>
    <w:p>
      <w:pPr>
        <w:autoSpaceDN w:val="0"/>
        <w:autoSpaceDE w:val="0"/>
        <w:widowControl/>
        <w:spacing w:line="220" w:lineRule="exact" w:before="46" w:after="0"/>
        <w:ind w:left="0" w:right="2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110. LETTER TO RAMNIKLAL MODI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trying to come into close contact with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Madhavji. I have formed a good opinion about the couple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hopes of them. They have been voluntarily observing complete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year and a half. The desire for service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 in Madhavji for quite some years. He is full of enthusiasm.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capable businessman and we shall, therefore, be able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ability. I have advised him to understand the work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departments. My advice to you is that you should give him work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at any rate become proficient in all the processes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He will require agricultural work for at least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I also believe that he will be able to look after the store.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know bookkeeping. His wife is a fine woman, but how she </w:t>
      </w:r>
      <w:r>
        <w:rPr>
          <w:rFonts w:ascii="Times" w:hAnsi="Times" w:eastAsia="Times"/>
          <w:b w:val="0"/>
          <w:i w:val="0"/>
          <w:color w:val="000000"/>
          <w:sz w:val="22"/>
        </w:rPr>
        <w:t>acquits herself there the future alone will show.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Chandrakanta and her mother are-getting ready.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too, has agreed to take her meals in the common kitchen,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be no problem of a separate kitchen for her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a salary to her. I had a letter from Chandrakanta,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sending with this to be filed. I will send. her mother’s letter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leave this place on the 21st., 22-23 in Delhi and 24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Lahore. Letters intended to reach me on 22-23 should be addressed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C/o Lakshminarayan Gadodia. You should get this letter on the 20th.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Post letters on that date to Delhi, as also on the 21st. From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22nd onwards, to Lahore.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mind if Lilabehn has started cooking her meals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Budhabhai’s house. I believe that Bhansali will certainly not stay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he has recovered. Since Lilabehn has started cooking separately,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not be surprised if he goes and lives in Budhabhai’s house.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see any letter from Ayodhyaprasad. Carry out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suggested about him.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4165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111. LETTER TO MANILAL AND SUSHILA GANDHI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you have come home. Manilal will certainly go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Lahore. As for Sushila, Ramdas says in his letter that Ba desires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may also be permitted to go. I am certainly not against her going.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merely given advice. Ba believes that Sushila may wish to 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session. If this is true and she wishes to go, she may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provided Sita’s health is all right and Sushila herself has regained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 physical strength. In short, you two are no longer children;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grown-up persons and free to decide for yourselves.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nevertheless ask my permission is an act of courtesy on your part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voluntary limitation of your freedom out of respect for me. I,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wish only that you may do as you both like.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Manilal ought to return within four months,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discuss when we meet.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decided to return to the Ashram before January 11.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4764</w:t>
      </w:r>
    </w:p>
    <w:p>
      <w:pPr>
        <w:autoSpaceDN w:val="0"/>
        <w:autoSpaceDE w:val="0"/>
        <w:widowControl/>
        <w:spacing w:line="292" w:lineRule="exact" w:before="342" w:after="0"/>
        <w:ind w:left="0" w:right="12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A MILITARY 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Joseph has been one of my dearest comrades.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having rest in Yeravda, he was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instance he was editor of the now defunct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a lucrative practice for the sake of the country. 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for the same cause. He is an earnest and honest worker.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entitled to a respectful hearing, the more so when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differs from you and rejecting the old recommends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fervour of a convert the adoption of a new policy. George Joseph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it. One of his old associates sends a cutting from a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Joseph’s enunciation of his new policy and marks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‘George Joseph’s confession of faith’. Another man, an unknown </w:t>
      </w:r>
      <w:r>
        <w:rPr>
          <w:rFonts w:ascii="Times" w:hAnsi="Times" w:eastAsia="Times"/>
          <w:b w:val="0"/>
          <w:i w:val="0"/>
          <w:color w:val="000000"/>
          <w:sz w:val="22"/>
        </w:rPr>
        <w:t>admirer of George Joseph, copies out from the report the whole of his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Another article on the subject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29-12-1929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title “Khadi v. Khaki”.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khadi programme. He writes in a most distracted </w:t>
      </w:r>
      <w:r>
        <w:rPr>
          <w:rFonts w:ascii="Times" w:hAnsi="Times" w:eastAsia="Times"/>
          <w:b w:val="0"/>
          <w:i w:val="0"/>
          <w:color w:val="000000"/>
          <w:sz w:val="22"/>
        </w:rPr>
        <w:t>mood and insists that I must take notice of the remarks about khadi.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distraction, grief or alarm.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surprising, if, in a great national upheaval, we did not find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recanting old views and enunciating new. Change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progress. An honest man cannot afford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consistency when the mind revolts against anything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We must therefore patiently try to understand what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has to say and not hesitate to accept what appeals to our reason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it may mean a sacrifice of some cherished ideal.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 hope, in that spirit that I have endeavoured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Joseph’s speech. He condemns khadi, he is ‘quite satisfied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removal of untouchability is not primarily a problem of statesm-</w:t>
      </w:r>
      <w:r>
        <w:rPr>
          <w:rFonts w:ascii="Times" w:hAnsi="Times" w:eastAsia="Times"/>
          <w:b w:val="0"/>
          <w:i w:val="0"/>
          <w:color w:val="000000"/>
          <w:sz w:val="22"/>
        </w:rPr>
        <w:t>anship’. His programme in one simple sentence is: ‘Militarize India’.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an extract from the speech: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cannot all become soldiers. There is not enough room for us.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it should be possible for us to set about the idea of training about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5,000 men every year in this Presidency in urban units. The men will go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drill two or three times a week, go out to camp three weeks in the year.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training should be made available not only for the students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at college but also for men of sufficient social and educationalstatus,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educational standard being the membership of the School Leaving Class.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see in every street such people going about in khaki, there will be a new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element in our life. This kind of training would make people to stand straight,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think straight and to speak straight. It will be a great enrichment of our life.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teaches me differently. I have known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khaki rolling in gutters instead of standing straight, I have seen a Dyer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crooked and speaking not straight but nonsense.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 commander-in-chief being unable to think at all, let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straight. Let those who are enamoured of military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by all means, but to suggest it ‘as a new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programme’ betrays impatience and hasty thinking.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danger of ‘the new programme’ taking root in the Indian soil.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it is against the new order of things that is coming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even in the West which has grown weary of the war-god.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spirit in the West bids fair to kill the very humanity in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reduce him to the level of the beast. What is wanted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has, thank God, learnt in a measure undreamt of before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unarmed resistance before which the bayonet runs to 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gunpowder turns to dust. The vision that Joseph puts before us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Government bending a minority to its will by a clatter of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negation of the democratic spirit and progress. If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promise of the new programme, we have the armed coercion even 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indeed of a mere minority but of an overwhelming majority.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want, I hope, is a Government not based on coercion even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but on its conversion. If it is a change from white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to a brown, we hardly need make any fuss. At any rate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 not count. They will be subject to the same spoliation 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even worse. When George Joseph has lived down his impatience,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him to be too honest not to retrace his steps and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democrat that to my great joy I had discovered him to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>Madras beach in 1919.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then turn to what he has to say about khadi:</w:t>
      </w:r>
    </w:p>
    <w:p>
      <w:pPr>
        <w:autoSpaceDN w:val="0"/>
        <w:autoSpaceDE w:val="0"/>
        <w:widowControl/>
        <w:spacing w:line="220" w:lineRule="exact" w:before="48" w:after="0"/>
        <w:ind w:left="550" w:right="26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long as I was within the fold of the Congress, the only thing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programme represented was khaddar, removal of ‘untouchability’,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later years prohibition. Now I must frankly tell you that I have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deliberately to the conclusion that not one of these goes to the root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 need of this nation. Khaddar does not. I think it will  not  survive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creator  of  the  movement, Gandhiji. I have come to that  conclusion,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the fundamental economic defect which is attached to khaddar.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costs far too much to produce and to buy, and is, consequently, unjust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consumer. Khaddar which costs about a rupee a yard will not stand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produced by the machine industries costing as. 6. My experience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is that it results in injustice to the producer also. The women,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spinners, who are at the root of khaddar, working for 10 hours a day, have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content with a wage of as. 3. I suggest that an industry based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of as. has wages to the fundamental producer thereof cannot succeed,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it amounts to sweating of labour. The sweating of labour consists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essentially in paying to the labourer less than is sufficient for her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maintenance. It is no answer to say that the country is stricken with famine,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are millions of people without occupation, and to say that for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as. 3 is better than no income whatever. I refuse to accept that argument.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an argument which can appeal to any human employer of labour,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statesman with a forward looking view, in reference to the affairs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It is no consolation to be told that I shall be right in offering as. 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wages a day, when I know as a matter of economic necessity that the wages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sufficient to maintain the worker, much less her family.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mind the hopeless ineradicable and inexorable vice that attaches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khaddar. That is why today, in spite of 7 or 8 years of labour by Gandhiji,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lakhs of money poured like water into the organization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industry, the production of khaddar is infinitely small compared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magnitude of the problem that has got to be solved, that is, to 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clothing for the whole of India and to put an end to the importation of Rs. 60 </w:t>
      </w:r>
      <w:r>
        <w:rPr>
          <w:rFonts w:ascii="Times" w:hAnsi="Times" w:eastAsia="Times"/>
          <w:b w:val="0"/>
          <w:i w:val="0"/>
          <w:color w:val="000000"/>
          <w:sz w:val="18"/>
        </w:rPr>
        <w:t>crores worth of cloth every year.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George Joseph’s impatience for reform has betrayed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lapse of memory. For he brings no new argument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summary rejection of khadi but quotes as facts what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>used to refute as fallacies. Arguments may be revised on further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but facts may not be unless they are proved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false.: Khadi as conceived for the use of millions does not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foreign cloth for the simple reason that the millions must,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to be used by them, be their own manufacturers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consumers. These pages have shown that in Bardoli, Bijolia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other places khadi is being so manufactured and consumed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in millions of homes people cook and eat their own food.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demonstrate, in terms of metal, that rice or bread cooked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factories would cost less than they cost today in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But nobody on that account would dare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should cease to cook and should send their raw rice and </w:t>
      </w:r>
      <w:r>
        <w:rPr>
          <w:rFonts w:ascii="Times" w:hAnsi="Times" w:eastAsia="Times"/>
          <w:b w:val="0"/>
          <w:i w:val="0"/>
          <w:color w:val="000000"/>
          <w:sz w:val="22"/>
        </w:rPr>
        <w:t>wheat to be cooked in centralized factories.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it is not true to say that women spinners work ten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day. Whatever spinning they do is done during their spare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they get is not a day’s wage but in the majority of cases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addition to their daily earnings from their daily avocation.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earning from spinning is waste turned into wealth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‘sweated labour’ as Joseph puts it. And let me correct Joseph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saying that no spinner even working for 10 hours per day can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annas per day. Spinning has never been conceived as a full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Lastly it is untrue to say, that “lakhs of money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poured like water into the organization of the industry”.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on a nationwide scale has been known to cost less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than this has. What is true is that a paltry 25 lakhs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invested as capital for organizing this great and daily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industry which brings water to thousands of parched lips.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must think cheap of his countrymen when he prophesies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organization which employs at least 1,500 willing workers in 1,500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an organization which brings daily relief to nearly 1,50,000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an organization which commands the self-sacrificing labours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Mithubai Petit, the Naoroji sisters, of a Banker, a Jamnalal,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Rajagopalachari, an Abbas Tyabji, a Venkatappayya, a Pattabhi,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Gangadharrao, a Vallabhbhai, a Lakshmidas, a Rajendraprasad,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Jairamdas, a Mahadev, a Kripalani, a Satis Chandra Das Gupta,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Suresh Banerji, aye a Jawaharlal and a host of others, lawyers, doctors,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and laymen too numerous to mention though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fame, will die after the death of one man. It will be a tragic miracle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men and women find the morning after my death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>was a ‘huge blunder’.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pity of it all is that Joseph does not suggest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alternative. Not even if every educated Indian was dressed in khaki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knew how to shoot straight, would the problem of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>poverty and the forced partial unemployment of millions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be solved without a special programme devised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For better or worse khadi is that programme till a better is </w:t>
      </w:r>
      <w:r>
        <w:rPr>
          <w:rFonts w:ascii="Times" w:hAnsi="Times" w:eastAsia="Times"/>
          <w:b w:val="0"/>
          <w:i w:val="0"/>
          <w:color w:val="000000"/>
          <w:sz w:val="22"/>
        </w:rPr>
        <w:t>evolved.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19-12-1929</w:t>
      </w:r>
    </w:p>
    <w:p>
      <w:pPr>
        <w:autoSpaceDN w:val="0"/>
        <w:autoSpaceDE w:val="0"/>
        <w:widowControl/>
        <w:spacing w:line="292" w:lineRule="exact" w:before="350" w:after="0"/>
        <w:ind w:left="0" w:right="1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113. THE DUTY OF CAPITALISTS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Ghanshyamdas Birla, presiding the other day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Merchants’ Conference (Sholapur), delivered a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noteworthy for the freedom with which he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opinions. He would have no distinction made between English cloth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foreign cloth in the matter of protection. He said:</w:t>
      </w:r>
    </w:p>
    <w:p>
      <w:pPr>
        <w:autoSpaceDN w:val="0"/>
        <w:autoSpaceDE w:val="0"/>
        <w:widowControl/>
        <w:spacing w:line="220" w:lineRule="exact" w:before="4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want to tell the Government is that while the country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tolerate any duty based on principle of differentiation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even in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cotton industry, it is vitally essential that an extra uniform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 valorem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protective duty should be imposed. I maintain that the Bombay cotton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 requires protection not only against imports of cheaper goods but </w:t>
      </w:r>
      <w:r>
        <w:rPr>
          <w:rFonts w:ascii="Times" w:hAnsi="Times" w:eastAsia="Times"/>
          <w:b w:val="0"/>
          <w:i w:val="0"/>
          <w:color w:val="000000"/>
          <w:sz w:val="18"/>
        </w:rPr>
        <w:t>also against imports of finer goods.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the duty of capitalists he presented an ideal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difficult even for a labour man to improve upon. Pleading </w:t>
      </w:r>
      <w:r>
        <w:rPr>
          <w:rFonts w:ascii="Times" w:hAnsi="Times" w:eastAsia="Times"/>
          <w:b w:val="0"/>
          <w:i w:val="0"/>
          <w:color w:val="000000"/>
          <w:sz w:val="22"/>
        </w:rPr>
        <w:t>for unity among the merchant class he said:</w:t>
      </w:r>
    </w:p>
    <w:p>
      <w:pPr>
        <w:autoSpaceDN w:val="0"/>
        <w:autoSpaceDE w:val="0"/>
        <w:widowControl/>
        <w:spacing w:line="220" w:lineRule="exact" w:before="4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let me make it clear that the unity which I propose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businessmen should be unity for service and not for exploitation. The modern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capitalist has been much abused of late. In fact, he is being looked upon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as belonging to a separate class. But in the days of yore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something quite different. If we analyse the functions of the Vaishya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ancient times, we find that he was assigned the duty of production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distribution, not for personal gain but for common good. All the wealth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amassed, he held as a trustee for the nation. Capitalists, if they are to fulfill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real function, must exist not as exploiters, but as servants of society.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Communism or Bolshevism can thrive if we know and discharge our duty.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say so, it is we who provided a fertile soil for the development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Communism and Bolshevism by relegating our duty to the background.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our duty and followed it faithfully, I am sure that we could save society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many evils. I have mentioned that our true function is to produce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distribute.... Let us produce and distribute for the service of the community.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us live and be prepared, if it comes to that, to sacrifice ourselves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common good.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19-12-1929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reference is to the Cotton Textile Industry (Protection) Bill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passed by the Legislative Assembly in March 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114. TO WHOM DOES CONGRESS BELONG?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tour of the U.P. someone asked me a few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requested me to give the answers through the columns of the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of them was: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Congress a joint organization of the Hindus and Muslims? If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 is ‘yes’, can Congress workers who are responsible for Hindu-Muslim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clashes be called Congressmen and have a following ? When such a situation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arises what is the man in the street expected to do?</w:t>
      </w:r>
    </w:p>
    <w:p>
      <w:pPr>
        <w:autoSpaceDN w:val="0"/>
        <w:tabs>
          <w:tab w:pos="550" w:val="left"/>
          <w:tab w:pos="5570" w:val="left"/>
          <w:tab w:pos="6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of course, belongs to Hindus and Muslims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bigger than that. The Congress belongs to every citizen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India—Hindu, Muslim, Parsi, Sikh, Christian, Jew and others.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accept the ideals of the Congress Party can become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If any Congress member becomes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clashes, such a person can be expelled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He, who, being a Congress member, causes discord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communities, is an enemy not only of the Congress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as a whole.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a bare answer to the above question. But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am not satisfied with this much of an answer, how can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questioner to be content with it? The sad fact, however,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between the two communities already exists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create it. This state of affairs affects Congress also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How can such mutual hatred be removed? The questioner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this problem in mind though he has not put it into words.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eschew hatred, purity of mind is necessary.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generated in the minds of both. Today we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If this fear could be replaced by mutual trust all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enmity would soon vanish. The best way to get over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is not to follow anyone in this matter but to shed fear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from our own hearts. If even a few such men could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then the Congress would come out unscathed. Yes, I do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an endeavour to create such an atmosphere and, knowing </w:t>
      </w:r>
      <w:r>
        <w:rPr>
          <w:rFonts w:ascii="Times" w:hAnsi="Times" w:eastAsia="Times"/>
          <w:b w:val="0"/>
          <w:i w:val="0"/>
          <w:color w:val="000000"/>
          <w:sz w:val="22"/>
        </w:rPr>
        <w:t>this, I cannot give up my own hope and faith.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19-12-1929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115. LETTER TO RAMNIKLAL MODI</w:t>
      </w:r>
    </w:p>
    <w:p>
      <w:pPr>
        <w:autoSpaceDN w:val="0"/>
        <w:autoSpaceDE w:val="0"/>
        <w:widowControl/>
        <w:spacing w:line="204" w:lineRule="exact" w:before="12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19,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2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Somabhai. Since you have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him, I infer that you have not read the letter.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what he has stated as facts are such. You will realize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arise from what he has stated. Ask Surendra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me what he had said to Somabhai. It is but proper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discuss anything relating to that letter till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will probably land in Bombay on the 23rd.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Kothari about the kitchen and get it vacated and cleaned.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where Manilal is at present. In any case I am sending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 wire to him at his Wadhwan address. If the key of the kitchen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make a list of his things and put them away in a safe place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get the kitchen swept and cleaned.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Chandrakanta will start tomorrow and reach Ahmedabad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morning. She will be accompanied by her parents. Her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seems to have the spirit of self-sacrifice in him.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him that he himself should accompany Chandrakanta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see the place for himself and live there for a few days,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feel less worried on her account. The husband and the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separate arrangements for their meals for the present.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decides to stay in the Ashram for some time at least,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take her meals in the common kitchen. At present, lodge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husband and the wife in any vacant rooms in Budhabhai’s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Nanibehn is not there, nor Parvatibehn. Hence some rooms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vacant. The two may stay in them and cook their meals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Supply them provisions from the store against their names.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bill if they ask for it. If they do not, keep the amount pending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 department’s account, and consult me about it after I return.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Chandrakanta will of course stay in the women’s wing.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are thinking of staying there till my return.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confused because I thus give you new information about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letter. I have no time to narrate the whole case. IfI could do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easily understand the indecision of this couple.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positively yet when Madhavji will come. If he decides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have left this place, he himself will write to you and let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date.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77"/>
        <w:gridCol w:w="3377"/>
      </w:tblGrid>
      <w:tr>
        <w:trPr>
          <w:trHeight w:hRule="exact" w:val="6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not revised this.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4166</w:t>
      </w:r>
    </w:p>
    <w:p>
      <w:pPr>
        <w:autoSpaceDN w:val="0"/>
        <w:autoSpaceDE w:val="0"/>
        <w:widowControl/>
        <w:spacing w:line="292" w:lineRule="exact" w:before="3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116. LETTER TO SUBHAS CHANDRA BOSE</w:t>
      </w:r>
    </w:p>
    <w:p>
      <w:pPr>
        <w:autoSpaceDN w:val="0"/>
        <w:autoSpaceDE w:val="0"/>
        <w:widowControl/>
        <w:spacing w:line="266" w:lineRule="exact" w:before="106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attribute to me powers I know I do not possess.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and pro-changers nowadays. It would be wrong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to interfere with the discretion of co-workers in matters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operations which keep them in touch with me.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>specific thing against any of them, I shall gladly go into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I can be of any service or not I wish you could find </w:t>
      </w:r>
      <w:r>
        <w:rPr>
          <w:rFonts w:ascii="Times" w:hAnsi="Times" w:eastAsia="Times"/>
          <w:b w:val="0"/>
          <w:i w:val="0"/>
          <w:color w:val="000000"/>
          <w:sz w:val="22"/>
        </w:rPr>
        <w:t>a way out of this unseemly wrangling.</w:t>
      </w:r>
    </w:p>
    <w:p>
      <w:pPr>
        <w:autoSpaceDN w:val="0"/>
        <w:autoSpaceDE w:val="0"/>
        <w:widowControl/>
        <w:spacing w:line="220" w:lineRule="exact" w:before="4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G.     </w:t>
      </w:r>
    </w:p>
    <w:p>
      <w:pPr>
        <w:autoSpaceDN w:val="0"/>
        <w:autoSpaceDE w:val="0"/>
        <w:widowControl/>
        <w:spacing w:line="266" w:lineRule="exact" w:before="14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32579/32</w:t>
      </w:r>
    </w:p>
    <w:p>
      <w:pPr>
        <w:autoSpaceDN w:val="0"/>
        <w:autoSpaceDE w:val="0"/>
        <w:widowControl/>
        <w:spacing w:line="292" w:lineRule="exact" w:before="34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117. LETTER TO SHANTIKUMAR MORARJEE</w:t>
      </w:r>
    </w:p>
    <w:p>
      <w:pPr>
        <w:autoSpaceDN w:val="0"/>
        <w:autoSpaceDE w:val="0"/>
        <w:widowControl/>
        <w:spacing w:line="266" w:lineRule="exact" w:before="106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40" w:lineRule="exact" w:before="78" w:after="0"/>
        <w:ind w:left="10" w:right="2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but feel extremely unhappy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accede to your request. But, frankly, I shall be quite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at such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very list of names frightened 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can I have in such a meeting, and what would I do there?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Purshottamdas or Sir Dinshaw Petit will certainly fill the place with </w:t>
      </w:r>
      <w:r>
        <w:rPr>
          <w:rFonts w:ascii="Times" w:hAnsi="Times" w:eastAsia="Times"/>
          <w:b w:val="0"/>
          <w:i w:val="0"/>
          <w:color w:val="000000"/>
          <w:sz w:val="22"/>
        </w:rPr>
        <w:t>honour. Personally, I would advise you to think of no other name.</w:t>
      </w:r>
    </w:p>
    <w:p>
      <w:pPr>
        <w:autoSpaceDN w:val="0"/>
        <w:autoSpaceDE w:val="0"/>
        <w:widowControl/>
        <w:spacing w:line="220" w:lineRule="exact" w:before="4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4794. Courtesy: Shantikumar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Condolence meeting on the addressee’s father’s death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1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118.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also expected you to give in it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Bal Mandir and a description of the state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>there. May I expect them still?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Patro—5: Ku. Premabehn Kantakne,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6</w:t>
      </w:r>
    </w:p>
    <w:p>
      <w:pPr>
        <w:autoSpaceDN w:val="0"/>
        <w:autoSpaceDE w:val="0"/>
        <w:widowControl/>
        <w:spacing w:line="292" w:lineRule="exact" w:before="34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119. LETTER TO RAMNIKLAL MODI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2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been indifferent about Dattajayanti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by such things. But I do not feel repulsion towards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I do not, however, wish that the public should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temple and that people from outside may even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there, for I visualize the evil consequences which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I cannot easily imagine any beneficial results from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development. Those in the Ashram who wish to use the temple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devotional purposes may do so, but I wish that we should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>further than that. Let Panditji also read this.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too, would have decided as you did about Premabehn.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mildness in your decision. It is desirable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marriages. But we have not adopted a rule that no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a marriage at any time. Of course, I do feel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the Ashram money for such a visit and that we should dissuade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would listen to us.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Somabhai in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If he and Hasmukhrai have settled the matter between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 solved. If it is necessary to write to me further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this, do 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about Chandrakanta yesterday.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now of paying Rs. 25. If I like a certain idea from a distance,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Birth anniversary of Lord Dattatreya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follow that you or anybody else should approve of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may be wrong. Now Kanta’s parents are also accompanying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guests. I have come to regard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common kitchen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shields which protect us. I see every day that without them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blown up.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sums mentioned by Chhaganlal Gandhi.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earmarked for such purposes. A note about this is also filed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there. If we don’t have a list of all such papers,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one, and on the page on which the account of an earmarked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commences the conditions for its use should be mentioned,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serial number of the document in which they are mentioned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quoted. If that is done, anyone who takes charge of the work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find the necessary information the moment it is required; our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maintaining accounts should be thus clear.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Kashinath is there, tell him that I could not follow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about his widowed sister. He may, however, consult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two may decide about the matter as they think fit.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4167</w:t>
      </w:r>
    </w:p>
    <w:p>
      <w:pPr>
        <w:autoSpaceDN w:val="0"/>
        <w:autoSpaceDE w:val="0"/>
        <w:widowControl/>
        <w:spacing w:line="292" w:lineRule="exact" w:before="342" w:after="0"/>
        <w:ind w:left="0" w:right="21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120. 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 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announced during the morning prayer at the Ashram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. . . has violated the vow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I have also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detailed letter to the Managing Committee. You will get a copy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Chi. . . .has fully atoned for his sin. I do not see any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step down as . . . of the Managing Committee. Today Chi. . . . </w:t>
      </w:r>
      <w:r>
        <w:rPr>
          <w:rFonts w:ascii="Times" w:hAnsi="Times" w:eastAsia="Times"/>
          <w:b w:val="0"/>
          <w:i w:val="0"/>
          <w:color w:val="000000"/>
          <w:sz w:val="22"/>
        </w:rPr>
        <w:t>is with me. Most probably I will not bring him there.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 32579/30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730" w:val="left"/>
        </w:tabs>
        <w:autoSpaceDE w:val="0"/>
        <w:widowControl/>
        <w:spacing w:line="240" w:lineRule="exact" w:before="52" w:after="0"/>
        <w:ind w:left="105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TELEGRAM TO PRIVATE SECRETARY TO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VICEROY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4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GLADLY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WAIT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DESIRED      MONDAY      NEXT    FOUR    THIRTY.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15587</w:t>
      </w:r>
    </w:p>
    <w:p>
      <w:pPr>
        <w:autoSpaceDN w:val="0"/>
        <w:autoSpaceDE w:val="0"/>
        <w:widowControl/>
        <w:spacing w:line="292" w:lineRule="exact" w:before="34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122. TELEGRAM TO VITHALBHAI PATEL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5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EXCUSE.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EXPLAIN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WHY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STAY    WITH     YOU.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15576</w:t>
      </w:r>
    </w:p>
    <w:p>
      <w:pPr>
        <w:autoSpaceDN w:val="0"/>
        <w:autoSpaceDE w:val="0"/>
        <w:widowControl/>
        <w:spacing w:line="240" w:lineRule="exact" w:before="2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 was dated December 20, 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read: “His Excellency has received intimation that you along with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Sir Tej Bahadur Sapru Mr. Patel Mr. Jinnah would be glad if invited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him and place him in possession of your views on his recent announcement.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therefore be very pleased if [you] would come to see him at Viceroy’s House,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Delhi at four thirty on afternoon of Monday December Twenty-third. Kindly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 by telegram. His Excellency has been in communication with Mr. Patel who I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 is writing to you in this connection.”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was sent after Gandhiji’s decision to meet the Viceroy;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The drafts of this and the following three telegrams. are found on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sheet of paper,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123. TELEGRAM TO VALLABHBHAI PATEL</w:t>
      </w:r>
    </w:p>
    <w:p>
      <w:pPr>
        <w:autoSpaceDN w:val="0"/>
        <w:autoSpaceDE w:val="0"/>
        <w:widowControl/>
        <w:spacing w:line="328" w:lineRule="exact" w:before="70" w:after="0"/>
        <w:ind w:left="10" w:right="0" w:firstLine="34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tabs>
          <w:tab w:pos="6050" w:val="left"/>
        </w:tabs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   LETTER  POSTED TODAY. GOD BE WITH US.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15576</w:t>
      </w:r>
    </w:p>
    <w:p>
      <w:pPr>
        <w:autoSpaceDN w:val="0"/>
        <w:autoSpaceDE w:val="0"/>
        <w:widowControl/>
        <w:spacing w:line="292" w:lineRule="exact" w:before="382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124. TELEGRAM TO LAKSHMINARAYAN GADODIA</w:t>
      </w:r>
    </w:p>
    <w:p>
      <w:pPr>
        <w:autoSpaceDN w:val="0"/>
        <w:autoSpaceDE w:val="0"/>
        <w:widowControl/>
        <w:spacing w:line="328" w:lineRule="exact" w:before="70" w:after="0"/>
        <w:ind w:left="10" w:right="0" w:firstLine="34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ADODIA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5810" w:val="left"/>
        </w:tabs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   THANKFULLY       STAY       WITH       YOU       PARTY       DEVDAS.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15576</w:t>
      </w:r>
    </w:p>
    <w:p>
      <w:pPr>
        <w:autoSpaceDN w:val="0"/>
        <w:autoSpaceDE w:val="0"/>
        <w:widowControl/>
        <w:spacing w:line="292" w:lineRule="exact" w:before="38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125. TELEGRAM TO D. B. KALEKAR</w:t>
      </w:r>
    </w:p>
    <w:p>
      <w:pPr>
        <w:autoSpaceDN w:val="0"/>
        <w:autoSpaceDE w:val="0"/>
        <w:widowControl/>
        <w:spacing w:line="324" w:lineRule="exact" w:before="74" w:after="0"/>
        <w:ind w:left="10" w:right="0" w:firstLine="34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20,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AKASAHEB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IDYAPITH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tabs>
          <w:tab w:pos="3310" w:val="left"/>
          <w:tab w:pos="6050" w:val="left"/>
        </w:tabs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MAY     ANNOUNCE    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DATES.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14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S.N. 15576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1930.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Presumably the All-India National Education Conference held on January 13,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126. TELEGRAM TO MANILAL KOTHARI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20,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OTHARI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ORAWA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] N</w:t>
      </w:r>
      <w:r>
        <w:rPr>
          <w:rFonts w:ascii="Times" w:hAnsi="Times" w:eastAsia="Times"/>
          <w:b w:val="0"/>
          <w:i w:val="0"/>
          <w:color w:val="000000"/>
          <w:sz w:val="16"/>
        </w:rPr>
        <w:t>AGAR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74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DOCTOR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MEHTA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EXPECTED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23RD.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KITCHEN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VACATED.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15576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127. TELEGRAM TO VITHALBHAI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1929</w:t>
      </w:r>
    </w:p>
    <w:p>
      <w:pPr>
        <w:autoSpaceDN w:val="0"/>
        <w:autoSpaceDE w:val="0"/>
        <w:widowControl/>
        <w:spacing w:line="230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WIRE.   HAVE    ACCEPTED    INVITATION.   STAYING    GADODIA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Vithalbhai Patel Papers.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4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LETTER TO RAMNIKLAL MODI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again about Chi. . . . That episode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be discussed. There should be no mention of it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Ashram Samachar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We have to draw from it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and therefore have to take every step with caution.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been. . . . ’s error, he needs no persuasion to atone for it,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Gandhi did. The latter’s secret remorse was great.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in ignorance as regards his lapse, so was he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atonement. I do not think it is so in the case of . . . , and I am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that he is fully atoning for his error in the right manner. If </w:t>
      </w:r>
      <w:r>
        <w:rPr>
          <w:rFonts w:ascii="Times" w:hAnsi="Times" w:eastAsia="Times"/>
          <w:b w:val="0"/>
          <w:i w:val="0"/>
          <w:color w:val="000000"/>
          <w:sz w:val="22"/>
        </w:rPr>
        <w:t>he emerges successful in his atonement I would consider that his test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Drafted on the reverse of the sheet containing the drafts of the preceding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Ramniklal Modi”, 19-12-1929.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Lakshminarayan Gadodia;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Ramniklal Modi”, 18-12-1929 and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Lakshminarayan Gadodia”, on or after 20-12-1929.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been light. I am testing myself, too, for . . . has not left it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himself what he should do; he has left the decision to me.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32579/31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129.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understand what Shankerlal has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 idea behind the activities in Vijapur is different. Bear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we are not obliged to women. If they really need the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do it.There can be no comparison between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as there can be none between liquor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Gangajal.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making them gladly.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your work without any fear. Make any improvement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of. Write to me when the time for sending khadi to Calcutta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there. I have seen hand-made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Mir[pur] Ashram. Krishna has reached.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his can be tolerated.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that you will be able to cope with the land affairs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Subani is keeping a close watch over it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Keep me informed.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the right thing in paying a visit to Talwalkar.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one debt to be repaid. Giving 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settle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derived satisfaction from it. True debt we have to repay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outstanding service to the society. I will leave here for Delhi </w:t>
      </w:r>
      <w:r>
        <w:rPr>
          <w:rFonts w:ascii="Times" w:hAnsi="Times" w:eastAsia="Times"/>
          <w:b w:val="0"/>
          <w:i w:val="0"/>
          <w:color w:val="000000"/>
          <w:sz w:val="22"/>
        </w:rPr>
        <w:t>on the 21st. From there to Lahore on the night of the 23rd.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32884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itinerary mentioned in the last</w:t>
      </w:r>
      <w:r>
        <w:rPr>
          <w:rFonts w:ascii="Times" w:hAnsi="Times" w:eastAsia="Times"/>
          <w:b w:val="0"/>
          <w:i w:val="0"/>
          <w:color w:val="000000"/>
          <w:sz w:val="18"/>
        </w:rPr>
        <w:t>para; in 1929, he reached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Delhi on December 22 and Lahore on December 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not clear at these places.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130. LETTER TO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1929</w:t>
      </w:r>
    </w:p>
    <w:p>
      <w:pPr>
        <w:autoSpaceDN w:val="0"/>
        <w:tabs>
          <w:tab w:pos="550" w:val="left"/>
          <w:tab w:pos="5050" w:val="left"/>
          <w:tab w:pos="5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never knew that in spite of your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Taramati would believe herself to be in prison. Moreover, the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there—the natural scenery—make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superfluous. But I was glad that all of you went there. More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all stayed there so long. So you may gladly come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January. I am leaving for Delhi today. Just now it is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in the morning. Have to meet the Viceroy. I am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>there with any hopes.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p. 97</w:t>
      </w:r>
    </w:p>
    <w:p>
      <w:pPr>
        <w:autoSpaceDN w:val="0"/>
        <w:autoSpaceDE w:val="0"/>
        <w:widowControl/>
        <w:spacing w:line="292" w:lineRule="exact" w:before="3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131. LETTER TO SHIVABHAI PATEL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SHIVABHAI,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get-up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Samachar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Very probably, I know the stuff on which you have printed it.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tell when I see it.</w:t>
      </w:r>
    </w:p>
    <w:p>
      <w:pPr>
        <w:autoSpaceDN w:val="0"/>
        <w:autoSpaceDE w:val="0"/>
        <w:widowControl/>
        <w:spacing w:line="220" w:lineRule="exact" w:before="4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5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9492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132.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this reply in the train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me to Delhi. I have understood your reasons. I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say nothing for the present. If I get some peace, I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into the matter in January. The women’s class must be going </w:t>
      </w:r>
      <w:r>
        <w:rPr>
          <w:rFonts w:ascii="Times" w:hAnsi="Times" w:eastAsia="Times"/>
          <w:b w:val="0"/>
          <w:i w:val="0"/>
          <w:color w:val="000000"/>
          <w:sz w:val="22"/>
        </w:rPr>
        <w:t>on very well.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Patro-9: Shri Narandas Gandhine</w:t>
      </w:r>
      <w:r>
        <w:rPr>
          <w:rFonts w:ascii="Times" w:hAnsi="Times" w:eastAsia="Times"/>
          <w:b w:val="0"/>
          <w:i w:val="0"/>
          <w:color w:val="000000"/>
          <w:sz w:val="22"/>
        </w:rPr>
        <w:t>, Part 1, p. 56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133. WHAT SHOULD BE DONE FOR FARMERS?</w:t>
      </w:r>
    </w:p>
    <w:p>
      <w:pPr>
        <w:autoSpaceDN w:val="0"/>
        <w:tabs>
          <w:tab w:pos="550" w:val="left"/>
          <w:tab w:pos="431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who has mentioned his name and wishes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but has forgotten to give his address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expressed by the father of this young man is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many other parents today. Those young men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infused with patriotism and who are prepared to undergo any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hardship on account of this sentiment will certainly not like toserve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or a State after graduation. Parents should accept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They should give up their insistence upon forcibly guiding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who have reached the age of maturity, and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one who has posed the above question should, with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equal firmness, place their ideas before their parents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into practice. However, how who are ready to do so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renounce their parents, wealth. A son or daughter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looking forward to receiving, or is actually receiving, an inheritance </w:t>
      </w:r>
      <w:r>
        <w:rPr>
          <w:rFonts w:ascii="Times" w:hAnsi="Times" w:eastAsia="Times"/>
          <w:b w:val="0"/>
          <w:i w:val="0"/>
          <w:color w:val="000000"/>
          <w:sz w:val="22"/>
        </w:rPr>
        <w:t>from his or her father has no right to disregard his or her parents’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The question as to what should be done about the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farmers now takes a subordinate place. Anyone who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give up politely and for the sake of serving the country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afforded by his father will find hundreds of ways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farmers. One can make a beginning by living like a farmer.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naturally suggests to me the spinning-wheel. But to whomsoever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not, may not start serving through the spinning wheel.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and settles down in any village, a number of ways of serving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his capacity will strike him. If however, anyone 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as to what is to be done there for the sake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livelihood, the answer to it is that all such persons should join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like the Charkha Sangh, accept an adequate salary and </w:t>
      </w:r>
      <w:r>
        <w:rPr>
          <w:rFonts w:ascii="Times" w:hAnsi="Times" w:eastAsia="Times"/>
          <w:b w:val="0"/>
          <w:i w:val="0"/>
          <w:color w:val="000000"/>
          <w:sz w:val="22"/>
        </w:rPr>
        <w:t>work there. All readers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aware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young men are working in this manner at present.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is dear for all those who truly wish to serve. For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enthusiasm to serve, but not the training to do so,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today means whereby they can acquire this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very often it is found that there is not the same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as the fervour that is found behind the patriotic urge.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young men believe that this fervour is by itself sufficient.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jut as vapour without control is useless or sometimes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harmful, similarly, such thoughtless fervour is also futile and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at times prove harmful. Those young men who wish to serve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should possess a great deal of patience, self-confidence,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strength, capacity to withstand heat, cold, etc.,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willingness to get training.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22-12-1929</w:t>
      </w:r>
    </w:p>
    <w:p>
      <w:pPr>
        <w:autoSpaceDN w:val="0"/>
        <w:autoSpaceDE w:val="0"/>
        <w:widowControl/>
        <w:spacing w:line="292" w:lineRule="exact" w:before="370" w:after="0"/>
        <w:ind w:left="0" w:right="12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134. WOMEN AND ORNAMENTS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never been able to understand our rajas’ and maharajas’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fondness for ornaments. Or I may say that the rajas heavily laden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have reminded me of women. I do not wish to malign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by comparing the rajas with them. Even women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beautiful to me if they looked like men. Every person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his or her rightful place and can make a useful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remaining there. He loses his status if he tries to go above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also say that he does likewise if he attempts to climb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This is what is meant when it is said that better one’s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bereft of merit, than another’s well performed.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of the ornaments of the rajas, I wish to speak of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The former may not even be reading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they will not pause to ponder over such matters. And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do so, the Emperor will not permit it. These vassals derive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lustre from the latter. They are not self-luminous; if they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ornaments, perhaps they may also have to give up their thrones.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say that it will be regarded as an insult to the Emperor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deck themselves with ornaments on State occasions,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Emperor will be displeased with them. Whether they desire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they have no alternative but to possess and wear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and attend such functions. Hence there is no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at present the question of the rajas. The planets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find their proper places once the sun finds its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rajas are like the planets. They do not at present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powers of doing good or evil. They can react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to what they are told only when they can escape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Emperor’s clutches or free themselves from his influence.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what about women? The uplift of women is one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aims of running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 During my tour of the U.P.,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very much irritated at the sight of the ornaments worn by rich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poor women alike. At that very time, I read Mr. Brayne’s book.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largely convinced by his criticism of ornaments. He has held the men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III. 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folk too responsible for this fondness for ornaments. I believe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 are or were responsible for this; their responsibility may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decreased, but the women’s responsibility for this fondness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less. I was unable to convince many women to give up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ornaments.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and whence did women develop this fondness?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its history, hence I have only made some conjectures.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which women wear on their hands and feet are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bondage. Some of the ornaments worn on the feet are so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woman cannot walk fast, let alone run. Some women wear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ornaments on their arms that they prevent them from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utilizing the latter. Hence I regard these ornaments as fetters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feet. I have found that by means of the ornaments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worn by piercing the nose and ears, the men lead the women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wish. Even a child, by firmly taking hold of a nose or 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 of a woman, can render the latter helpless. Hence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>looked upon these principal ornaments as mere symbols of slavery.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even the designs of these ancient ornaments ugly.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beheld no true art in them. I have seen and known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which harbour dirt. A woman who is loaded with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on her hands, feet, ears, nose and hair cannot even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parts of her body clean. I have seen layers of dirt collected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parts. Many of these ornaments are not even removable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When some women gave me their heavy anklets and bangles,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to call in a goldsmith to have these removed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feet. When these were taken out, they left a good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 on the hands and ankles, and the designs carved on the ornaments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full of layers of dirt. These women too felt as if they were rid of </w:t>
      </w:r>
      <w:r>
        <w:rPr>
          <w:rFonts w:ascii="Times" w:hAnsi="Times" w:eastAsia="Times"/>
          <w:b w:val="0"/>
          <w:i w:val="0"/>
          <w:color w:val="000000"/>
          <w:sz w:val="22"/>
        </w:rPr>
        <w:t>an age-old burden.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modern woman is oblivious of this origin of ornaments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them as objects which beautify her gets delicate ones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her. She has them made in such a way that they can be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worn and removed and if she happens to be very wealthy,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made of diamonds and pearls instead of gold and silver.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gather less dirt, it may well be the case that they are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artistic, but they have no utilitarian value and their capacity to beautify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imaginary. Women of other countries would not wear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worn by our women. Their idea of adorning themsleves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Ideas of adornment and artistic beauty vary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another; hence we know that in such matters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standards of beauty or 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is it then that many reasonable, educated women still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fond of ornaments? On considering the matter, itseems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in other matters, here too tradition reigns supreme.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reasons for all our actions and do not even stop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proper or otherwise. We do them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customary to do so and later we like them independently.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called thoughtless life.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why should all those women who are awakened,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thinking for themselves, who wish to serve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taking or wish to take part in the yajna of swaraj, not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their discretion with regard to ornaments, etc.?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origin of ornaments is what I have imagined it to be,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fit to be renounced, however light or beautiful they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Fetters, though made of gold, diamonds or pearls, are fetters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a small dark room or in a palace,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imprisoned in either will be regarded as prisoners only.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Moreover, wherein lies the beauty of a woman? Does it lie in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ornaments, her mannerisms, her new clothes which she changes daily,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in her heart, thought and action? The cobra which has a precious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stone on its hood has poison in its fangs. Hence, despite the fact that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wears a crown of precious stone, it is not considered worthy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>or of being embraced. If a woman realizes that this ‘artistic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device’ leads to the downfall of countless men, why should she garner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ornaments although they may possess any amount of artistic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value? This is not a matter of individual freedom, nor is it a question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rights of an individual; it is merely a wilful act and hence fit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renounced, because it involves cruelty. It is the dharma of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thoughtful and compassionate man and woman to see what effect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her actions have on others and to desist from them if they are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otherwise proved to be useful and produce a harmful effect.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in this poverty-stricken land, where the average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of a person is seven pice or at the most eight pice, who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wear even the lightest of rings? A thoughtful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wishes to serve her country, cannot ever touch ornaments.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it from the economic standpoint, the gold and silver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lock up in making ornaments causes threefold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first harm is that where there is a shortage of food,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it by wearing ornaments. It should be borne in mind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daily income is seven or eight pice. As those whose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is a thousand rupees are also included in these calculations,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leave the destitutes aside and take into account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thepoorer classes, their income would amount to one or two pice.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the amount spent on jewellery is something that we have taken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610" w:val="left"/>
          <w:tab w:pos="5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poor. The second is that these ornaments do not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interest, hence we prevent an increase in the national wealth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The third is that a large portion of these ornaments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off or, in other words, that amount of wealth is lost for ever.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an individual throws away some of the gold bars in his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ocean, his wealth will decrease to that extent, almost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of a woman who invests her money in ornaments. I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“almost”, as some ornaments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straitened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and hence they may be regarded as having been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use. The loss that they have suffered through wear and tear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their sale is of course there; moreover, anyone who buys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recover their original value when reselling them,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suffered thereby is also there. Therefore, any woman who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aside ornaments as her own property or as property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useful in times of distress should put their equivalent in cash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name; either her parents or her partents-in-law should open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in a bank and give her the pass-book. Such times may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off. However, if thoughtful women, who wish to render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their love of ornaments, I would regard this article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>fully served its purpose at least for the time being.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22-12-1929</w:t>
      </w:r>
    </w:p>
    <w:p>
      <w:pPr>
        <w:autoSpaceDN w:val="0"/>
        <w:autoSpaceDE w:val="0"/>
        <w:widowControl/>
        <w:spacing w:line="292" w:lineRule="exact" w:before="370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135. MY NOTES</w:t>
      </w:r>
    </w:p>
    <w:p>
      <w:pPr>
        <w:autoSpaceDN w:val="0"/>
        <w:autoSpaceDE w:val="0"/>
        <w:widowControl/>
        <w:spacing w:line="266" w:lineRule="exact" w:before="166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AIKRISHNA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NDRAJI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become acquainted with Sjt. Jaikrishna in Porbandar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very time I was astonished by his diligence in trying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excel himself in his own field and by his simplicity which matched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diligence. In trying to discover new plants, he had often roamed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hills of Barda and as a result of his vast experience, he had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written a beautiful book. In his own house, too, he had built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collection which included many botanical specimens and he showed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with pride to anyone who visited him. He thought ofnothing but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discoveries in the field of botany. He felt his spiritual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well-being in this world as well as the next to lie in this only. Hence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always regarded him as an ideal student. During my tour of Kutch,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informed Gandhiji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death of Jaikrishna Indraji.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renewed my acquaintance with him. His passion for planting new trees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increased rather than decreased with advancing age. Men with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single-minded devotion to their subject are indeed rare. Sjt. Jaikrishna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Indraji was one of them. He has now left us after fulfilling his duty;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hence his soul is of course at peace. Let us all emulate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single-mindedness and his self-confidence.</w:t>
      </w:r>
    </w:p>
    <w:p>
      <w:pPr>
        <w:autoSpaceDN w:val="0"/>
        <w:autoSpaceDE w:val="0"/>
        <w:widowControl/>
        <w:spacing w:line="266" w:lineRule="exact" w:before="88" w:after="0"/>
        <w:ind w:left="0" w:right="2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ABOUR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APITAL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labour and capital have formed two distinct camps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found that the two are generally opposed to each other.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 has arisen in the world which believes that the capitalist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exist at all, or that everyone should belong to the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owners. In my opinion, such a state of affairs will never come about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What is possible, and what should happen, is that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distrust and enmity, there should be trust and love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Just as a sect has arisen which aims at destroying the capitalists,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the West another has arisen which believes that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create trust and love between the two. If such a situation is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primarily the responsibility of the capitalists to bring it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 not only because theirs is the stronger side, but also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their class which will have to make the requisite sacrifices.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privileges on its side, or the only privilege that it does enjoy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to feel aggrieved, that is to say, to offer satyagraha.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not the special privilege of labour. All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it. Sheth Ghanshyamdas Birla had recently made a speech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Sholapur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he has accepted the fact that capitalists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type of sacrifice. In it, he had clearly stated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dharma of the mill-owners to misuse or make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earn profits, that their dharma was to produce goods and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only in order to serve and benefit the public. And he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 view that if mill-owners do not do so,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survive in the long run. If all mill-owners act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all disputes will be banished and an atmosphere of trust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created between them and the labourers and along with it,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canbe united by a bond of love. In the language of the old times,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known as conduct in accordance with one’s dharma and in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it is known as just conduct. While judging the matter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very standards, Sjt. Ghanshyamdas has also expressed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they should not abandon what is important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 a minor benefit or, in other words, if the temptation arises to levy </w:t>
      </w:r>
      <w:r>
        <w:rPr>
          <w:rFonts w:ascii="Times" w:hAnsi="Times" w:eastAsia="Times"/>
          <w:b w:val="0"/>
          <w:i w:val="0"/>
          <w:color w:val="000000"/>
          <w:sz w:val="22"/>
        </w:rPr>
        <w:t>an import duty on foreign cloth other than that manufactured in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Duty of Capitalists”, 19-12-1929.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Britain, they should not yield to it. Sheth Ghanshyamdas Birla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this speech as President before the business community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Sholapur; and it has not been reported that anyone raised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to it. However, it is one thing not to object to such ideas,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quite another to put them into practice. What is essential is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such ideas, because even the best of ideas have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no value if they are not put into practice.</w:t>
      </w:r>
    </w:p>
    <w:p>
      <w:pPr>
        <w:autoSpaceDN w:val="0"/>
        <w:autoSpaceDE w:val="0"/>
        <w:widowControl/>
        <w:spacing w:line="266" w:lineRule="exact" w:before="88" w:after="0"/>
        <w:ind w:left="0" w:right="2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AJAM OR </w:t>
      </w:r>
      <w:r>
        <w:rPr>
          <w:rFonts w:ascii="Times" w:hAnsi="Times" w:eastAsia="Times"/>
          <w:b w:val="0"/>
          <w:i w:val="0"/>
          <w:color w:val="000000"/>
          <w:sz w:val="20"/>
        </w:rPr>
        <w:t>‘V</w:t>
      </w:r>
      <w:r>
        <w:rPr>
          <w:rFonts w:ascii="Times" w:hAnsi="Times" w:eastAsia="Times"/>
          <w:b w:val="0"/>
          <w:i w:val="0"/>
          <w:color w:val="000000"/>
          <w:sz w:val="16"/>
        </w:rPr>
        <w:t>ALAND</w:t>
      </w:r>
      <w:r>
        <w:rPr>
          <w:rFonts w:ascii="Times" w:hAnsi="Times" w:eastAsia="Times"/>
          <w:b w:val="0"/>
          <w:i w:val="0"/>
          <w:color w:val="000000"/>
          <w:sz w:val="20"/>
        </w:rPr>
        <w:t>’?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Palitana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contemptible implication underlying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hajam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actually directed towards that profession. This word is used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reference to persons whose profession is to shave or cut the hair.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word is not approved of, I shall only use the word </w:t>
      </w:r>
      <w:r>
        <w:rPr>
          <w:rFonts w:ascii="Times" w:hAnsi="Times" w:eastAsia="Times"/>
          <w:b w:val="0"/>
          <w:i/>
          <w:color w:val="000000"/>
          <w:sz w:val="22"/>
        </w:rPr>
        <w:t>‘Valand’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 However, it is my confirmed opinion that this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remedy for the basic problem. The real remedy consists in ending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prejudice against those professions which are essential but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concerned with the removal of dirt. Thereafter, we can remain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indifferent to names that may be used to indicate them. What can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when ‘a boy fondly named Hari dies at an early age’? We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not, therefore, look upon the word Hari with contempt. The prestige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words increases or diminishes in the world with that of persons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continue to do 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of reforms, everyone has learnt to shave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sting in the barber’s profession will easily disappear—it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half disappeared. For me, words like </w:t>
      </w:r>
      <w:r>
        <w:rPr>
          <w:rFonts w:ascii="Times" w:hAnsi="Times" w:eastAsia="Times"/>
          <w:b w:val="0"/>
          <w:i/>
          <w:color w:val="000000"/>
          <w:sz w:val="22"/>
        </w:rPr>
        <w:t>Valand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Bhangi Chamar,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Dhed, etc., have no repugnance. I myself do the work of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and inspire others to do so and I find pleasure in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those of my brothers who follow the above professions isthat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disregard the contempt that society has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professions, that they should become adepts in their trades,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thoughts and actions and enhance their own prestige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that of their trade. Although I can shave myself well,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same motives, I avail myself of the services of a barber clad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wherever I happen to find one and try to lead him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service. As we wish to win swaraj which is untainted,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we should take the help of all those who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>such professions and also try to improve their lot. We have had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requested Gandhiji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hajam </w:t>
      </w:r>
      <w:r>
        <w:rPr>
          <w:rFonts w:ascii="Times" w:hAnsi="Times" w:eastAsia="Times"/>
          <w:b w:val="0"/>
          <w:i w:val="0"/>
          <w:color w:val="000000"/>
          <w:sz w:val="18"/>
        </w:rPr>
        <w:t>to denote a barber because the latter word had become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 of contempt.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Chamars, weavers, cobblers and Dheds, etc., among us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the highest knowledge and had become </w:t>
      </w:r>
      <w:r>
        <w:rPr>
          <w:rFonts w:ascii="Times" w:hAnsi="Times" w:eastAsia="Times"/>
          <w:b w:val="0"/>
          <w:i/>
          <w:color w:val="000000"/>
          <w:sz w:val="22"/>
        </w:rPr>
        <w:t>bhaktas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surprising if one of them, by virtue of the strength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services, becomes the President of the State? Persons who follow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profession can maintain the highest degree of integrity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and can also sharpen their intellect. The sorry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is that when persons who practise such trades happen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individuals, they are ashamed of their professions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give them up. The President of my imagination will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while earning a livelihood by practising a barber’s or a cobbler’s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will also be guiding the ship of the State.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burden of national work he will be unable to ply his </w:t>
      </w:r>
      <w:r>
        <w:rPr>
          <w:rFonts w:ascii="Times" w:hAnsi="Times" w:eastAsia="Times"/>
          <w:b w:val="0"/>
          <w:i w:val="0"/>
          <w:color w:val="000000"/>
          <w:sz w:val="22"/>
        </w:rPr>
        <w:t>trade regularly but that is a different question.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22-12-1929</w:t>
      </w:r>
    </w:p>
    <w:p>
      <w:pPr>
        <w:autoSpaceDN w:val="0"/>
        <w:autoSpaceDE w:val="0"/>
        <w:widowControl/>
        <w:spacing w:line="292" w:lineRule="exact" w:before="370" w:after="0"/>
        <w:ind w:left="0" w:right="2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136. A LETTER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try to do whatever I can for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It has never happened that I kept quiet out of fear.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political prisoners, I would consider it improper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those who are in prison for crimes of murder.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the point. I shall of course do my utmost for Bhai Vinayak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Savarkar.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as I have said earlier anything I can do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inconclusive. In any case Pt. Motilalji will be the chief spokesman.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only be a witness. I suggest everything should be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Motilalji in writing.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said was certainly irrelevant to some extent.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because of the fever. The realization made me sad.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now better.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Kusumbehn Desai’s Diary. S.N. 32579/28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this letter appears to have been written before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 the Viceroy on December 23,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Vinayak Damodar Savarkar had been sentenced to two consecutive terms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transportation for life on charges of treason and spent ten years in the Andaman Jail.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1921 he was brought to India and was released in 1924 on the condition that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leave the Ratnagiri district and should not take part in politics.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137. LETTER TO ASHRAM WOMEN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Delhi after the morning prayers. It is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cold, so severe that Mirabehn’s feet have become stiff. She has slipped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into bed and is lying near me. Lahore, of course, is even colder </w:t>
      </w:r>
      <w:r>
        <w:rPr>
          <w:rFonts w:ascii="Times" w:hAnsi="Times" w:eastAsia="Times"/>
          <w:b w:val="0"/>
          <w:i w:val="0"/>
          <w:color w:val="000000"/>
          <w:sz w:val="22"/>
        </w:rPr>
        <w:t>than Delhi.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wish to write to you about the cold.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our duties. Just now I shall say only this, that those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are thinking about their selfish desires are bound to fall.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devote themselves to their duty, when can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to fall? It has always been my experience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had remained, or become, indifferent to truth. A sinful actrequires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cover of darkness. It is always done in secret. We certainly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have abandoned all sense of shame and act sinfully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There are even people who regard sin as virtue.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them. One reason why progress in many of our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held up is the selfishness I have mentioned above. In that selfishness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the danger of our fall and that of society. Think over this, fix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 on it and let each one examine her life in the light of it.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3712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138. LETTER TO RAMNIKLAL MODI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December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here. Vallabhbhai, too, is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right in sending Henry’s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wire by post. In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matters, you may decide for yourself and do what you think best.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rule can be laid down which can be followed in all cases. Our aim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always be to save money.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reply to Manilal Kothari was correct.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Budhabhai is our neighbour. I intervened in his affair. If,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accept the deposit, our service will remain incomplete.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us will not be much. If Budhabhai and Nanibehn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innocent, we should keep the money. If they are guilty, we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by this means. In this complex world, who can say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woman is pure and which impure? To me it seems our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accept the deposit and to maintain relations with both.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who have to provide a room to Nanibehn. She is to be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in Budhabhai’s house. If she comes and lives in the Ashram,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course live as the other women do. More about this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Thana land can be disposed of for Rs. 9,000, nothing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than that. Pyarali separated from us from Wardha.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him at his Bombay address,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to meet the Viceroy at 4.30.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Giant;: G.N. 4168</w:t>
      </w:r>
    </w:p>
    <w:p>
      <w:pPr>
        <w:autoSpaceDN w:val="0"/>
        <w:autoSpaceDE w:val="0"/>
        <w:widowControl/>
        <w:spacing w:line="292" w:lineRule="exact" w:before="3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139. SPEECH AT SERVANTS OF THE PEOPLE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SOCIETY, LAHORE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Mahatamaji speaking on the occasion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he considered it a privilige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on his entry into Lahore, he should be called upon to perform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opening ceremony of the Lajpat Rai Hall.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he did not like to say many words of praise about Lalaji and his Society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they were well known to all Punjabis. He was a Bania and he had always acted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Bania-like. From the report read by Mr. Purshottamdas Tandon he found that the full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amount of five lakhs appeal for the Lalaji Memorial Fund by Pandit Malaviya, Dr.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Ansari and Mr. Birla had not been subscribed yet He hoped the Punjabis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subscribe the amount remaining to be realized.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knew fully well the capacity of the Punjabis for public work but he had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able fully to realise the Punjabis’ love for Lalaji, because the Punjabis,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midst of whom Lalaji lived and did, had not St paid their Me share towards this appeal.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hoped the full amount would be subs the people of the Punjab before the end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year and he would be relieved d the anxiety on that account.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tried his best to collect as much money as possible during his tours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different parts of India, but he had not been able to collect the total amount.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appealed to all men and women present at the gathering to give him as much money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Anniversary celebrations of the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they could for the Lalaji Memorial Fund.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had a mind to come to the Punjab long before, but as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invited in the Punjab and Congressmen were busy raising subscriptions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he postponed his visit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he had heard that Punjabi women were very fond of silk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ornaments, that they used many foreign articles and foreign scented oils. This pained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much. He said until India got swaraj no woman should wear ornaments and </w:t>
      </w:r>
      <w:r>
        <w:rPr>
          <w:rFonts w:ascii="Times" w:hAnsi="Times" w:eastAsia="Times"/>
          <w:b w:val="0"/>
          <w:i w:val="0"/>
          <w:color w:val="000000"/>
          <w:sz w:val="18"/>
        </w:rPr>
        <w:t>whatever ornaments they had they should hand them over to him.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assembled men, Mahatamaji; said they always raised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loud shouts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when they were asked to do solid work theyrefused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it. He had been repeatedly asking them to wear khaddar, but they would not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He asked them to save all their money by curtailing useless expenditure and give it </w:t>
      </w:r>
      <w:r>
        <w:rPr>
          <w:rFonts w:ascii="Times" w:hAnsi="Times" w:eastAsia="Times"/>
          <w:b w:val="0"/>
          <w:i w:val="0"/>
          <w:color w:val="000000"/>
          <w:sz w:val="18"/>
        </w:rPr>
        <w:t>to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asked the volunteers to go round the men and women sitting at 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and collect money for the fund....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congratulated all on their response to his appeal. He said they had, </w:t>
      </w:r>
      <w:r>
        <w:rPr>
          <w:rFonts w:ascii="Times" w:hAnsi="Times" w:eastAsia="Times"/>
          <w:b w:val="0"/>
          <w:i w:val="0"/>
          <w:color w:val="000000"/>
          <w:sz w:val="18"/>
        </w:rPr>
        <w:t>by their action, fulfilled his hopes. He was satisfied with what he had collected.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26-12-1929</w:t>
      </w:r>
    </w:p>
    <w:p>
      <w:pPr>
        <w:autoSpaceDN w:val="0"/>
        <w:tabs>
          <w:tab w:pos="1930" w:val="left"/>
        </w:tabs>
        <w:autoSpaceDE w:val="0"/>
        <w:widowControl/>
        <w:spacing w:line="260" w:lineRule="exact" w:before="402" w:after="0"/>
        <w:ind w:left="71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SPEECH AT ALL-INDIA SUPPRESSED CLASSES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CONFERENCE, LAHORE</w:t>
      </w:r>
    </w:p>
    <w:p>
      <w:pPr>
        <w:autoSpaceDN w:val="0"/>
        <w:tabs>
          <w:tab w:pos="550" w:val="left"/>
          <w:tab w:pos="4670" w:val="left"/>
        </w:tabs>
        <w:autoSpaceDE w:val="0"/>
        <w:widowControl/>
        <w:spacing w:line="240" w:lineRule="exact" w:before="1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24,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while delivering his presidential address at the Suppressed </w:t>
      </w:r>
      <w:r>
        <w:rPr>
          <w:rFonts w:ascii="Times" w:hAnsi="Times" w:eastAsia="Times"/>
          <w:b w:val="0"/>
          <w:i w:val="0"/>
          <w:color w:val="000000"/>
          <w:sz w:val="18"/>
        </w:rPr>
        <w:t>Classes Conference declared: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Freedom can never be attained by exploding bombs on an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man. I regard it as a most outrageous crime.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no other power on earth could prove a barrier against the attainment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freedom, but our own weaknesses were our greatest enemy. Continuing,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urged the untouchables to remove all social evils, to give up drink and meat of dead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animals. He laid stress on sanitation, education, etc. He paid a tribute to Rishi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Balmiki, their ancestor and author of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exhorted the untouchables to </w:t>
      </w:r>
      <w:r>
        <w:rPr>
          <w:rFonts w:ascii="Times" w:hAnsi="Times" w:eastAsia="Times"/>
          <w:b w:val="0"/>
          <w:i w:val="0"/>
          <w:color w:val="000000"/>
          <w:sz w:val="18"/>
        </w:rPr>
        <w:t>follow him.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question of temple-entry, Mahatma Gandhi said entering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by force was not satyagraha. They should learn satyagraha from him. He cited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example of the satyagraha at Vykom in South India five years back.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compulsion whether by the British or by Indians was a crime. They must not compel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caste people for temple-entry. He said they could not see God by force. God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within their hearts and not in temples and mosques. He advised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patiently to undergo sufferings and pray that high caste cruelty may </w:t>
      </w:r>
      <w:r>
        <w:rPr>
          <w:rFonts w:ascii="Times" w:hAnsi="Times" w:eastAsia="Times"/>
          <w:b w:val="0"/>
          <w:i w:val="0"/>
          <w:color w:val="000000"/>
          <w:sz w:val="18"/>
        </w:rPr>
        <w:t>come to an end.</w:t>
      </w:r>
    </w:p>
    <w:p>
      <w:pPr>
        <w:autoSpaceDN w:val="0"/>
        <w:autoSpaceDE w:val="0"/>
        <w:widowControl/>
        <w:spacing w:line="24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Mahatmaji said a large section of people in India had resolved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an end to untouchability under the lead of the Congress Anti-untouchability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under the guidance of Pandit Malaviya and Sheth Jamnalal Bajaj. If they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remove untouchability and attain real Hindu-Muslim unity, swaraj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could not be attained. Concluding, he declared: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to swaraj was not in London nor with the Viceroy but </w:t>
      </w:r>
      <w:r>
        <w:rPr>
          <w:rFonts w:ascii="Times" w:hAnsi="Times" w:eastAsia="Times"/>
          <w:b w:val="0"/>
          <w:i w:val="0"/>
          <w:color w:val="000000"/>
          <w:sz w:val="22"/>
        </w:rPr>
        <w:t>in the hands of Indians themselves.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then appealed for the Lalaji Memorial Fund.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27-12-1929</w:t>
      </w:r>
    </w:p>
    <w:p>
      <w:pPr>
        <w:autoSpaceDN w:val="0"/>
        <w:autoSpaceDE w:val="0"/>
        <w:widowControl/>
        <w:spacing w:line="292" w:lineRule="exact" w:before="370" w:after="0"/>
        <w:ind w:left="0" w:right="2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141. NOTES</w:t>
      </w:r>
    </w:p>
    <w:p>
      <w:pPr>
        <w:autoSpaceDN w:val="0"/>
        <w:autoSpaceDE w:val="0"/>
        <w:widowControl/>
        <w:spacing w:line="266" w:lineRule="exact" w:before="166" w:after="0"/>
        <w:ind w:left="0" w:right="2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ICIOUS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NFERENCE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estimated drink and drug bill paid by Madras in 1928-29,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statistics collected by Sjt. C. Rajagopalachari, was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16,83,00,000, i.e., seventeen crores in round figures. The revenue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this was Rs. 5,10,00,000, i.e., a little over five crores. The 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was therefore say 113 crores. This is more than the land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over four crores. These figures are startling enough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think. But the worst is yet to follow. The same vigilant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observed that the drink bill increases year after year as also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Abkari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laws. From these statistics the Madras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>reported to have drawn this vicious inference:</w:t>
      </w:r>
    </w:p>
    <w:p>
      <w:pPr>
        <w:autoSpaceDN w:val="0"/>
        <w:autoSpaceDE w:val="0"/>
        <w:widowControl/>
        <w:spacing w:line="220" w:lineRule="exact" w:before="2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continued increase of crime against Abkari laws and its appearance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parts of the Presidency must give pause to any immediate drastic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way of cutting of the supply of licit liquor lest the result should prove </w:t>
      </w:r>
      <w:r>
        <w:rPr>
          <w:rFonts w:ascii="Times" w:hAnsi="Times" w:eastAsia="Times"/>
          <w:b w:val="0"/>
          <w:i w:val="0"/>
          <w:color w:val="000000"/>
          <w:sz w:val="18"/>
        </w:rPr>
        <w:t>more serious to the general morality than are the present conditions.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same as saying that because the crime of thieving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increase there should be a progressive relaxation of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thieving. The inference is based on the assumption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intoxicating liquors is not a disease or an evil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as thieving. The fact however is that the drink habit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to be a parent of thieving as of many other crimes.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inference to be drawn from the increasing crime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liquor shops is a fatal trap for poor humanity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true method is forthwith to declare total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counting the cost. Crime there will still be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laws as there is and always has been against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thieving, etc. If there is no licensed thieving,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licensed drinking. For an unsophisticated mind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 possible and that is the straight and simple logic.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whichwants a revenue anyhow to run an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administration manufactures logic to suit its evil purpose.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Excise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ONTHS WITH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title of two volumes brought out by Sjt. Krishnadas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with me as my valued assistant during the stirring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days whilst I was touring through Assam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recorded the events of those days in his diary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his guru, Sjt. Satischandra Mukerji who had 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Krishnadas’ services to me when Mahadev was wanted by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Motilalji. The volumes are chiefly extracts from that diary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before the public for some time. Satish Babu having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from foreign friends as to the authenticity of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narrated in the volumes asked me whether I would read the volumes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testify. Krishnadas himself was anxious to know my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volumes. I have gone through them. And the facts appear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correctly set forth and exhaustively dealt with. For the inferences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opinions drawn from and based on the facts I can say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different minds applied to the same facts draw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inferences. We know too that the same mind by efflux of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maturer experience draws opposite inferences from the same facts.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these volumes are concerned, whilst the pen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Krishnadas, the directing mind is that of his master and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Satischandra Mukerji. The volumes are the only narrative we have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months with which Krishnadas deals. The first volume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S. Ganesan, Triplicane, Madras, and the second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Babu Ram Binode Sinha, Gandhi Kutir, Dighwara </w:t>
      </w:r>
      <w:r>
        <w:rPr>
          <w:rFonts w:ascii="Times" w:hAnsi="Times" w:eastAsia="Times"/>
          <w:b w:val="0"/>
          <w:i w:val="0"/>
          <w:color w:val="000000"/>
          <w:sz w:val="22"/>
        </w:rPr>
        <w:t>(Bihar).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26-12-1929</w:t>
      </w:r>
    </w:p>
    <w:p>
      <w:pPr>
        <w:autoSpaceDN w:val="0"/>
        <w:autoSpaceDE w:val="0"/>
        <w:widowControl/>
        <w:spacing w:line="292" w:lineRule="exact" w:before="370" w:after="32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142. DEFINITE SUGGESTIONS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8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During the U.P. tour I received the following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Allahabad students: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I dealt with the matter in one of my addresses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students and though a definite programme has been placed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students in these pages, it is worth while reiterating and perhaps more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pointedly the scheme adumbrated before.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 of the letter want to know what they may do after </w:t>
      </w:r>
      <w:r>
        <w:rPr>
          <w:rFonts w:ascii="Times" w:hAnsi="Times" w:eastAsia="Times"/>
          <w:b w:val="0"/>
          <w:i w:val="0"/>
          <w:color w:val="000000"/>
          <w:sz w:val="22"/>
        </w:rPr>
        <w:t>finishing their studies. I want to tell them that the grown-up students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students had complained that Gandhiji’s article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“What May Youth Do?”, pp. 108-9, was vague, and wanted some definite outline to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clearly chalked out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all college students should begin village work even </w:t>
      </w:r>
      <w:r>
        <w:rPr>
          <w:rFonts w:ascii="Times" w:hAnsi="Times" w:eastAsia="Times"/>
          <w:b w:val="0"/>
          <w:i w:val="0"/>
          <w:color w:val="000000"/>
          <w:sz w:val="22"/>
        </w:rPr>
        <w:t>whilst they are studying. Here is a scheme for such part time workers.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should devote the’ whole of their vacation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service. To this end, instead of taking their walks along beaten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paths, they should walk to the villages within easy reach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study the condition of the village folk and befriend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This habit will bring them in contact with the villagers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students actually go to stay in their midst, will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occasional contact receive them as friends rather than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to be looked upon with suspicion. During the long vacation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will stay in the villages and offer to conduct classes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adults and to teach the rules of sanitation to the villagers and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cases of illness. They will also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amongst them and teach them the use of every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minute. In order that this may be done students and teachers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revise their ideas of the uses of vacation. Often do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prescribe lessons to be done during the vacation. This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in any case a vicious habit. Vacation is just the period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students’ minds should be free from the routine work and be left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self-help and original development. The village work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is easily the best form of recreation and light instruction.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obviously the best preparation for dedication to exclusive village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after finishing the studies.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for full village service does not now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elaborately described. Whatever was done during the vacation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put on a permanent footing. The villagers will also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fuller response. The village life has to be touched at all points,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economic, the hygienic, the social and the political.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economic distress is undoubtedly the wheel in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cases. It at once adds to the income of the villagers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them from mischief. The hygienic includes insanitation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Here the student is expected to work with his own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to dig trenches for burying excreta and other refuse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them into manure, for cleaning wells and tanks, for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embankments, removing rubbish and generally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more habitable. The village worker has also to touch thesocial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and gently persuade the people to give up bad customs and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habits, such as untouchability, infant marriages, unequal matches,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drug evil and many local superstitions. Lastly 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part. Here the worker will study the political grievances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 teach them the dignity of freedom, self-reliance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self-help in everything. This makes in my opinion complete adult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But this does not complete the task of the village worker.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take care and charge of the little ones and begin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and carry on a night school for adults. This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is but part of a whole education course and only a means to </w:t>
      </w:r>
      <w:r>
        <w:rPr>
          <w:rFonts w:ascii="Times" w:hAnsi="Times" w:eastAsia="Times"/>
          <w:b w:val="0"/>
          <w:i w:val="0"/>
          <w:color w:val="000000"/>
          <w:sz w:val="22"/>
        </w:rPr>
        <w:t>the larger end described above.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that the equipment for this service is a large heart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above suspicion. Given these two conditions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>needed qualification is bound to follow.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question is that of bread and butter. A labourer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his hire. The incoming president is organizing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service. The All-India Spinners’ Association is a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stable organization. It furnishes young men with character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illimitable field for service. A living wage is assured. Beyond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money in it. You cannot serve both self and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self is strictly limited by that of the country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excludes a living beyond the means of this absolutely poor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our villages is to establish swaraj. Everything else is but an </w:t>
      </w:r>
      <w:r>
        <w:rPr>
          <w:rFonts w:ascii="Times" w:hAnsi="Times" w:eastAsia="Times"/>
          <w:b w:val="0"/>
          <w:i w:val="0"/>
          <w:color w:val="000000"/>
          <w:sz w:val="22"/>
        </w:rPr>
        <w:t>idle dream.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26-12-1929</w:t>
      </w:r>
    </w:p>
    <w:p>
      <w:pPr>
        <w:autoSpaceDN w:val="0"/>
        <w:autoSpaceDE w:val="0"/>
        <w:widowControl/>
        <w:spacing w:line="292" w:lineRule="exact" w:before="370" w:after="0"/>
        <w:ind w:left="0" w:right="1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143. THAT CRUEL CUSTOM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Gangadharrao Deshpande writes as follows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animal sacrifice prevalent in Karnatak and reported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 wish public opinion moved fast enough to stop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inhumanity altogether and now ! How can we who value freedom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deny it to our fellow creatures and practise unthinkable cruelties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and that too in the name of religion?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26-12-1929</w:t>
      </w:r>
    </w:p>
    <w:p>
      <w:pPr>
        <w:autoSpaceDN w:val="0"/>
        <w:autoSpaceDE w:val="0"/>
        <w:widowControl/>
        <w:spacing w:line="292" w:lineRule="exact" w:before="370" w:after="0"/>
        <w:ind w:left="0" w:right="22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144. ‘GOANS’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of the </w:t>
      </w:r>
      <w:r>
        <w:rPr>
          <w:rFonts w:ascii="Times" w:hAnsi="Times" w:eastAsia="Times"/>
          <w:b w:val="0"/>
          <w:i/>
          <w:color w:val="000000"/>
          <w:sz w:val="22"/>
        </w:rPr>
        <w:t>Voice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Goan organ,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imagination enough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are worth our salt, the India of the future will not be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Indian. British India is a contradiction in terms. India is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 where Indians live. But for the slave habit which we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 the Name of Religion”, 21-11-1929.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enquired about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status of Goans in “the British India of the future”.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questioned, we would refuse to use any such term as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India. The India of the future will be India under swaraj,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In India under swaraj ‘Goans’ will pride themselves in being </w:t>
      </w:r>
      <w:r>
        <w:rPr>
          <w:rFonts w:ascii="Times" w:hAnsi="Times" w:eastAsia="Times"/>
          <w:b w:val="0"/>
          <w:i w:val="0"/>
          <w:color w:val="000000"/>
          <w:sz w:val="22"/>
        </w:rPr>
        <w:t>called Indians. Why should they even now call themselves ‘Goans’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born in India? India will not always remain vivisected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British, Portuguese, French, etc., but will be one country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parts may be under different systems of government. In any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free cannot deny freedom to any son of the soil. It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pain and surprise when I find people feeling anxious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under a freed India. For me an India which does not guarantee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 the lowliest of those born not merely within an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boundary, but within its natural boundary is not free India. Our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paralyses our thinking powers, or we should at once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means a state at any rate somewhat better than the present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honest man or woman. It is exploiters, money-grabbers, pirates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like who have to fear the advent of freedom.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26-12-1929</w:t>
      </w:r>
    </w:p>
    <w:p>
      <w:pPr>
        <w:autoSpaceDN w:val="0"/>
        <w:autoSpaceDE w:val="0"/>
        <w:widowControl/>
        <w:spacing w:line="292" w:lineRule="exact" w:before="370" w:after="0"/>
        <w:ind w:left="0" w:right="12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145. THE NATIONAL LANGUAGE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Although all people theoretically admit that Hindi alone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national language, yet the requisite love for the Hindi language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apparent among young men of the provinces where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mother tongue is Hindi. Whatever literature is being published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Hindi is mostly translation. If, however, some original piece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out it is found to be insignificant. It might be argued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aRabindranath is not born every day and Tulsidas is one among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millions. Nevertheless, all of us can at least create a climate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advent of poets like Tulsidas and Rabindranath, namely, a sincere zeal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young men. As their devotion to Hindi grows so would Hindi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pervade the environment, leading to a flowering of a few genuine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poets as well.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neither the fervour nor the endeavour is manifest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young men having Hindi as their mother tongue.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grammatical errors occurring in the Hindi of the young men of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Bihar are not at all to be seen among the Bengalis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Maharashtrians. No doubt the national language is being propagated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provinces like Madras, etc.; but I have seen that Hindi teachers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easily available. They are not energetic and their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is very limited. There ought to be innumerable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ready to dedicate themselves exclusively to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>Hindi; but I have not come across such persons, if any. Undoubtedly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are available who are eager to serve at subsistence wages, </w:t>
      </w:r>
      <w:r>
        <w:rPr>
          <w:rFonts w:ascii="Times" w:hAnsi="Times" w:eastAsia="Times"/>
          <w:b w:val="0"/>
          <w:i w:val="0"/>
          <w:color w:val="000000"/>
          <w:sz w:val="22"/>
        </w:rPr>
        <w:t>but they are not equipped to teach Hindi.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young men will it, this shortcoming can be overcome.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initiative of a single young man this work can make progress.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loses heart and rests on one’s oars in face of a distressing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a certain field, the situation deteriorates further.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a devoted person to try to relieve the distress without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sit with folded hands fearing obstacles on the way.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should have an association for the promotion of Hindi.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duty of such associations to make progressive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in all fields, to evolve new technical words, never to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language in politics, etc., to make a sound study of abstruse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books, to provide Hindi teachers wherever necessary and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Hindi teachers for honorary work, etc. Even if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in every school is fired with this zeal he will not stay inert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sprout into an association and will induce his fellow-students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it. The only way to keep up the awakening among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today is for them to utilize every moment of their lives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sort of social service.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noted that in this article Hindi also means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 language which deliberately discards Arabic and Persian </w:t>
      </w:r>
      <w:r>
        <w:rPr>
          <w:rFonts w:ascii="Times" w:hAnsi="Times" w:eastAsia="Times"/>
          <w:b w:val="0"/>
          <w:i w:val="0"/>
          <w:color w:val="000000"/>
          <w:sz w:val="22"/>
        </w:rPr>
        <w:t>words is not Hindi.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[Form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26-12-1929</w:t>
      </w:r>
    </w:p>
    <w:p>
      <w:pPr>
        <w:autoSpaceDN w:val="0"/>
        <w:autoSpaceDE w:val="0"/>
        <w:widowControl/>
        <w:spacing w:line="292" w:lineRule="exact" w:before="35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DRAFT RESOLUTIONS FOR A.I.C.C., LAHORE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l. This Congress deplores the bomb outrage perpetrated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Viceregal train and warns those who believe in violent activities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action is not only contrary to the creed of the Congress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results in harm being done to the national cause, and congratulates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Excellency the Viceroy, Lady Irwin and the nation on the fortunate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narrow escape Their Excellencies and party had on that occasion.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This Congress, whilst endorsing the action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connection with the Manifesto signed by party leaders,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Congressmen, in connection with the Viceregal announ-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Free Press of India, the resolutions were circulated among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Working Committee members for consideration. Gandhiji drafted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 in consultation with Motilal Nehru and other leaders.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“Lahore, December 26, 1929”.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cement of 31st October relating to Dominion Status and appreciating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efforts of His Excellency the Viceroy towards peaceful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national movement for swaraj and having considered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meeting between the Viceroy and Pandit Motilal Nehru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leaders, is of opinion that nothing is to be gained in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by the Congress being represented at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Conference, and, in pursuance of the resolution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Calcutta Congress last year, declares that swaraj in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shall mean complete independence; and therefore,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declares the Nehru Scheme of Dominion Status to have lapsed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that, now that the communal question drops out of the purview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Congress, all parties in the Congress will devote their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attainment of complete independence, and hopes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whom the tentative solution of the communal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in the Nehru Report has prevented from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actuated them to abstain from it, will now Join or rejoin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zealously prosecute the common goal,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step towards organizing the campaign for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to make the Congress policy consistent with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creed, declares complete boycott of Central and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and calls upon Congressmen to abstain from participating,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or indirectly, in future elections, and calls upon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legislatures to tender their resignations and also 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nation to concentrate attention upon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Congress and authorizes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whenever it deems fit, to launch the programme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including non-payment of taxes whether in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 or otherwise, and under such safeguards as it may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This Congress congratulates the Foreign-Cloth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 Anti-Untouchability Committee and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on the vigorous prosecution of programmes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notes with regret that the response from the nation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 adequate as the Congress had a right to expect.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gained by these Committees and by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show that far more effective work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through autonomous organizations created for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and this Congress, therefore, hereby declares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to be permanent, with complete autonomy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control or interference from the Congress and with powers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number, to frame their respective constitutions and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funds, provided, however, that Congress reserves to itself full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to disown or to disaffiliate any of these bodies when and if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appear to the Congress to be acting contrary to national interest.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order that the Congress may become a swift-moving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efficient organization, it has become necessary to separate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spectacular, as distinguished from its practical and businesslike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function, and to make it a more compact body, the Congress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 to reduce the number of delegates to under 1,000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to under 100, and hereby authorizes the A.I.C.C.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 the necessary changes in the constitution and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redistribution.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Inasmuch as the annual Exhibition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intended to be predominantly and progressively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educative character and to further the programme of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through khaddar, this Congress authorizes and appoints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permanent Committee, composed of, or alternatively the A.I.S.A.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powers to co-opt local men to manage and conduct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and to raise funds for the purpose.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Inasmuch as the Congress is intended to be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masses and inasmuch as holding of the Congress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December involves very considerable expense to the poor peoplein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for extra clothing for themselves and is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to them, the date of the Congress session is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to February or after, according to the convenience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concerned.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This Congress wholeheartedly endorses the idea propagated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President of organizing Provincial National Services,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all provinces to initiate such services and to that end appoints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committees, with autonomous powers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in Resolution 3 regarding Foreign-Cloth Boycott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committees.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28-12-1929</w:t>
      </w:r>
    </w:p>
    <w:p>
      <w:pPr>
        <w:autoSpaceDN w:val="0"/>
        <w:autoSpaceDE w:val="0"/>
        <w:widowControl/>
        <w:spacing w:line="292" w:lineRule="exact" w:before="3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147. LETTER TO RAMNIKLAL MODI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kept your letters for replying to them. Having some free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now, I am dictating this. Your argument against my suggestion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regarding the use of Budhabhai’s house appeals to me. It is correct.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right in lodging Chandrakanta’s parents in the room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adjoining Valjibhai’s.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ideal, of course, is that a husband and wife should,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desire, live either separately or together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adopt a mode of life which suits the nature of the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as two friends may do. But so long as such relationship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cultivated and the two can save themselves from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only with great difficulty, it is best—and it is a duty—to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separately. I think this answers all your questions. If you think,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that any point is left out, please write to 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Bhansali’s idea certainly seems erroneous. But we tolerate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 fine man, is frank of heart and says what he believes.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lives as our co-worker, and, moreover, is at present attacked by a </w:t>
      </w:r>
      <w:r>
        <w:rPr>
          <w:rFonts w:ascii="Times" w:hAnsi="Times" w:eastAsia="Times"/>
          <w:b w:val="0"/>
          <w:i w:val="0"/>
          <w:color w:val="000000"/>
          <w:sz w:val="22"/>
        </w:rPr>
        <w:t>disease. We should, therefore, tolerate him as long as we can.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bound to Budhabhai by any promise. But it was 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him to the Ashram kitchen. I was happy when 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taken a vow to have his meals in the Ashram kitchen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 and told him that it was a good idea. This is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 there is on my part. But I don’t look upon the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thenature of a binding. If he accepts my advice and goes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 the same direction, I would welcome it. This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to mean that I have bound myself by any promise.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and the managing committee come to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decision, I will get it accepted.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consideration in favour of my view is that I have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innocent, and still regard them so.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is erroneous, I can discover my error only by taking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for granted. If, however, my action has not produced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effect on others in the Ashram, you should do what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For, a group that harbours suspicion about a person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him. That is, they cannot behave frankly towards him.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raises another issue, namely, if I believe a person to be innocent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others do not agree with me, they should not respect my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that person. It is morally wrong, untruthful,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I, on the other hand, can keep aside my own view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upon the view of the group. I have done so in the past,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duty requires. This raises no question of principle.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our experience, of our likes and dislikes or of 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If all the others regard the two as innocent, it becomes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as neighbours to accept both. If you have not followed this </w:t>
      </w:r>
      <w:r>
        <w:rPr>
          <w:rFonts w:ascii="Times" w:hAnsi="Times" w:eastAsia="Times"/>
          <w:b w:val="0"/>
          <w:i w:val="0"/>
          <w:color w:val="000000"/>
          <w:sz w:val="22"/>
        </w:rPr>
        <w:t>whole argument, note it among the points to be discussed with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very cold here. I believe that it would have been better if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those who have come had not done so. No one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besides those whom duty required to come.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 shall be able to return there earlier than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The necessity of having to stay here after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by itself. Do not, therefore, be surprised if I leave on the </w:t>
      </w:r>
      <w:r>
        <w:rPr>
          <w:rFonts w:ascii="Times" w:hAnsi="Times" w:eastAsia="Times"/>
          <w:b w:val="0"/>
          <w:i w:val="0"/>
          <w:color w:val="000000"/>
          <w:sz w:val="22"/>
        </w:rPr>
        <w:t>30th.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we need do nothing about Mahadev.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the same terms with us as at present. I am trying to arrange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live in the Ashram itself. I will write about other things if I </w:t>
      </w:r>
      <w:r>
        <w:rPr>
          <w:rFonts w:ascii="Times" w:hAnsi="Times" w:eastAsia="Times"/>
          <w:b w:val="0"/>
          <w:i w:val="0"/>
          <w:color w:val="000000"/>
          <w:sz w:val="22"/>
        </w:rPr>
        <w:t>get time.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not revised this.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4169</w:t>
      </w:r>
    </w:p>
    <w:p>
      <w:pPr>
        <w:autoSpaceDN w:val="0"/>
        <w:autoSpaceDE w:val="0"/>
        <w:widowControl/>
        <w:spacing w:line="292" w:lineRule="exact" w:before="34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SPEECH AT SUBJECTS COMMITTEE, A.I.C.C.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1929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part of the resolution deals with the Delhi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based on political necessity, or wisdom as you may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it. I and Pandit Nehru tried to get Dominion Status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I must confess in spite of the best possible efforts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unsuccessful. I would like to mention one thing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I do not think the Viceroy is to blame in any way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failure. We must praise his efforts to come to some agreement.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his point of view, I cannot lay any blame upon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courteous all through the interview we had with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were attended with sweetness. After all that has happened,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say that no good can be expected of the Congress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in the Round Table Conference. So thinking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from all its aspects, we feel that no good can be had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by the Congress sending representatives to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 hope there will be no amendment to this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part of the resolution is regarding the change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in Hindi on the resolution on complete independence;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2, “Draft Resolutions for A.I.C.C., Lahore”, 26-12-1929.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“All Parties Leaders’ Joint Statement”, 2-11-1929.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of the Congress. This again is nothing but the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of the resolution passed in the Calcutta Congress last year.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set up the ideal of swaraj within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 and without it if necessary. And by the exigencies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we are now compelled to declare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complete independence and fixes it as its “swaraj”.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did not actually change the objective of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Congress too did not take up definitely any attitude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matter. But now we are going to change our objective into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form of complete independence.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do not want to say swaraj within Empire is possible at </w:t>
      </w:r>
      <w:r>
        <w:rPr>
          <w:rFonts w:ascii="Times" w:hAnsi="Times" w:eastAsia="Times"/>
          <w:b w:val="0"/>
          <w:i w:val="0"/>
          <w:color w:val="000000"/>
          <w:sz w:val="22"/>
        </w:rPr>
        <w:t>all, and we say clearly that swaraj means complete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part of the resolution deals with how to work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creed of complete independence. The first step as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is for boycott of legislatures and local bodies,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 we want that the legislatures both provincial and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boycotted by Congressmen. Not only that,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wants the boycott of local bodies such as municipalities,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boards, etc. It is no doubt a great step. But for the attainment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ideal of complete independence, we must have to take up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drastic steps. We must be now prepared for great struggles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ahead. We must cease to have any more internal difference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dissensions. Another thing I want to make clear before you.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Nehru Report on the line of Dominion Status will be declared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lapsed, there cannot and should not be any further fighting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I hope the Sikhs and Muslims and all other sections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other grievances against the Nehru Report will see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the Congress and unite within its fold for the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Even if you have got unavoidable dissensions, still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act unitedly within the Congress. If Mussalmans cut the throats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 let them cut it. But the consolation there must be,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freedom. Or if the Sikhs have got any quarrel either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Mussalmans, let them sink all such differences and unite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thought of going to the legislatures and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feelings are being entertained by other leaders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legislative bodies. Now it is being widely felt that no good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to the country by taking part in them and today we want </w:t>
      </w:r>
      <w:r>
        <w:rPr>
          <w:rFonts w:ascii="Times" w:hAnsi="Times" w:eastAsia="Times"/>
          <w:b w:val="0"/>
          <w:i w:val="0"/>
          <w:color w:val="000000"/>
          <w:sz w:val="22"/>
        </w:rPr>
        <w:t>to decide to leave them. As regards municipalities and local bodies, I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on Resolution on Nehru Report, Calcutta Congress-III”,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say that the desired amount of good cannot also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institutions, however self-governing they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characterized. For example, I may mention that our President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yeoman service in the Allahabad Municipality. But at last 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disgusted with it and left it. So, Babu Rajendra Prasad did much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Municipality and he too was disgusted in the long run and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we want independence for the country, if we sincerely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independence, we cannot afford to go inside these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>which cause such distraction of our energy.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 should now have no hesitation in deciding that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do we want to go to the legislatures and local bodies.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the non-payment of taxes is the final stage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fight and I admit we have not reached it. It is also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you must do this work or that. Either you must choose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 and local bodies and stop to talk of civil disobedience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choose to boycott those places and concentrate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for civil disobedience. There is no good in saying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can be done side by side. If you like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and local bodies, I must frankly tell you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an impossibility. Civil disobedience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much discipline, much vigour and, most of all, absorbing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concentration. If you go to the councils, you cannot work up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requisite conditions for civil disobedience.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has been done in Bardoli,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now cease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things such as the legislative councils, the Assembly, etc.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admitted that the country is not at present prepared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the country must be prepared for it. If you want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conduct the civil disobedience movement, I would conduct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soldiers of the battle and you must acquire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for civil disobedience.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Mahatmaji asked all not to vote for the resolution because he </w:t>
      </w:r>
      <w:r>
        <w:rPr>
          <w:rFonts w:ascii="Times" w:hAnsi="Times" w:eastAsia="Times"/>
          <w:b w:val="0"/>
          <w:i w:val="0"/>
          <w:color w:val="000000"/>
          <w:sz w:val="18"/>
        </w:rPr>
        <w:t>had moved it and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think about the whole resolution in all its aspects </w:t>
      </w:r>
      <w:r>
        <w:rPr>
          <w:rFonts w:ascii="Times" w:hAnsi="Times" w:eastAsia="Times"/>
          <w:b w:val="0"/>
          <w:i w:val="0"/>
          <w:color w:val="000000"/>
          <w:sz w:val="22"/>
        </w:rPr>
        <w:t>and implications properly and then to vote as you think best.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30-12-1929</w:t>
      </w:r>
    </w:p>
    <w:p>
      <w:pPr>
        <w:autoSpaceDN w:val="0"/>
        <w:autoSpaceDE w:val="0"/>
        <w:widowControl/>
        <w:spacing w:line="240" w:lineRule="exact" w:before="10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Bardoli Satyagraha.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DISCUSSION WITH SIKH LEADERS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understood that Mahatmaji placed before the Sikh leaders the text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Working Committee resolution withdrawing the offer of Dominion Status.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it is said, told them that he did not think it best to give the Sikhs special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protection under the Nehru Report.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Sikhs are not satisfied the Congress is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 the question; but the situation has changed now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withdrawing the offer of Dominion Status,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Report has automatically lapsed and no review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is called for.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also made it clear that in an independent India the right shall not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apportioned on a communal basis; but, if at all communalism is made the basis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rights, he shall see that satisfaction is given to the Sikhs.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28-12-1929</w:t>
      </w:r>
    </w:p>
    <w:p>
      <w:pPr>
        <w:autoSpaceDN w:val="0"/>
        <w:autoSpaceDE w:val="0"/>
        <w:widowControl/>
        <w:spacing w:line="292" w:lineRule="exact" w:before="37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150. DEVELOPMENT OF THE VIDYAPITH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is writing about what Gujarat Vidyapith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it is trying to achieve. There is one bit of criticism,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cannot reply. Some say that the Vidyapith has met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 since he took charge of it. If it has been ruined,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it, not Kakasaheb. This is because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enamoured of me or are fond of me and largely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I am responsible for the changes that have been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I was primarily responsible for the boycott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for formulating a policy for national education.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humbly say or admit. It was I who brought over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Gidwani and it is I who asked him to step down. Kakasaheb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Vidyapith ever since its inception. Again, it was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took him away from the Vidyapith. During Acharya Gidwani’s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of office, the Vidyapith attracted students, land was bought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buildings were erected. Perhaps the Vidyapith would not be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were no Acharya Gidwani. He had promised me twice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readily come over whenever I summoned him.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Vallabhbhai’s telegram in Bhiwani in which he had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Acharya Gidwani should take charge of the Vidyapith. </w:t>
      </w:r>
      <w:r>
        <w:rPr>
          <w:rFonts w:ascii="Times" w:hAnsi="Times" w:eastAsia="Times"/>
          <w:b w:val="0"/>
          <w:i w:val="0"/>
          <w:color w:val="000000"/>
          <w:sz w:val="22"/>
        </w:rPr>
        <w:t>He immediately agreed to do so. And in a few days, the first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informal conference between the Sikh leaders including Sardar Kharag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Singh, Sardar Bahadur Mahtab Singh, Sardar Tara Singh and Sardar Amar Singh on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side and Gandhiji, Motilal Nehru, Dr. Ansari, Dr. Satyapal and Sardar Sardul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 on the other.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university in India was launched. The treaty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between Gujarat and Sind by bringing him over to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is still there. I withdrew Acharya Gidwani because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that arose in the Vidyapith. That did not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slur on anyone. It is my conviction that even today,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Gidwani belongs to Gujarat. He went over to Prem Mahavidyalaya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Gujarat sent him there. And today he is inKarachi, only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 from Gujarat. At all the three places, it is hoped,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 will be fostered. At all the three places, there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be propaganda for khadi.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Kripalani was borrowed from the Kashi Ashram,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own creation. I relieved him as I had promised to do so.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leadership, too, the Vidyapith has not taken a retrograde step.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students’ strike, we saw that he had stolen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students. Acharya Kripalani was a second gift that Sind gave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Even today, he belongs to Gujarat. In my opinion,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 also the Vidyapith has progressed. Although all may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ideal, there is naturally a difference in the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every man. And, it is in accordance with this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which is in charge of a particular person develops and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distinct colour. However, in regard to the Vidyapith, I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variety has been as beautiful as the variety in the colours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rainbow. Whereas one principal has strengthened one aspect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has done the same for another aspect of it. The result has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good. At present the rudder is in the hands of Kakasaheb.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moulding the Vidyapith. The Vidyapith has not crumbled;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ahead. So long as Kakasaheb is at the helm, all that needs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with regard to it is that anyone who has any doubts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there and inspect it. Just as all the three principals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complementary to one another, the periods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belonged also stand in the same relationship to one another. As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are fruits of the same tree, there is a continuity hidden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work. Not even one of them has wiped out what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before, but has added to the sum total of its achievements.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state of the Vidyapith itself bears testimony to this.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inception of the Vidyapith, I had suggested a test for judging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holds good even today. The Vidyapith is going to be judged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by its buildings nor by the number of its students, nor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knowledge of English that its students possess.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judged by the patriotism of its students, by their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to others the knowledge of the subjects which they have learnt,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knowledge of Hindi, by their knowledge of the science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spinning-wheel, by the strength of character of its students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and by their turning towards the villages. Judged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standards, it is my confirmed belief that the Vidyapith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strides and anyone who wishes to ascertain this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going over to examine it. Just as a tree is judged by its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theVidyapith can be examined in a similar manner. It is not a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about which an investigator would need a testimonial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from anyone else. Moreover, it is fair to scrutinize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wherever this is possible and where such a scrutiny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After conducting this inquiry if it is felt that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continuous progress and has augmented its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>serve, it is only fitting that contributions should flow in to its doors.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29-12-1929</w:t>
      </w:r>
    </w:p>
    <w:p>
      <w:pPr>
        <w:autoSpaceDN w:val="0"/>
        <w:autoSpaceDE w:val="0"/>
        <w:widowControl/>
        <w:spacing w:line="292" w:lineRule="exact" w:before="35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SPEECH AT SUBJECTS COMMITTEE, A.I.C.C.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1929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has commanded me to address you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that have been moved. Mr. Kelkar has reminded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in my first speech that I did not want to speak again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He is partially correct. What I said was that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silent as I do not want that at the time of voting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any appeal I might make to you. I wanted you to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conviction judging the resolution on its merits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out of your mind considerations for me personally.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hear me so that I may explain to you my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and on the debate, it is your right to demand it and my </w:t>
      </w:r>
      <w:r>
        <w:rPr>
          <w:rFonts w:ascii="Times" w:hAnsi="Times" w:eastAsia="Times"/>
          <w:b w:val="0"/>
          <w:i w:val="0"/>
          <w:color w:val="000000"/>
          <w:sz w:val="22"/>
        </w:rPr>
        <w:t>duty to comply with.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VOICES</w:t>
      </w:r>
      <w:r>
        <w:rPr>
          <w:rFonts w:ascii="Times" w:hAnsi="Times" w:eastAsia="Times"/>
          <w:b w:val="0"/>
          <w:i w:val="0"/>
          <w:color w:val="000000"/>
          <w:sz w:val="18"/>
        </w:rPr>
        <w:t>: Mahatmaji, kindly address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do so. Let me first apologize for my brief absences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yesterday when the debate was continuing. I left only to meet nature’s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needs. I have listened with great care and attention to the speeches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made on the resolution.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first utter a word of caution. The resolution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a resolution proposed by the Working Committee. On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amendments to the resolutions you should be careful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has been appointed by you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servants. You must have confidence in your servants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not press on you any resolution if they did not consider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first in Hindi and then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absolutely necessary after taking into consideration all aspectsof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would, therefore, urge you not to press any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are very certain that the Working Committee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wrong and it is your duty to press the amendment.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also a rule which is observed in all well conducted and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organizations.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refer to the words ‘in the existing circumstances’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made several speakers to smell some loophole. I quite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not be correct to think that all doors for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remain closed for all times. There is bound to be a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square table conference at some time or other. Many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we declare independence as our goal, there will be no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Even if you have violence as your creed there will have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conference. The only question is what will be discussed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 can tell you that now that Congress is declaring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it would not be right for any Congressmen to go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discuss Dominion Status. Congressmen can enter any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only to discuss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complaint has been made that we have not disclosed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 that took place between the Viceroy and Nehru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other leaders in the agreed statement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Press. Whatever you had the need to know,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the right to know has been conveyed. Nehru went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the Viceroy as your ambassador and he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relied upon. In view of what had been published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conversations with the Viceroy the word ‘in existing circumstances’</w:t>
      </w:r>
      <w:r>
        <w:rPr>
          <w:rFonts w:ascii="Times" w:hAnsi="Times" w:eastAsia="Times"/>
          <w:b w:val="0"/>
          <w:i w:val="0"/>
          <w:color w:val="000000"/>
          <w:sz w:val="22"/>
        </w:rPr>
        <w:t>are quite intelligible.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 and Mr. Kelkar have pleaded for postponement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decision. I have great respect and affection for them.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for the revival of the All-Parties Conference. 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 regrets about the All-Parties Conference. It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valuable work. It has brought the Congressmen and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parties together. It has enabled them to understand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It has brought about co-operation between them.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Liberals and other friends nearer to us. Therefore, I am </w:t>
      </w:r>
      <w:r>
        <w:rPr>
          <w:rFonts w:ascii="Times" w:hAnsi="Times" w:eastAsia="Times"/>
          <w:b w:val="0"/>
          <w:i w:val="0"/>
          <w:color w:val="000000"/>
          <w:sz w:val="22"/>
        </w:rPr>
        <w:t>fully alive to the very useful work done by the All-Parties Conference.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reply to our friends like Pandit Malaviya and others is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of the Congress have got our duty to perform. We have to chalk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our programme. The Viceroy’s refusal to give an assurance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wanted and non-fulfilment of other conditions makes our course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action clear.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Calcutta I pleaded for the grant of two years’ time. I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glad if that had been granted. That would have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time to be prepared but to meet the wishes of our youth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 pace of progress to be increased, I agreed to the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period from two years to one year. I must keep to my pledge.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once the nation makes a resolve it ought to adhere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the consequence. Otherwise, it would be degrading.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want you to declare for independence and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resolve. There are amongst us those who believe that we are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ripe to declare independence. If you are of that opinion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is a wrong move to declare independence do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so. It is urged that we should postpone the declaration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until inter-communal unity has been attained.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that view. Nations must, having once resolved,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resolves whether they have the support of only a handful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Of course, we must try to secure the support of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our countrymen.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refer to boycotts. I have been asked why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courts and schools has been omitted. I may tell you frankly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never in favour of omitting any of the triple boycott. In fact,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fivefold boycott, but that is another matter. I am certainly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triple boycott. That is my view. But are we ready for it? 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I must keep pace with the nation. I have therefore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boycott of councils and local bodies because of the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has not come for calling on the lawyers and the students.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the time has come to make that call and that call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answered, do 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reminded in the discussion of council boycott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valiant actions of President Patel. I yield to none in my admiration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Patel’s achievements. I recognize that he had enhanced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and status of India and Indians, but neither President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resolutions in the Assembly or the councils can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They would not get us Dominion Status either.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was unanimous in adoption of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councils.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local bodies and municipalities I want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included them in my original draft, but I do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bodies can do any good to national work. The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Pandit Jawaharlal who was the Chairman of the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of Babu Rajendra Prasad who was 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Patna Municipality and Sardar Vallabhbhai Patel who wasthe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Ahmedabad Municipality confirm my view.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personal experience. I can however tell you that if Sardar Patel had </w:t>
      </w:r>
      <w:r>
        <w:rPr>
          <w:rFonts w:ascii="Times" w:hAnsi="Times" w:eastAsia="Times"/>
          <w:b w:val="0"/>
          <w:i w:val="0"/>
          <w:color w:val="000000"/>
          <w:sz w:val="22"/>
        </w:rPr>
        <w:t>not relieved himself from the Chairmanship of the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there could have been no Bardoli campaign.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any local body having strengthened the people.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to be strengthened. We ask for independence, but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forgo even the small benefits. We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 small benefits. We must retain only those which would help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our goal. But these are my personal observations.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with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only non-co-operate step by step. Please do not tamper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resolution as it is one united whole. But do not talk vaguely.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my resolution down if you do not believe in it or, amend it.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include the boycott of law-courts because I was not sure of </w:t>
      </w:r>
      <w:r>
        <w:rPr>
          <w:rFonts w:ascii="Times" w:hAnsi="Times" w:eastAsia="Times"/>
          <w:b w:val="0"/>
          <w:i w:val="0"/>
          <w:color w:val="000000"/>
          <w:sz w:val="22"/>
        </w:rPr>
        <w:t>response.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deal with the objections raised to the preamble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resolution, namely, endorsement of the Delhi Manifesto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 Viceroy. The preamble is quite necessary.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acted in obedience to the Calcutta Resolution in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readiness for any conversations for the attainment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of Dominion Status. As regards appreciation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Pandit Motilalji as well as myself feel that we have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 genuine person whose sincere aim is to secure peace.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can say it of the Viceroy. That is my impression as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of my contact with the Viceroy. That is also Nehru’s view.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come to the doubts expressed that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attained by non-violence. I do not agree with that view.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agree with me and if you do feel that violence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eschewed from consideration say so and change the creed.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your hands out of consideration for me. Do as your convictions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you. Let me however tell you my conviction that if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the non-violent programme loyally, there need not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the attainment of our goal. Where is room for misgivings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fill the Government treasury with our tax moneys,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decline to serve and withdraw, if our lawyers boycott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courts, if our students boycott the schools? Where is the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violence? For our nation with its three hundred millions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call for violence. But I do not want to say more to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efficiency and efficacy of non-violence after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thisnon-violent creed a trial for all these years. Now it is ten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been convinced about its potency. What can I say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defence? Review the course of the last ten years. Look at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awakening, at national assertion, at the freedom of opinion,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action shown by the people. Are these not the fruits of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which follows is from The Tribune.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non-violent creed? But if you are not of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hesitate to vote against the non-violent creed but do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and say another thing. Be frank, courageous and vote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your convictions.</w:t>
      </w:r>
    </w:p>
    <w:p>
      <w:pPr>
        <w:autoSpaceDN w:val="0"/>
        <w:autoSpaceDE w:val="0"/>
        <w:widowControl/>
        <w:spacing w:line="22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next spoke in English traversing the ground covered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speech. He emphasized that his regard and affection for Malaviyaji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Kelkar and other friends could not possibly deflect him from the course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itself to him as being in the interests of the nation. The step he and Pt.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took at the meeting with the Viceroy as representatives of the Congress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Calcutta resolution in view [was the only step they] could have taken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them today to recommend any other resolution. He knew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unanimity behind the All-Parties Conference but unanimity would be too great a price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pay if they had to sacrifice immediate Dominion Status. If they had broken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unanimity, they did so only to come together again, but not now on Dominion Status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 the platform of independence. He knew they would come in for a great 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condemnation here, in England and elsewhere but they must run the risk in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of the nation.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that part of the resolution relating to the boycott of legislatures,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declared himself still a believer not in the triple boycott alone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fivefold boycott programme which he originally enunciated. But he could go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 nation could go. There was no question of principle and when he saw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valued associates and friends could not see eye to eye with him he loyally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their decision and went as far as he could with them in associating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programme of entry into the legislatures. But when he found to his joy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experience as they told him was that nothing more could be achieved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councils than what had already been done, he put forward the idea of the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legislatures. He could not say likewise in regard to the boycott of law-courts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but when the time came for it he would be glad to submit that also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consideration. But now as far as he could sense the opinion in the country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yet no atmosphere for these two boycotts.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boycott of local bodies it was adopted by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suggestion of one member of it. This house was to judge whether these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boycotted or not. But his view was that independence could not come through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 and the less they looked up to these agencies which were a creation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which had still to derive sustenance even to certain extent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the better.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Much had been said about boycotting insurance companies, banks, etc. He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would certainly try to give up every activity with which the Government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associated, but that had been an impossibility even for him, the author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non-co-operation. He was ashamed of having to make that confession but there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preamble to the resolution Mahatma Gandhi emphasized the creed of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 necessarily carried common courtesy.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any Englishman meant well by India then this house would be unworthy of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Tribune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its trust if it did not show courtesy to him. He did not want to vindicate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by harming Englishmen. It would do Englishmen good if they retired </w:t>
      </w:r>
      <w:r>
        <w:rPr>
          <w:rFonts w:ascii="Times" w:hAnsi="Times" w:eastAsia="Times"/>
          <w:b w:val="0"/>
          <w:i w:val="0"/>
          <w:color w:val="000000"/>
          <w:sz w:val="18"/>
        </w:rPr>
        <w:t>from India, but he did not want to make them retire by firing a single shot.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proceeding explained that he had more effective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Englishmen retire from India. That was to cease to salaam them and to cease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pay tribute. The moment they all did that Englishmen would cease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slave-holders. The last word was imperfectly heard. But there was no doubt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which the Viceroy gave him and Pandit Motilal was that he was a sincere </w:t>
      </w:r>
      <w:r>
        <w:rPr>
          <w:rFonts w:ascii="Times" w:hAnsi="Times" w:eastAsia="Times"/>
          <w:b w:val="0"/>
          <w:i w:val="0"/>
          <w:color w:val="000000"/>
          <w:sz w:val="18"/>
        </w:rPr>
        <w:t>man.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 Gandhiji addressed himself to the amendment that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should be attained by all possible means and not necessarily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means. He said the nation had shed a large part of fear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movement. If they had no trust in non-violence and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vindicating not merely Dominion Status because that was buried once for all but even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independence, then he asked them to respect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31-12-1929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18"/>
        </w:rPr>
        <w:t>31-12-1929</w:t>
      </w:r>
    </w:p>
    <w:p>
      <w:pPr>
        <w:autoSpaceDN w:val="0"/>
        <w:autoSpaceDE w:val="0"/>
        <w:widowControl/>
        <w:spacing w:line="292" w:lineRule="exact" w:before="362" w:after="0"/>
        <w:ind w:left="0" w:right="11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152. LETTER TO ASHRAM WOMEN</w:t>
      </w:r>
    </w:p>
    <w:p>
      <w:pPr>
        <w:autoSpaceDN w:val="0"/>
        <w:autoSpaceDE w:val="0"/>
        <w:widowControl/>
        <w:spacing w:line="264" w:lineRule="exact" w:before="128" w:after="0"/>
        <w:ind w:left="3450" w:right="0" w:firstLine="2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December 30,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simply to let you know that I remember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Silence Day. I hope to arrive there on the 5th. It is very cold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noise all around me. I am sitting in a meeting and shall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try to write more.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3714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153. LETTER TO RAMNIKLAL MODI</w:t>
      </w:r>
    </w:p>
    <w:p>
      <w:pPr>
        <w:autoSpaceDN w:val="0"/>
        <w:autoSpaceDE w:val="0"/>
        <w:widowControl/>
        <w:spacing w:line="264" w:lineRule="exact" w:before="128" w:after="0"/>
        <w:ind w:left="467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my Silence Day, Jawaharlal has dragged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Committee. Sitting in the meeting, I am writing letters.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special to write about to you. But wherever I happen to be </w:t>
      </w:r>
      <w:r>
        <w:rPr>
          <w:rFonts w:ascii="Times" w:hAnsi="Times" w:eastAsia="Times"/>
          <w:b w:val="0"/>
          <w:i w:val="0"/>
          <w:color w:val="000000"/>
          <w:sz w:val="22"/>
        </w:rPr>
        <w:t>on the Silence Day, I remember you all. That is why I write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shall be able to start from here on the 3rd. A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arisen which does not permit me to go away.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very cold. Everyone feels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must have been introduced to Dr. Mehta. He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carefully looked after.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4170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154. LETTER TO CHANDRAKANTA R. VYAS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30,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expecting your letter. I hope you, your mother and father </w:t>
      </w:r>
      <w:r>
        <w:rPr>
          <w:rFonts w:ascii="Times" w:hAnsi="Times" w:eastAsia="Times"/>
          <w:b w:val="0"/>
          <w:i w:val="0"/>
          <w:color w:val="000000"/>
          <w:sz w:val="22"/>
        </w:rPr>
        <w:t>are well. Now we shall be meeting very soon.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Chandrakanta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SPEECH AT SUBJECTS COMMITTEE, A.I.C.C.–I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1929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President’s permission I would refer to one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speak on the resolution. Mr. Harisarvothamarao appealed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council boycott amendment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omit the council boycott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seen the strength of the feeling on the subject, seeing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result in fraternal war. Now Mr. Raja has appealed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delete the preamble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main resolution seeing that the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retained by one vote only.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Harisarvothamarao has reminded me how I stayed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in Allahabad and asked me to do the same now. Now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would withdraw my proposal for the council boycott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but hundred times if it was in my hands and also if I had hands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if I thought it was in the interests of the country. I have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lost, 116 voting for and 117 against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Moved by N. C. Kelkar and lost, 113 voting for and 114 against.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amendment sought to delete from the resolution the mention of appreciation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Viceroy’s services towards peaceful settlement of the national struggle.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the main resolution before you not on my behalf but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Committee. If it had been left to me alone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placed before you a triple boycott. As regards an appeal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amendment which has just been lost by a strength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let me remind you that we claim to work under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One vote has today meant that the amendment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lost, but one vote the other way could have easily meant the retention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amendment. What you have to consider is whether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would suffer by the loss of the amendment.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31-12-1929</w:t>
      </w:r>
    </w:p>
    <w:p>
      <w:pPr>
        <w:autoSpaceDN w:val="0"/>
        <w:autoSpaceDE w:val="0"/>
        <w:widowControl/>
        <w:spacing w:line="292" w:lineRule="exact" w:before="27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156. SPEECH AT SUBJECTS COMMITTEE, A.I.C.C. –II</w:t>
      </w:r>
    </w:p>
    <w:p>
      <w:pPr>
        <w:autoSpaceDN w:val="0"/>
        <w:autoSpaceDE w:val="0"/>
        <w:widowControl/>
        <w:spacing w:line="220" w:lineRule="exact" w:before="136" w:after="0"/>
        <w:ind w:left="432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30,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congratulates the Foreign-Cloth Boycott Committee,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Anti-Untouchability Committee and the Prohibition Committee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vigorous prosecution of the work entrusted to them, but notes with regret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response from the nation has not been as adequate as the Congress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expect. Experience gained by these Committees and by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Spinners’ Association shows that far more effective work becomes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autonomous organizations created for specific activities.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therefore, hereby declares the foregoing Committees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with complete autonomy and with powers to add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number, to frame their respective constitutions and to raise funds,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shall follow the general policy of the Congress and further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reserves to itself full authority to disown any of these bodies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they appear to the Congress to be acting contrary to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then spoke.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resolution which has been submitted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questions have been asked. It has been asked: ‘Is it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an empire within the empire?’ My reply is in the affirmative.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they say </w:t>
      </w:r>
      <w:r>
        <w:rPr>
          <w:rFonts w:ascii="Times" w:hAnsi="Times" w:eastAsia="Times"/>
          <w:b w:val="0"/>
          <w:i/>
          <w:color w:val="000000"/>
          <w:sz w:val="22"/>
        </w:rPr>
        <w:t>imperium in imperio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you to give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Committees, which it is proposed to create, dominion status.You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dominion status to the All-India Spinners’ Association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they are carrying on work in l,500 villages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of all the work which is done goes to the Congress.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ever becomes anti-Congress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tendency, then you can withdraw the permission that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them to use your name. Today the Congress is for khaddar. But we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placed before the Subjects Committee by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on behalf of Gandhiji. For the draft by Gandhiji,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No. 3, “Draft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Resolutions for A.I.C.C., Lahore”, 26-12-1929.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amongst us a school of thought which is against khaddar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works against it. Then we have also a school which believes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production of khaddar alone will not effect a complete boycott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foreign cloth and that mill-cloth also should be included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programme. The All-India Spinners’ Association believes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khaddar would give us swaraj. If tomorrow the Congress fails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believe in khaddar and is of opinion that the policy of the Spinners’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 is against the policy of the Congress, it has only to pass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at a general meeting and to disown that body. The Cong-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ress should, when such conflict arises, non-co-operate with that body.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is asked what about the prestige, authority and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Spinners’ Association would have attained during the time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use of the name of the Congress. Yes, there is that risk.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prepared to take risk. You must have the self-confidence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long as the Congress works on lines of truth it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as the supreme body and that no subordinate body can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 its authority or prestige. In history there are instances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usurpations have taken place. But you must be willing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risk. There is no compulsion in this matter. This is one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work done. To those who have a special taste for one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 Congress says go forward and do good work in our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our approval. It results in good work being done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prestige and authority is enhanced thereby.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 am reminded of the Chirala-Perala example. Duggirala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Gopalakrishnayya, when he started the Chirala-Perala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me. I told him and when I went to Chirala-Perala I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must not take the name and authority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movement. They must do it on their own responsibility.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succeed the Congress will get the credit. If they failed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odium.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am proposing to you something reverse.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work will be done and the Congress will get the 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not give money. It would not exert itself. It is opento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wind up the Foreign-Cloth Boycott Committee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Committee and the Anti-Untouchability Committee.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two years I have been trying to do anti-untouchability work </w:t>
      </w:r>
      <w:r>
        <w:rPr>
          <w:rFonts w:ascii="Times" w:hAnsi="Times" w:eastAsia="Times"/>
          <w:b w:val="0"/>
          <w:i w:val="0"/>
          <w:color w:val="000000"/>
          <w:sz w:val="22"/>
        </w:rPr>
        <w:t>through Jamnalalji.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work could be done for long years.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Calcutta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a resolution appointing the Anti-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“Chirala-Perala”, 25-8-1928.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Committee and the work was entrusted to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able to achieve some result and the credit for it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is not the main work of the Congress to take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social work. It should at the same time promote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a political body in which there are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 differences of opinion. I would urge to have a far-sighted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and to create these Committees and to let them do good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organizations which are of their own making and with money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collect.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your servant. I am bound to your service. 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frankly. What is the good of ignoring facts? It is not easy to get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which the Congress would want for all these purposes.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Congress I can tell you so. From my experience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travelling I note and observe many things. In Andhra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 I had to face several questions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fund. They ask what happened to the Tilak Swaraj Fund?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spent it? And how did you spend it? Where is the account?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say, ‘We will give you money in your name. We will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but not to the Congress.’ I tell them give it to me in any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render you account for every pie and I now ask you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this money on the objects which the Congress approves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return I ask you to grant these Committees dominion status.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Congress we ought to know what response we get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for funds. We levied a tax of one per cent on the income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shame we know how few have paid the levy. These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from you no money, no men but only permission to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name. But you who cannot find money or men say: ‘No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control.’ I tell you that you have no right to it.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right you would not be granting to these Committees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which I beg of you to give to them. There it is. Give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dominion status or do not. But let there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misconception. I tell the foreign Government that independence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But I tell you, I beseech you, I beg of you to give medominion </w:t>
      </w:r>
      <w:r>
        <w:rPr>
          <w:rFonts w:ascii="Times" w:hAnsi="Times" w:eastAsia="Times"/>
          <w:b w:val="0"/>
          <w:i w:val="0"/>
          <w:color w:val="000000"/>
          <w:sz w:val="22"/>
        </w:rPr>
        <w:t>status or freedom for these Committees. But do as you think right.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make one appeal to you in connection with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You have tried your strength with me for two days.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to do so in the open Congress also on that resolution.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meet you and fight with you. But please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obstructive in respect of other resolutions. Show that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value of time. Please be businesslike. You refuse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businesslike. You take two days over one resolution. You give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Working Committee and then you take it to task for not </w:t>
      </w:r>
      <w:r>
        <w:rPr>
          <w:rFonts w:ascii="Times" w:hAnsi="Times" w:eastAsia="Times"/>
          <w:b w:val="0"/>
          <w:i w:val="0"/>
          <w:color w:val="000000"/>
          <w:sz w:val="22"/>
        </w:rPr>
        <w:t>supplying copies of the resolution to you. Is that right? Is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workable? I read in the papers recently that the annual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of England which is concerned with the management of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was over in thirteen and a half minutes. Let us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appeal to you to decide as you like, but to be businesslike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less of speeches. Ask questions to get information, but do not </w:t>
      </w:r>
      <w:r>
        <w:rPr>
          <w:rFonts w:ascii="Times" w:hAnsi="Times" w:eastAsia="Times"/>
          <w:b w:val="0"/>
          <w:i w:val="0"/>
          <w:color w:val="000000"/>
          <w:sz w:val="22"/>
        </w:rPr>
        <w:t>argue because it would be an expenditure of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Dr. Rahim, Mahatmaji said that these Committees were proposed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principle of specialization of work. Mahatmaji instanced the work which Dr.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Hardikar was doing through the Hindustani Seva Dal in the name of the Congress,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an autonomous constitution. Continuing, Mahatmaji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Congress wants to keep everything in its hand then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no doing of work and no progress. There are some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have a taste for one kind of work only and who are prepared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their time and energy for specific purposes. They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mobilized in the service of the objects which the Congress has in view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which would also enhance its prestige.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Mr. Ramanarayan Singh, Gandhiji said that it was true that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certain cases khaddar had to be popularized on the basis of its economic appeal only.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Khaddar had both economic and political aspects. In Rajputana as also in some 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States khaddar was ‘red rag’ to the rulers. In such cases khaddar was presented in its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economic aspect. Gandhiji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went the other day to one Chief Justice and asked him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money for khaddar. He said it is political. I said it may have political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effects, but you have nothing to do with it. It’s humanitarian.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Mr. Aney, Gandhiji said that once the Committee was created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would have no voice in its personnel.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1-1-1930</w:t>
      </w:r>
    </w:p>
    <w:p>
      <w:pPr>
        <w:autoSpaceDN w:val="0"/>
        <w:autoSpaceDE w:val="0"/>
        <w:widowControl/>
        <w:spacing w:line="292" w:lineRule="exact" w:before="35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SPEECH AT SUBJECTS COMMITTEE, A.I.C.C. –III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1929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have just now thrown out one resolution moved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you may throw off this resolution too. But because you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overthrow some resolutions, the Working Committee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stop our work. The members of the Working Committee are </w:t>
      </w:r>
      <w:r>
        <w:rPr>
          <w:rFonts w:ascii="Times" w:hAnsi="Times" w:eastAsia="Times"/>
          <w:b w:val="0"/>
          <w:i w:val="0"/>
          <w:color w:val="000000"/>
          <w:sz w:val="22"/>
        </w:rPr>
        <w:t>your servants and they must perform their work whatever decisions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then put to vote and defeated by an overwhelming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after moving the resolution on reduction in the number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delegates to the A.I.C.C. For the text,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Resolution No. 4, “Draft Resolutions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A.I.C.C., Lahore”, 26-12-1929.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upon their work. Since you seem to have lost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your Working Committee I think you should elect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Working Committee of yours. Since the Nagpur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urging upon this important change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I am confirmed in my belief that delegates are too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Congress to proceed with its work smoothly, promptly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businesslike manner. I also believe that 350 members for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are also too heavy. I feel it my duty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a programme for your work and it is for you to decide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fully realize what your work is. I would like to urge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if you do not pass this resolution today you will have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tomorrow or the day after. If you so . choose you may elect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of yours. But so long as this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you should see that whatever is placed by it is passed.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demonstrative part of the present-day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separated. It means a lot of waste of money and energy.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 means concentration of the Congress force.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got so many members in the Assembly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proper that the All-India Congress Committee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number of members? You talk of National Parliament.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realize what should be the size of your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If the Congress wants to spread away all over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concentrate on its programme. You want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can never expect civil disobedience to be a practical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an unwieldy national body which is to set to the work: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for civil disobedience and if need be I willcarry on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separately. You can never think of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indiscipline as exists there today. I do not want to say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resolution. Now you are to decide in any way you like.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1-1-1930</w:t>
      </w:r>
    </w:p>
    <w:p>
      <w:pPr>
        <w:autoSpaceDN w:val="0"/>
        <w:autoSpaceDE w:val="0"/>
        <w:widowControl/>
        <w:spacing w:line="292" w:lineRule="exact" w:before="37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158. SPEECH AT CONGRESS SESSION , LAHORE–I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 . . . moved the following resolution:</w:t>
      </w:r>
    </w:p>
    <w:p>
      <w:pPr>
        <w:autoSpaceDN w:val="0"/>
        <w:autoSpaceDE w:val="0"/>
        <w:widowControl/>
        <w:spacing w:line="240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Congress deplores the bomb outrage perpetrated on the Viceroy’s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train and reiterates its conviction that such action is not only contrary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creed of the Congress but results in harm being done to the national cause.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congratulates the Viceroy and Lady Irwin and their party including the poor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on their fortunate and narrow escape.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declared lost by 111 against 101 votes.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speaking in Hindustani Mr. Gandhi continued:</w:t>
      </w:r>
    </w:p>
    <w:p>
      <w:pPr>
        <w:autoSpaceDN w:val="0"/>
        <w:autoSpaceDE w:val="0"/>
        <w:widowControl/>
        <w:spacing w:line="212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 AND FRIENDS,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give you in English the substance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said. In my opinion, it will be a good beginning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dealing with the task before the Congress are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unanimously. In appearing before you I have realized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in the matter to the fullest and my certain conviction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will fail in its obvious duty if it does not record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You find the reason for it stated in the resolution itself.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Congress creed remains what it is, namely, that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swaraj, not by any means, but by peaceful and legitimate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bounden duty to take note’ of anything that happens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breach of that condition. You might be told, as I dare say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told, that when people who do not belong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are not connected with it in any shape or form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acts which may be contrary to our creed, we are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no sense responsible. Those who think like that have, I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humility, little sense of the tremendous responsibility that rests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shoulders; and they have little sense also of the great status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 Congress. We either claim to represent the thirty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Hindustan or we do not. If we claim to represent them, as 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Congress worker, most certainly do, and asI hope,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then it is our duty to consider ourselves responsible for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single person born in Hindustan may do and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me in the slightest whether that person is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or whether he belongs to the C.I.D. I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C.I.D. Indians also to be our kith and kin.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expect to convert by our deeds to our creed and use his services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our goal. Not only that, but the resolution states,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believe it, that such acts do great harm to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wish to take up your time by drawing your attention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various landmarks in the history of the Congress, which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enable you to prove to your own satisfaction that each bomb outrage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cost India dear. You may say, if you wish to, that the reforms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obtained could not have been obtained without bomb outrages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without violence. Let me tell you that every one of these reforms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cost far more than you would care to pay. We have paid millions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exchange for mere toys.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 also congratulates the Viceroy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Irwin and their party including the poor servants.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it is a natural corollary to what has been said in the previous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resolution, that we congratulate the Viceroy and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Irwin and their party. We lose nothing by using common courtesy.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so; we would be guilty of not having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our creed if we forget that those Englishmen,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authority or not, who choose to remain in India are our charge,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who profess this creed of non-violence should consider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for the safety of their lives. We have a tremendous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which is crushing the starving millions who are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700,000 villages of India. That military burden is really not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necessities of frontier defence, but let me assure you, that burden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fact that thirty crores of people are held bond-slaves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thousand Englishmen coming all the way from England.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rid of this military burden at any stage,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the case that we hold the lives of those whom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consider our enemies as a sacred trust. That is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implication, in my humble opinion, of the creed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for the political salvation of India, and if you hold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then it is not only a matter of courtesy on your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matter of duty to tender our congratulations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and Lady Irwin and their party including the servants,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tender congratulations, if you will, to ourselves also.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listened to everything that might be said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you will pass it unanimously and heartily.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4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have spoken enough on this resolution and the 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now the better. But strong faith in some particular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impels one to speak on in its favour in the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might convince others. This impulse has drawn me here again.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Congress is about to undertake a major task.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offing. All of you have assembled here in this Congress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hopes, namely, to define swaraj as complete independence.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we can be completely independent only when we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different communities residing in India. In the light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you—provided you consider it right —what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today? We should be able to assure each and every Englishman,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child, that his safety is the sacred concern of those Indians who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We do not say this out of any fear. It is quite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heat of excitement you may not follow my viewpoint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sure later on you will also be persuaded to it.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debate on the resolution followed in which M.A. Ansari, Swami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Govindanand, Purushottamdas Tandon and others spoke, What follows is translated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Gandhiji’s speech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5190" w:val="left"/>
          <w:tab w:pos="5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friends have opposed this resolution. In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Govindanand and Dr. Alam this resolution is unwarranted.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tell you that if we oppose this resolution it means we are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creed of non-violence—and Dr. Alam claims to be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Whatever we do, we should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unhesitatingly, “Yes, we have done it.” The atmosphere, however,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lately. It is being suggested that no note should be taken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violent outrage. The argument advanced is: “Let us go our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them go their way.” But I can assure you that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attain independence. When we claim that the Congress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organization in India, nothing should deter us from registering </w:t>
      </w:r>
      <w:r>
        <w:rPr>
          <w:rFonts w:ascii="Times" w:hAnsi="Times" w:eastAsia="Times"/>
          <w:b w:val="0"/>
          <w:i w:val="0"/>
          <w:color w:val="000000"/>
          <w:sz w:val="22"/>
        </w:rPr>
        <w:t>the views of the Congress regarding such incidents in the country.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reject the resolution, do so by all means.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discard the creed of the Congress, you are welcome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Congress creed remains what it is, then you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this resolution. One thing more—it has pained me to hear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would be enraged at the adoption of this resolution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they may leave the Congress. What does this mean?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if I do not know the younger generation. I have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young men by thousands . . . even in Europe. I claimthat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them has opposed me in anything. Even here they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 with me. If I emphatically proclaim in the Congress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truth, I daresay that not a single young man would desert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Granting, however, that young men are not happy about it,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at the risk of their displeasure we shall continue doing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best interests of the country. May God endow us with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the better course. The moment I forsake my duties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apprehension that others might abandon me, I shall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being a servant of the Congress. If you have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then your duty is to do what you consider right.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votaries of independence. You are going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tasks—do national work—but I would submit to these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lack the strength for all that. They are trying to cover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weakness. They aspire to attain independence, whether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or not. They are trying to talk big. But I wish to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ought to cleanse our hearts if we decide to launch the new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being alleged that this resolution smells or rather stinks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I would like you to consider which part in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flattery of Englishmen. Nothing here can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flattery. Congress has abandoned all forms of flattery. May I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up the suspicion that we are airing independence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>flattery in the same breath. That man is a coward who gives up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Why should a person, who is not afraid of anyone except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the partisans of the bomb? I for one have faith in nothing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duties—and our creed. There may be persons who have no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of the Congress and pay it only lip-service, but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express its opinion on acts of violence or terrorism.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displeasure or rage of the persons concerned,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voice its opinion. Whenever this was done, people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infuriated. May I hope that the young men have grasped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viewpoint? I simply want you to bear in mind that you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delegates. You have taken a pledge, you believe in God,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Truth and if you believe in the Congress you must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whether you adhere to it or not. If you have faith in God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 as your witness take the right step. If, however, you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the resolution is not correct, then reject it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44th Indian National Congress, Lahore</w:t>
      </w:r>
    </w:p>
    <w:p>
      <w:pPr>
        <w:autoSpaceDN w:val="0"/>
        <w:autoSpaceDE w:val="0"/>
        <w:widowControl/>
        <w:spacing w:line="292" w:lineRule="exact" w:before="364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159. SPEECH AT CONGRESS SESSION, LAHORE–II</w:t>
      </w:r>
    </w:p>
    <w:p>
      <w:pPr>
        <w:autoSpaceDN w:val="0"/>
        <w:autoSpaceDE w:val="0"/>
        <w:widowControl/>
        <w:spacing w:line="220" w:lineRule="exact" w:before="136" w:after="0"/>
        <w:ind w:left="432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31,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endorses the action of the Working Committee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manifesto signed by party leaders including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Viceregal pronouncement of the 31st October relating to Dominion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Status, and appreciates the efforts of the Viceroy towards a settlement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movement for swaraj. The Congress, however, having considered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since happened and the result of the meeting between Mr. M. 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Pandit Motilal Nehru and other leaders and the Viceroy, is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nothing is to be gained in the existing circumstances by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represented at the proposed Round Table Conference. This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in pursuance of the resolution passed at its session at Calcutta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year, declares that the word “swaraj” in Article I of the Congress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mean complete independence and further declares the entire scheme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Committee’s Report to have lapsed, and hopes that all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henceforth devote their exclusive attention to the attainment of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for India. As a preliminary step towards organizing a campaign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independence and in order to make the Congress policy as consistent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with the change of creed this Congress resolves upon a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of the central and provincial legislatures and committees constituted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Government and calls upon Congressmen and others taking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movement to abstain from participating directly or indirectly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elections, and directs the present Congress members of the legislatures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committees to resign their seats. This Congress appeals to the nation </w:t>
      </w:r>
      <w:r>
        <w:rPr>
          <w:rFonts w:ascii="Times" w:hAnsi="Times" w:eastAsia="Times"/>
          <w:b w:val="0"/>
          <w:i w:val="0"/>
          <w:color w:val="000000"/>
          <w:sz w:val="18"/>
        </w:rPr>
        <w:t>zealously to prosecute the constructive programme of the Congress and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then put to vote and declared carried.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authorizes the All-India Congress Committee whenever it deems fit to launch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a programme of civil disobedience including non-payment of taxes,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in selected areas or otherwise, and under such safeguards as it may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PRESIDENT, SISTERS AND BROTHERS,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me whether or no you are able to hear me. (No,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no.) I hope now you can hear me. Please be kind and listen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(Laughter) If you do so, you are likely to gain but if youdo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mind. (Laughter) I shall read out the second resolution copies </w:t>
      </w:r>
      <w:r>
        <w:rPr>
          <w:rFonts w:ascii="Times" w:hAnsi="Times" w:eastAsia="Times"/>
          <w:b w:val="0"/>
          <w:i w:val="0"/>
          <w:color w:val="000000"/>
          <w:sz w:val="22"/>
        </w:rPr>
        <w:t>of which are already in your hands.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kindly permit me I would like to omit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Since you have the resolution in English I hope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to some extent. With your permission,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read out the resolution but only explain its purport in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it is a lengthy resolution constituting the very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future Congress programme. That is why I wish that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 clear conception and a firm conviction as regards this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tremendous tasks lying ahead of us. I submit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strive to carry on our programme. The first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states that the Congress approves the action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regarding the manifesto signed by our leaders replying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Viceregal announcement of the 31st October, and laying down </w:t>
      </w:r>
      <w:r>
        <w:rPr>
          <w:rFonts w:ascii="Times" w:hAnsi="Times" w:eastAsia="Times"/>
          <w:b w:val="0"/>
          <w:i w:val="0"/>
          <w:color w:val="000000"/>
          <w:sz w:val="22"/>
        </w:rPr>
        <w:t>specific conditions for attending the Round Table Conference.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second part it is said that the Congress appreciates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efforts towards a settlement of the national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part of the resolution states that notwithstanding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appreciation mentioned above, the Congress, having considered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outcome of the meeting between Gandhi, Pandit Motilal Nehru, Tej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Bahadur Sapru and Jinnah, etc., and the Viceroy, considers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 is to be gained in the present circumstances by the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represented at the Round Table Conference. The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delegates, therefore, ought not to attend the Round Table Conference,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there is one. Many others may go but we have to decide what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ought to do.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resolution passed at last year’s Congress session at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>swaraj was defined, in political terms, as complete independence.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draft of the resolution by Gandhiji,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Resolution No. 2, “Draft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 for A.I.C.C., Lahore”, 26-12-1929. What follows is translated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speech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it becomes our immediate objective.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wants to declare that Nehru Report, which we wanted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to accept, has lapsed since the time-limit fixed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acceptance at Calcutta has come to an end. As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failed to accept it within a year the Nehru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exist for the Congress. All this is covered in the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therefore, expects that all the organizations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 shall do their utmost for the attainment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The resolution goes on to say that since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subscribed to complete independence we have to work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consistence with that creed. Accordingly, the Congress now resolves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participate in the Assembly and Council elections,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hasenjoined upon the present Congress members of the Assemblies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Councils to resign their seats. The Congress has hereby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appeal to the nation—to the masses—to devote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zeal and vigour to the constructive programme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khadi, removal of untouchability, etc. Moreover,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empowering the All-India Congress Committee to launch a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of civil disobedience—including non-payment of taxes—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and wherever it finds conditions favourable.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tell you that this resolution authorizes total civil disobedience.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speak any more on the resolution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noticed that some ten or twelve amendments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to it. I shall not take up your time any longer as I wish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rest to you as well as to myself. Please listen carefully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being said in opposition to this resolution. One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I must utter. The first part of the resolution is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statement—in no way does it amount to flattery of the Viceroy.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something separate. Another matter to be considered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resignations from the Assemblies and Councils.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listen to the debate bearing these things in mind. Actually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lengthy resolution is one organic whole and it should be discussed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The resolution seeks to implement the decision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 its Calcutta session. I leave it to you, having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arguments, to accept what is good and reject the rest. (Laughter)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PRESIDENT, SISTERS AND BROTHERS,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loudspeakers now work properly. (Laughter)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all right?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VOICES</w:t>
      </w:r>
      <w:r>
        <w:rPr>
          <w:rFonts w:ascii="Times" w:hAnsi="Times" w:eastAsia="Times"/>
          <w:b w:val="0"/>
          <w:i w:val="0"/>
          <w:color w:val="000000"/>
          <w:sz w:val="18"/>
        </w:rPr>
        <w:t>]: Yes, yes.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followed a debate in which Motilal Nehru, Madan Mohan Malaviya, 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C. Kelkar, S. C. Bose and others spoke. What follows is translated from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begin with, I owe an apology to you all. I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 to hear the debate on the resolution, on the refutations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amendments. It might be considered a discourtesy on my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sorry I could not help it. Since I was feeling very exhausted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retired with the kind permission of the President. Moreover,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one cannot resist nature and I had to attend nature’s call.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on being summoned. I am a little sorry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what my friends had to say on thissubject. Nevertheless,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all the amendments and heard these friends argue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Committee, I can imagine what they must have spoken.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do not believe in arguing and answering. If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I wish to convey that in itself serves my purpose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extent. When I said that the resolution should be read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venerable friend, Pandit Motilal, explained it in Hindi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its genesis. The President asked me to address you in English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Tamil and Bengali friends also to follow me. I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that I had nothing new to say. As is already known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gone to the Viceroy as your message-bearers; and now I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with his response. The Working Committee’s reaction was </w:t>
      </w:r>
      <w:r>
        <w:rPr>
          <w:rFonts w:ascii="Times" w:hAnsi="Times" w:eastAsia="Times"/>
          <w:b w:val="0"/>
          <w:i w:val="0"/>
          <w:color w:val="000000"/>
          <w:sz w:val="22"/>
        </w:rPr>
        <w:t>put before the Subjects Committee and now it has come to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noticed that this resolution consists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parts—no doubt they could be further sub-divided. I wish to comment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the three parts. The first part is the preamble or introduction.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reiterates ‘complete independence’. The moment has arrived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the resolve made earlier. The next part gives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this reiteration. It spells out what the Viceroy did and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reacted. You must all have a clear grasp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story. This resolution is like an edifice. If a brick is removed,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structure is weakened; if a wall is taken away the edifice collapses. </w:t>
      </w:r>
      <w:r>
        <w:rPr>
          <w:rFonts w:ascii="Times" w:hAnsi="Times" w:eastAsia="Times"/>
          <w:b w:val="0"/>
          <w:i w:val="0"/>
          <w:color w:val="000000"/>
          <w:sz w:val="22"/>
        </w:rPr>
        <w:t>It means that if you reject a part of this resolution you disfigure it—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topple its whole structure, you mutilate its form. If you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this I ask you to kindly reject all the amendments.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one point. Every year you appoint a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whose duty it is to decide what should be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Congress all the year round. It is left to the discretion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 to frame an issue and thereafter place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If the ultimate responsibility is left with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it might result in harm. Hence it is open to you to amend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decision as you desire. The Working Committee places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before the Subjects Committee and only after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scrutinized there it is brought to you. That is why I would request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make any change now in the resolution which is being moved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names of Panditji and myself.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the issues posed here. One is in respect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I emphatically say that votaries of independence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their fundamental principles, viz., their steadfastness, valour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courage. Courage does not mean arrogance. You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this part of the resolution. A truly courageous person willnot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pay a compliment even to his enemy. Granted that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British Empire the Viceroy is our enemy—as we </w:t>
      </w:r>
      <w:r>
        <w:rPr>
          <w:rFonts w:ascii="Times" w:hAnsi="Times" w:eastAsia="Times"/>
          <w:b w:val="0"/>
          <w:i w:val="0"/>
          <w:color w:val="000000"/>
          <w:sz w:val="22"/>
        </w:rPr>
        <w:t>regard the British Empire our enemy so we do its representative—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even enemies are after all human beings. It is,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gesture which we owe to humanity as such—but the Viceroy wields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and rules the nation. It is, however, our duty towards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human being. It is true that the Viceroy works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Empire. Still whatever good efforts he has made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appreciated here. Since this topic was discussed in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I have spoken a few words here also on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speak on other amendments as well.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of them the phrase ‘existing circumstances’ should be deleted.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respect I shall state most humbly that I do not imagine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need ever go to the proposed Conference.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is constrained to call the Conference we have in mind,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become imperative for us to attend it, but not under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 would like to clarify that such an eventuality can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delegates may then attend a conference. If you take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‘existing circumstances’ you will leave a void there. It is,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not open for you to delete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issue discussed in the Subjects Committee was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Councils. My friend Jamnadas Mehta has argued that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said that Councils should be boycotted. To this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are free to do what you like. However influential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he cannot issue commands. Who am I? Considering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servant of the nation, I only draft resolutions. Hence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do I have to issue commands? I can only offer advice.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tender it with all the good intentions and only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into the pros and cons of the matter. I agree that you can gain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desire from the Councils and the Assemblies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and dear ones and not only for them but for your country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You can have grants amounting to thousands of rupees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People keep domestic animals like dogs and bullocks, so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kept at one time. These animals do get something to eat;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are fed. But mind you, an animal is after all an animal.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some benefit or other can be had from the Councils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>aspire to attain complete independence what can you achieve there?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for one have faith in the boycott of schools and courts as well.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the boycott of many other things. But as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givemy advice, I try to co-operate with others, hence I wish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steps which are approved by others. For example,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has gained some experience by working in the Councils.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achievements there have done some good to the nation. He,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has today turned against the Councils. You are aware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 these friends resolved to enter the Councils and I agreed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since they were so keen about it they should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But now they have had enough of it. You have assembled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If from your experience you conclude that Councils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and but for them the attainment of swaraj will be delayed,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give up the council boycott by all means; but if your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otherwise then please think it over. I believe that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of any good to us, so does Pandit Motilalji. Moreover,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this conclusion after his own experience. Therefore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convinced of it please reject the amendments and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>boycott.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come to the schools. It is being proposed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the schools also. I do desire that all the young boys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themselves on the altar of the nation. At least those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 should enter the arena, but do we have the atmosphere? I say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there. What sort of education are our boys receiving?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could that education be which is financed from the 25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of the revenue derived from liquor and opium? But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today to convince people about this? Years have rolled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seen things for ourselves. Do you think that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boycott the courts and break stones or spin?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would do so. Everyone wants to have good food, and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spend. These lawyers argue that if they boycott the courts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pull on. In 1920, when a call was given to boycott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courts, Pandit Motilal and Deshbandhu Chitta Ranjan Das responded,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the other lawyers. The conditions are not ripe for undertaking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boycotts simultaneously, hence this omission. We do 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wrong on the part of the lawyers if they would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 proceed to the villages to participate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but we do feel that the requisite atmosphere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created yet.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these, there are other amendments too, but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into all of them. One topic, of course, is there,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You want it and I also want it.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say a few words about it. It has been suggested that civil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should be launched throughout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 I wish I could do so but I think the time is not yet. This task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delegated to the All-India Congress Committee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even the All-India Congress Committee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 it under the present circumstances. For that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calm—should have faith in the Congress creed.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that persons violating laws are criminals, but I declare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disobedience of laws does not constitute sin or crime;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it can have some virtue. But, mind you, only that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disobey law who is calm and collected—who believes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creed, approves it and acts upon it. Today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for division. We do see nothing conducive to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Today I do not see the environment wherein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the Empire within a month or so. God willing we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His power is great. But perhaps He knows that we are in error at </w:t>
      </w:r>
      <w:r>
        <w:rPr>
          <w:rFonts w:ascii="Times" w:hAnsi="Times" w:eastAsia="Times"/>
          <w:b w:val="0"/>
          <w:i w:val="0"/>
          <w:color w:val="000000"/>
          <w:sz w:val="22"/>
        </w:rPr>
        <w:t>the moment.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young men who desire to overthrow the Empire by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waving red pamphlets and flags will be of no help to us.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we must cultivate strength. Several persons are of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strength is generated by drawing the sword, not by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peaceful. I prefer to say that we should calmly face the enemy’s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assault. Brave were those Sikhs who got themselves massacred in 1921,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1922. I admit and believe that cool courage is mightier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Cool courage can very well implement civil disobedience.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thinks that complete independence cannot be achieved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means, it implies that he has no faith in cool courage.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acquire cool courage, complete independence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all what does independence mean? Independence means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freedom of the 7 lakh villages. Therefore I ask you to reject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amendments and pass the resolution.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amendment suggests the continuation of the </w:t>
      </w:r>
      <w:r>
        <w:rPr>
          <w:rFonts w:ascii="Times" w:hAnsi="Times" w:eastAsia="Times"/>
          <w:b w:val="0"/>
          <w:i/>
          <w:color w:val="000000"/>
          <w:sz w:val="22"/>
        </w:rPr>
        <w:t>status quo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till February; let no decision be taken just now, it says, let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All-Parties Convention be summoned. I do not approve of this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 that it would produce no results. According to another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amendment it is being proposed that along with civil disobedience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set up a parallel government to frighten this Government.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amendment has been moved by Subhas Chandra Bose. At Calcutta too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proposition was mooted. I have great regard for Subhas Chandra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Bose. But he considers me just an old man of sixty. It is true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grown weak and he can physically lift me up if he desires to.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claim I am still young at heart. (Laughter) I can outdo younger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That is why I claim that notwithstanding the belief that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becomes Senile after sixty,I do not feel so at all. I think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can control young people. Supposing today I am offered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 to ride, I shall gladly accept it—I shall not ride the horse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(Laughter) but I shall lead it; for holding the reins Jawaharlal Nehru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(Laughter) Today the reins of the nation are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youth. It is up to them to strive unitedly for the independence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Let them not say afterwards that the opportunity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them. It is being alleged that I think too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Jawaharlal. I do not deny it. I find that he is keen on work.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highly detrimental if you do not unite to work.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government will yield no benefit. We are not yet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>parallel government. We ought not to bite more than we can chew.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carry on propaganda in 7,00,000 villages.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been done there. It is hard to find even 7,00,000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in those villages. Our villagers are not even familiar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Congress. Under such circumstances instead of talking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government we should work in the villages—should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villagers. Only after having accomplished this much can we think </w:t>
      </w:r>
      <w:r>
        <w:rPr>
          <w:rFonts w:ascii="Times" w:hAnsi="Times" w:eastAsia="Times"/>
          <w:b w:val="0"/>
          <w:i w:val="0"/>
          <w:color w:val="000000"/>
          <w:sz w:val="22"/>
        </w:rPr>
        <w:t>of parallel government. The hour is not ripe for it today.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have had my say regarding the amendments.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analysed the resolution I have made it clear to you what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accepted. That is why I earnestly say that you are welcome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the resolution if you desire to do so but for heaven’s sake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mutilate it. It is far better to kill a handsome man than chop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nose or ears. It is not decent to chop off ears and noses.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(Laughter) It is wrong to do so. Do not try it. The 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you; you may keep it if you like it or reject it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few words to the friends from the south and to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Bengal. Twice I got a note as I was coming here, from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delegates, that now it was high time that, in the Congress at least,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the Rashtra Bhasha, Hindi or Hindustani, was spoken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heard. That is really a counsel of perfection. Years have rolled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even delegates have not fitted themselves for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in the national language. I hope that next time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we will all come prepared to understand everything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here in Hindustani; but today let us face facts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andunderstand that there are some who do not understand Hindustani, </w:t>
      </w:r>
      <w:r>
        <w:rPr>
          <w:rFonts w:ascii="Times" w:hAnsi="Times" w:eastAsia="Times"/>
          <w:b w:val="0"/>
          <w:i w:val="0"/>
          <w:color w:val="000000"/>
          <w:sz w:val="22"/>
        </w:rPr>
        <w:t>and for their sake I will say only a few words.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amendments that have been moved in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spoke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this resolution, I want to use the same simile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used in Hindustani that this resolution has got to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whole, as a building or as a whole picture. He who destroys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picture or a part of the building destroys the whole of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off a few bricks here or a wall there from the building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topple; it has become shaky; it is not the building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conceived by the architect. Similarly with a picture. You paint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and any interference with a part of it destroys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picture. The Working Committee gave all the skill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commanding to the framing of the resolution. Then it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Subjects Committee and there it was sought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all sorts of changes and now it has come to you. Now,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for you either to reject that proposition </w:t>
      </w:r>
      <w:r>
        <w:rPr>
          <w:rFonts w:ascii="Times" w:hAnsi="Times" w:eastAsia="Times"/>
          <w:b w:val="0"/>
          <w:i/>
          <w:color w:val="000000"/>
          <w:sz w:val="22"/>
        </w:rPr>
        <w:t>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accept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not to interfere with it or disturb it. There are amendments,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to strike out the phrase ‘in the existing circumstances’.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it has a definite place there. It is time that we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day or other we shall have to meet in conference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for the establishment of independence. The phrase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But it is equally true that that phrase makes it incumbent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not to be represented in a conference where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is excluded.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there is the appreciation of the efforts of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swaraj settlement. Either you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of your two chosen representatives or you reject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testimony. If you really believe that your representatives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>you the truth, the whole truth and nothing but the truth when they say: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Viceroy seemed to us to mean well; he was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throughout; he patiently went through the whole thing as if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had met”—if you accept all this testimony, does it not behove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is it not a matter of common courtesy, is it not your bounden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appreciate that effort, if, as I say, you believe their testimony?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on the other hand, you do not believe their testimony,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hound them out of the Congress. It is not a sign of courage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be ashamed of saying what one feels; but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courage when a man openly admits the good that even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does. As a matter of fact a people that are pledged to the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will always go out of their way to perform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to the enemy, to think well ofthe enemy and to see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seems to be utter darkness, because a man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always filled with hope. Hope begets hope,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begets courage and hope therefore begets decisive action.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 pledged to a creed of this character it is your double duty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this statement in the original resolution and summarily to reject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amendments that have been moved.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question of boycott of the legislatures.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with reference to it that it is supported by the testimony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those who went into the legislatures with high hopes,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these towering above all is Pandit Motilal Nehru.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did brilliant work in the Assembly and commanded the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his opponents says that we can make no further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legislatures his testimony is final for me as it should be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have no personal experience of these legislatures, but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fixed immovable conviction that what I used to say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and the rest in 1924 applies even today, if possible with </w:t>
      </w:r>
      <w:r>
        <w:rPr>
          <w:rFonts w:ascii="Times" w:hAnsi="Times" w:eastAsia="Times"/>
          <w:b w:val="0"/>
          <w:i w:val="0"/>
          <w:color w:val="000000"/>
          <w:sz w:val="22"/>
        </w:rPr>
        <w:t>greater strength.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it is said that if you boycott the legislatures,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the schools and the law-courts? It is a perfectly consistent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 proposition, but mankind is not governed always by logic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consistency alone. Sometimes mankind gets illogical; it vindicates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as also its strength by being frankly and even brutally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inconsistent. Inconsistent we are in boycotting the legislatures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boycotting the schools and the law-courts and the post office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 and what not. But there comes our wisdom in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limitations and the Working Committee did understand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limitations; and although the proposition was contested in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 majority of the Subjects Committee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we may no longer go to the legislatures, 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strength enough to remain outside the legislatures.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stock argument, I know, that no matter what you do your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remain vacant; but it is not the idea that the places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vacant. If there is an opium den and if you imagine that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people go there including yourselves, will we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that opium den because somebody else will go and occupy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place? I am quite certain that we will not. If we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are played out for the nation and for the Congress,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wisdom for us to stay out. That others will occupy our places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relevant consideration. The relevant consideration is this: can we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not, in terms of complete independence, go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or hasten our progress towards ourgoal by entering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in thelegislatures? If you feel that we can hasten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towards independence by going into these legislatures,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go there. I will not talk to you now about the oath that has got </w:t>
      </w:r>
      <w:r>
        <w:rPr>
          <w:rFonts w:ascii="Times" w:hAnsi="Times" w:eastAsia="Times"/>
          <w:b w:val="0"/>
          <w:i w:val="0"/>
          <w:color w:val="000000"/>
          <w:sz w:val="22"/>
        </w:rPr>
        <w:t>to be taken in the legislatures, though for a man like me that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becomes a conclusive argument.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boycott of the schools and law-courts, as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do not see today the atmosphere about us necessary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If there is no such atmosphere, what is the use of putting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which is not going to be operative, which is not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acted upon by the very people to whom it is addressed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comes the question of civil disobedience.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a thing which I swear by because I possibly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India winning her freedom by criminal disobedience;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disobedience means the bomb and the sword. I can conceive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 and independence being achieved by and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scattered over the length and breadth of India,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hundred thousand villages, by legitimate and peaceful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Disobedience to be absolutely effective has got to be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civil, that is always non-violent; and if you want that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in the near future you will have to transform yourselves.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then not have jugglery of thought; you will not then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and, unconsciously it may be, deceive the nation also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the bomb and non-violence can run on parallel lines.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like India where the mightiest organization is pledged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[non-] violence, if you really believe in your own creed,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believe in yourselves, if you believe in your nation, then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that is wanted; and if it is civil disobedience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wanted, then, you must observe the strictest discipline, you must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passion arises at least amongst ourselves, no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of the sort that we have seen here and that we saw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Committee; we must be calm, cool, collected, courageous,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brave; and we must speak to the point, never obstruct.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 bit if every one of my propositions is lost; I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for those who have moved and supported these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amendments. Then only shall I be able to vindicate my faith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organization. And so, if you really want civil disobedience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 future, it is necessary for you to conduct the proceedings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of the Subjects Committee in a manner behoving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men. If you have got real love for freedom, then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irritation, mutual jealousies, quarrels; but there is room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united, brave, calm and collected action. Hence I ask you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that I can possibly command to carry this resolution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acclamation because this is the central resolution of this session. Let it </w:t>
      </w:r>
      <w:r>
        <w:rPr>
          <w:rFonts w:ascii="Times" w:hAnsi="Times" w:eastAsia="Times"/>
          <w:b w:val="0"/>
          <w:i w:val="0"/>
          <w:color w:val="000000"/>
          <w:sz w:val="22"/>
        </w:rPr>
        <w:t>not be said in the world that we, who today pledge ourselves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pledge ourselves with divided counsels, that we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divided against itself and therefore bound to fall. Let us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to the whole world that we rose to a man to vindicate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that we pledged ourselves to attain that freedom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quickest possible manner. Hence I ask you to reject summarily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Mr. Subhas Chandra Bose also. I know that he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in Bengal; he has shone in many a field; he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commander-in-chief of our forces in Bengal. He has moved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which is not an amendment, it is really a substantive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be substituted for the original resolution. It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proposition, I do not deny that; but it goes far beyond my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suggests a parallel government. If you think that you can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government today then let me tell you that the Congress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at present fly even in one thousand villages. All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favour this amendment but it is not bravery,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prudence, it is not wisdom. You cannot establish freedom by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a resolution. You will establish freedom not by words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deeds. Therefore, consider whether you can establish a parallel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today, whether you can carry out all the boycotts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that resolution. We are not declaring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you. In Madras we declared independence as our goal. 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 step further and say that independence is not a distant goal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immediate objective. But Subhas Chandra Bose wants you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step further still. I would like to follow him through and through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parallel government a present possibility. Parallel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means our own law-courts, our own schools and colleges,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If you think that we have the ability to do today all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enumerated in Subhas Babu’s resolution you should pass it and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proposition. But I suggest to you that we have not that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therefore I ask you to think with me that the step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Working Committee is the longest step that we can take today;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step further and it lands you in a pitfall. That is my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and hence I urge you with all the strength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to carry this resolution without the change of a comma.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Report of the 44th Indian National Congress, Lahore</w:t>
      </w:r>
    </w:p>
    <w:p>
      <w:pPr>
        <w:autoSpaceDN w:val="0"/>
        <w:autoSpaceDE w:val="0"/>
        <w:widowControl/>
        <w:spacing w:line="240" w:lineRule="exact" w:before="9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put to vote and carried.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160. LETTER TO BIJON KUMAR SINHA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I can recommend are: Tolstoy’s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Kingdom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Heaven Is Within You, What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Edwin Arnold’s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Song Celestial,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 Muller’s </w:t>
      </w:r>
      <w:r>
        <w:rPr>
          <w:rFonts w:ascii="Times" w:hAnsi="Times" w:eastAsia="Times"/>
          <w:b w:val="0"/>
          <w:i/>
          <w:color w:val="000000"/>
          <w:sz w:val="22"/>
        </w:rPr>
        <w:t>What Can India Teach Us?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read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read it too.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IJON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ORSTEL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32579/26</w:t>
      </w:r>
    </w:p>
    <w:p>
      <w:pPr>
        <w:autoSpaceDN w:val="0"/>
        <w:autoSpaceDE w:val="0"/>
        <w:widowControl/>
        <w:spacing w:line="292" w:lineRule="exact" w:before="362" w:after="0"/>
        <w:ind w:left="0" w:right="2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161. A LETTER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endorse the appeal you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for a new journalistic venture. I do not know how </w:t>
      </w:r>
      <w:r>
        <w:rPr>
          <w:rFonts w:ascii="Times" w:hAnsi="Times" w:eastAsia="Times"/>
          <w:b w:val="0"/>
          <w:i/>
          <w:color w:val="000000"/>
          <w:sz w:val="22"/>
        </w:rPr>
        <w:t>Liberty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conducted. But if it is not well conducted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and not a counter-enterprise. In my opinion we have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newspapers in the country at present. Such being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please put me out of your mind.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32577/134</w:t>
      </w:r>
    </w:p>
    <w:p>
      <w:pPr>
        <w:autoSpaceDN w:val="0"/>
        <w:autoSpaceDE w:val="0"/>
        <w:widowControl/>
        <w:spacing w:line="292" w:lineRule="exact" w:before="362" w:after="0"/>
        <w:ind w:left="0" w:right="15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162. LETTER TO RUSTOMJI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RUSTOMJI,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the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one’s wife is necessary in order to build character. I do </w:t>
      </w:r>
      <w:r>
        <w:rPr>
          <w:rFonts w:ascii="Times" w:hAnsi="Times" w:eastAsia="Times"/>
          <w:b w:val="0"/>
          <w:i w:val="0"/>
          <w:color w:val="000000"/>
          <w:sz w:val="22"/>
        </w:rPr>
        <w:t>believe, however, that for one who wants to dedicate himself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items have been placed as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to service, such extreme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essential.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building character, ceaseless search for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following them in practice are sufficient. Everything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>is included in that.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human being has or should have only one aim,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his Creator or realization of the Self.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not an independent aim, but without it realization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Self is impossible.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great peace in observing silence. My work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cleaner and easier. I can be more introspective. Silence is very helpful </w:t>
      </w:r>
      <w:r>
        <w:rPr>
          <w:rFonts w:ascii="Times" w:hAnsi="Times" w:eastAsia="Times"/>
          <w:b w:val="0"/>
          <w:i w:val="0"/>
          <w:color w:val="000000"/>
          <w:sz w:val="22"/>
        </w:rPr>
        <w:t>in controlling anger.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32579/12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163. LETTER TO GANGABEHN VAIDYA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corrected the whole of your letter as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time. Shouldn’t the letter for you be dispatched on Monday?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11269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164. LETTER TO GANGABEHN VAIDYA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common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and your letter after corrections.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a verb indicating tense is always palatal.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improve your handwriting quickly if you write slowly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pen and write big letters.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 grudge the expense on thing that may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health. Do not be impatient either.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11271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Ashram women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165. A LETTER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aspiration is to reach the state of nothingness.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‘I’ in us, where will ‘He’ come and sit? How can two </w:t>
      </w:r>
      <w:r>
        <w:rPr>
          <w:rFonts w:ascii="Times" w:hAnsi="Times" w:eastAsia="Times"/>
          <w:b w:val="0"/>
          <w:i w:val="0"/>
          <w:color w:val="000000"/>
          <w:sz w:val="22"/>
        </w:rPr>
        <w:t>occupy one place?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32578/81</w:t>
      </w:r>
    </w:p>
    <w:p>
      <w:pPr>
        <w:autoSpaceDN w:val="0"/>
        <w:autoSpaceDE w:val="0"/>
        <w:widowControl/>
        <w:spacing w:line="292" w:lineRule="exact" w:before="362" w:after="0"/>
        <w:ind w:left="0" w:right="22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166. A LETTER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calmed down now. You have to live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and through service have to realize God. Remember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Arjuna: “My delusion has gone and I have regained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my true self.”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also gain full knowledge of your 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will pass away and, instead of trying to conquer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fasting, you will have faith and realize the self by serving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be of great help to others in their quest for self-realization.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32578/76</w:t>
      </w:r>
    </w:p>
    <w:p>
      <w:pPr>
        <w:autoSpaceDN w:val="0"/>
        <w:autoSpaceDE w:val="0"/>
        <w:widowControl/>
        <w:spacing w:line="292" w:lineRule="exact" w:before="362" w:after="0"/>
        <w:ind w:left="0" w:right="22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167. A LETTER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 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apologize. It will be enough if we realize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are an indication of our state of ignorance. No one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>free of this ignorance. All we can do is to try to free ourselves of it.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 change. It will be enough if you do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after careful thought. Do not let your improved health have a set-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Remember what I have told you. You should not do any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causes you mental suffering. Even out of fear of hurting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you should not take up any burden beyond your capacity.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easily hurt and whatever pain I feel is only momentary. Even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should not feel.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32577/53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XVIII, 73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168. LETTER TO JAGAT NARAIN LAL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was the servant of His servants. He was always immersed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work of service without the least slackness. No task was too small </w:t>
      </w:r>
      <w:r>
        <w:rPr>
          <w:rFonts w:ascii="Times" w:hAnsi="Times" w:eastAsia="Times"/>
          <w:b w:val="0"/>
          <w:i w:val="0"/>
          <w:color w:val="000000"/>
          <w:sz w:val="22"/>
        </w:rPr>
        <w:t>for Him. One can truly worship Him only by following Him.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ARAIN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>AHAVI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Kusumbehn Desai’s Diary. S.N. 32577/119</w:t>
      </w:r>
    </w:p>
    <w:p>
      <w:pPr>
        <w:autoSpaceDN w:val="0"/>
        <w:autoSpaceDE w:val="0"/>
        <w:widowControl/>
        <w:spacing w:line="292" w:lineRule="exact" w:before="36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169. LETTER TO GOVIND BALLABH PANT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GOVIND BALLABHJI,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for Sitalakhet, I shall find out about it </w:t>
      </w:r>
      <w:r>
        <w:rPr>
          <w:rFonts w:ascii="Times" w:hAnsi="Times" w:eastAsia="Times"/>
          <w:b w:val="0"/>
          <w:i w:val="0"/>
          <w:color w:val="000000"/>
          <w:sz w:val="22"/>
        </w:rPr>
        <w:t>when I have some leisure. There is no hurry.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Prem Vidyalaya, I have sent a draft for Rs.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Bhai Har Govind Pant, as I had said I would. I had intended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you; but I sent it to Har Govind because you are mostly touring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away from the Prem Vidyalaya, while Har Govind is at hand.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the conditions I have sent to the press will be conveyed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by Har Govind. After seeing those conditions, you may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proper. I hope you will visit the Prem Vidyalaya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and take more interest in it. On that assumption alone I have </w:t>
      </w:r>
      <w:r>
        <w:rPr>
          <w:rFonts w:ascii="Times" w:hAnsi="Times" w:eastAsia="Times"/>
          <w:b w:val="0"/>
          <w:i w:val="0"/>
          <w:color w:val="000000"/>
          <w:sz w:val="22"/>
        </w:rPr>
        <w:t>sent the money.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Kusumbehn Desai’s Diary. S.N. 32577/130</w:t>
      </w:r>
    </w:p>
    <w:p>
      <w:pPr>
        <w:autoSpaceDN w:val="0"/>
        <w:autoSpaceDE w:val="0"/>
        <w:widowControl/>
        <w:spacing w:line="292" w:lineRule="exact" w:before="362" w:after="0"/>
        <w:ind w:left="0" w:right="2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170. A LETTER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proper for a man devoted to duty to be disheartened in </w:t>
      </w:r>
      <w:r>
        <w:rPr>
          <w:rFonts w:ascii="Times" w:hAnsi="Times" w:eastAsia="Times"/>
          <w:b w:val="0"/>
          <w:i w:val="0"/>
          <w:color w:val="000000"/>
          <w:sz w:val="22"/>
        </w:rPr>
        <w:t>any situation.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consider death as our friend. Why should we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our dear ones embrace a friend? We have got to give up fear of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Kusumbehn Desai’s Diary. S.N. 35277/72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171. A LETTER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All is well if you are content at heart.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being disappointed by being hasty in Sodepur. We shall find </w:t>
      </w:r>
      <w:r>
        <w:rPr>
          <w:rFonts w:ascii="Times" w:hAnsi="Times" w:eastAsia="Times"/>
          <w:b w:val="0"/>
          <w:i w:val="0"/>
          <w:color w:val="000000"/>
          <w:sz w:val="22"/>
        </w:rPr>
        <w:t>an opening by proceeding slowly.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Kusumbehn Desai’s Diary. S.N. 32577/59</w:t>
      </w:r>
    </w:p>
    <w:p>
      <w:pPr>
        <w:autoSpaceDN w:val="0"/>
        <w:autoSpaceDE w:val="0"/>
        <w:widowControl/>
        <w:spacing w:line="292" w:lineRule="exact" w:before="362" w:after="0"/>
        <w:ind w:left="0" w:right="2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172. A LETTER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want to see you restored by whatever means. </w:t>
      </w:r>
      <w:r>
        <w:rPr>
          <w:rFonts w:ascii="Times" w:hAnsi="Times" w:eastAsia="Times"/>
          <w:b w:val="0"/>
          <w:i w:val="0"/>
          <w:color w:val="000000"/>
          <w:sz w:val="22"/>
        </w:rPr>
        <w:t>Do not work beyond your capacity.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regard Sodepur as I do Sabarmati. I do not yet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because I doubt if the experiments that have to be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Sabarmati and Wardha can be conducted at Sodepur.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ruining Sodepur by carrying on those experiments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Sodepur exists for khadi; Sabarmati is meant for experimenting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etc. This should not give you the idea that Sabarmati is superior.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merely pointed out the fields of activities of both.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theexperiments at Sabarmati will also be carried out at Sodepur.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that depends on God. Whatever happens at Sodepur I regard </w:t>
      </w:r>
      <w:r>
        <w:rPr>
          <w:rFonts w:ascii="Times" w:hAnsi="Times" w:eastAsia="Times"/>
          <w:b w:val="0"/>
          <w:i w:val="0"/>
          <w:color w:val="000000"/>
          <w:sz w:val="22"/>
        </w:rPr>
        <w:t>you as an inmate of the Ashram.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Kusumbehn Desai’s Diary. S.N. 32577/56</w:t>
      </w:r>
    </w:p>
    <w:p>
      <w:pPr>
        <w:autoSpaceDN w:val="0"/>
        <w:autoSpaceDE w:val="0"/>
        <w:widowControl/>
        <w:spacing w:line="292" w:lineRule="exact" w:before="362" w:after="32"/>
        <w:ind w:left="0" w:right="2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173. A LETTER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devoted wife serves her husband best by being perfect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free from blemish.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cannot save from your scholarship and send the amount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in-laws. But you can earn something by doing some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and send it to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having stopped visiting Raghunath.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even mentally desire to meet him. Such restraint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forced.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Kusumbehn Desai’s Diary. S.N. 32578/73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JAMNADAS GANDHI</w:t>
      </w:r>
    </w:p>
    <w:p>
      <w:pPr>
        <w:autoSpaceDN w:val="0"/>
        <w:autoSpaceDE w:val="0"/>
        <w:widowControl/>
        <w:spacing w:line="226" w:lineRule="exact" w:before="166" w:after="0"/>
        <w:ind w:left="579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committed a great blunder. Driven by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just said that you should go to Calcutta. By all means,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place where you can find your peace of mind. I have had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with you. I have prevented you from doing many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give up the habit of indulging so much in arguments.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mind I just told you to go to Calcutta if you so wished.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you such a permission. It is one thing if you wish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go. But it is another if I happily permit you to go. Not only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favour of your going to Calcutta, but I am against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my view, take an indepedent decision. It would not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any way. My reason for opposing your going to Calcutta is as </w:t>
      </w:r>
      <w:r>
        <w:rPr>
          <w:rFonts w:ascii="Times" w:hAnsi="Times" w:eastAsia="Times"/>
          <w:b w:val="0"/>
          <w:i w:val="0"/>
          <w:color w:val="000000"/>
          <w:sz w:val="22"/>
        </w:rPr>
        <w:t>under 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believed that there is no other city in India as wicked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The atrocities that are perpetrated in Calcutta can hardly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in any other city of the world. This comparison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exaggerated. My knowledge about other cities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incomplete. But I have no doubt at all about the cities of India.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thousands of innocent lambs and goats are slaughtered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religion. Such a thing is done nowhere else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big and small, the learned and the foolish, are a party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slaughter. No one stops to think about it even for a moment. The </w:t>
      </w:r>
      <w:r>
        <w:rPr>
          <w:rFonts w:ascii="Times" w:hAnsi="Times" w:eastAsia="Times"/>
          <w:b w:val="0"/>
          <w:i w:val="0"/>
          <w:color w:val="000000"/>
          <w:sz w:val="22"/>
        </w:rPr>
        <w:t>enlightened Calcutta does not even protest against it. And in this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age of reform, this cruel act is being performed day after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anywhere in the Bhawanipur area of Calcutta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you will see flocks of sheep around. I have witnessed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sight with my own eyes. Right from that moment, I had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never agree to any suggestion of my settling down at </w:t>
      </w:r>
      <w:r>
        <w:rPr>
          <w:rFonts w:ascii="Times" w:hAnsi="Times" w:eastAsia="Times"/>
          <w:b w:val="0"/>
          <w:i w:val="0"/>
          <w:color w:val="000000"/>
          <w:sz w:val="22"/>
        </w:rPr>
        <w:t>Calcutta. Again, in Calcutta, cows and buffaloes are milched after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In 1929 Gandhiji returned to Ahmedabad from Calcutta.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blowing. This process of blowing is so cruel that I cannot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it. This time I witnessed that too with my own eyes.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things always go on in Calcutta. The very thought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spend your life in that city and waste your time by engaging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futile business is terrible for me. It seems to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chalk out an ideal life from it. Only some divine creature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unaffected in spite of living in such hell. I do not take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you belong to that category. Think a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you wish to do in life and then decide. This is all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>say.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Chhaganlal Gandhi Papers. Courtesy : Sabarmati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Museum, Ahmedabad</w:t>
      </w:r>
    </w:p>
    <w:p>
      <w:pPr>
        <w:autoSpaceDN w:val="0"/>
        <w:autoSpaceDE w:val="0"/>
        <w:widowControl/>
        <w:spacing w:line="292" w:lineRule="exact" w:before="362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175. LETTER TO RAMDAS AND NIRMALA GANDHI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ATYAGRAHASHRAM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 AND NIMU,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forget me, but not Ba. She is deeply grieved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out her heart. She imagines all kinds of fearful things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befallen you: ‘Could Nimu be ill, or something have befallen </w:t>
      </w:r>
      <w:r>
        <w:rPr>
          <w:rFonts w:ascii="Times" w:hAnsi="Times" w:eastAsia="Times"/>
          <w:b w:val="0"/>
          <w:i w:val="0"/>
          <w:color w:val="000000"/>
          <w:sz w:val="22"/>
        </w:rPr>
        <w:t>Ramdas?’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I, a baby in the cradle;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Started crying, who came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to soothe me?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176. SPEECH AT SUBJECTS COMMITTEE, A.I.C.C.-I</w:t>
      </w:r>
    </w:p>
    <w:p>
      <w:pPr>
        <w:autoSpaceDN w:val="0"/>
        <w:autoSpaceDE w:val="0"/>
        <w:widowControl/>
        <w:spacing w:line="270" w:lineRule="exact" w:before="86" w:after="1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4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else.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Mahatma Gandhi, in supporting the resolution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said:</w:t>
            </w:r>
          </w:p>
        </w:tc>
      </w:tr>
      <w:tr>
        <w:trPr>
          <w:trHeight w:hRule="exact" w:val="576"/>
        </w:trPr>
        <w:tc>
          <w:tcPr>
            <w:tcW w:type="dxa" w:w="2172"/>
            <w:vMerge/>
            <w:tcBorders/>
          </w:tcPr>
          <w:p/>
        </w:tc>
        <w:tc>
          <w:tcPr>
            <w:tcW w:type="dxa" w:w="6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travelled throughout the country more than anybody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JAMNADAS MEHTA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I think except Seth Jamnalal Bajaj.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there is any exception.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JAMNADAS MEHTA</w:t>
      </w:r>
      <w:r>
        <w:rPr>
          <w:rFonts w:ascii="Times" w:hAnsi="Times" w:eastAsia="Times"/>
          <w:b w:val="0"/>
          <w:i w:val="0"/>
          <w:color w:val="000000"/>
          <w:sz w:val="18"/>
        </w:rPr>
        <w:t>: But Jamnalalji claims that.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refute this charge. I have travelled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the third class and have mixed with the poor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and I have seen with my own eyes how the poor suffer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winter. This proposal has been placed before you after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consideration of all the months of the year. During the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there is no rain, no malaria or any other epidemic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diseases. It may be said that we get railway concession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Christmas. But I think it is immaterial. And we hope to be in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railways before long. (Laughter) Similarly the question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get students as our volunteers seems to be also immaterial,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besides students there are lakhs of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non-students and I hope these poor men will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months of February and March are the best months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from the point of view of convenience and cheapness.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realize the remark that we are Xmas politicians. Henceforth: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dispose of our business most promptly and I think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speak much on this resolution.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2-1-1930</w:t>
      </w:r>
    </w:p>
    <w:p>
      <w:pPr>
        <w:autoSpaceDN w:val="0"/>
        <w:autoSpaceDE w:val="0"/>
        <w:widowControl/>
        <w:spacing w:line="240" w:lineRule="exact" w:before="1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Inasmuch as the Congress is intended to be representative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poor masses and inasmuch as the holding of the Congress at the end of December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involves a very considerable expense to the poor people in providing for extra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clothing for themselves and is otherwise inconvenient to them, the date of holding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session is hereby altered to some date in February or March to be fixed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Working Committee in consultation with the Provincial Committee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 concerned,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177. SPEECH AT SUBJECTS COMMITTEE, A.I.C.C.-II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1930</w:t>
      </w:r>
    </w:p>
    <w:p>
      <w:pPr>
        <w:autoSpaceDN w:val="0"/>
        <w:autoSpaceDE w:val="0"/>
        <w:widowControl/>
        <w:spacing w:line="22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moved the resolution of the Working Committee repudiating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national debt and declaring that at the time of final settlement of India’s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debt a tribunal would be appointed to judge which debt India should pay and would pay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decision of that tribunal.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is of opinion that the financial burdens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indirectly imposed on India by the foreign administration 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free India cannot bear and cannot be expected to bear.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whilst reaffirming the resolution passed at the Gaya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1922, therefore records its opinion for the information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concerned that every obligation and concession to be inherited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India will be strictly subject to investigation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tribunal, and every obligation, every concession,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incurred or given, will be repudiated if it is not found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tribunal to be just and justifiable.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 was unanimously passed.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SANYAL</w:t>
      </w:r>
      <w:r>
        <w:rPr>
          <w:rFonts w:ascii="Times" w:hAnsi="Times" w:eastAsia="Times"/>
          <w:b w:val="0"/>
          <w:i w:val="0"/>
          <w:color w:val="000000"/>
          <w:sz w:val="18"/>
        </w:rPr>
        <w:t>: May I know who would constitute this tribunal?</w:t>
      </w:r>
    </w:p>
    <w:p>
      <w:pPr>
        <w:autoSpaceDN w:val="0"/>
        <w:autoSpaceDE w:val="0"/>
        <w:widowControl/>
        <w:spacing w:line="256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amidst loud laughter, said: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this information you may correspond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interpret it. Independent India would do that.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 2-1-1930 and Young India, 20-2-1930</w:t>
      </w:r>
    </w:p>
    <w:p>
      <w:pPr>
        <w:autoSpaceDN w:val="0"/>
        <w:autoSpaceDE w:val="0"/>
        <w:widowControl/>
        <w:spacing w:line="292" w:lineRule="exact" w:before="37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178. SPEECH AT SUBJECTS COMMITTEE, A.I.C.C.-III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1930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5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in replying to the opposition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you will realize the real significance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.You all know Pandit Motilal Nehru had come to Lahore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20-2-1930.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read: In view of the lapse of the Nehru constitution it is unnecessary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 the policy of the Congress regarding communal questions,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believing that in an Independent India the communal question can only be solved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strictly national basis. But as the Sikhs in particular and the Muslims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 in general had expressed dissatisfaction over the solution of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proposed in the Nehru Report, this Congress assures the Sikhs,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and other minorities that no solution thereof in any future constitution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acceptable to the Congress that does not give full satisfaction to the parties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 before this National Week and he came here only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namely, for clearing the misunderstanding entertained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and for deciding the Punjab Congress dispute. To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misunderstanding, Panditji, myself and Dr. Ansari had been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Kharag Singh, the Sikh leader, about it. Their grievance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not properly treated in the Nehru Report. We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Sikhs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gave them the assurance that in future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problem is solved on the communal basis we shall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other minorities. At the same time I say that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India every problem is to be solved on a national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on a communal basis. Still since these brothers of ours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offended by the Nehru Report I want to satisfy them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into our fold. I do not say that the moment we pass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this pandal will be full with Sikhs and Muslims.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let us welcome them, and if they do not come still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our battle for independence. Even if there are only five men, </w:t>
      </w:r>
      <w:r>
        <w:rPr>
          <w:rFonts w:ascii="Times" w:hAnsi="Times" w:eastAsia="Times"/>
          <w:b w:val="0"/>
          <w:i w:val="0"/>
          <w:color w:val="000000"/>
          <w:sz w:val="22"/>
        </w:rPr>
        <w:t>still we five are to attain independence.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2-1-1930</w:t>
      </w:r>
    </w:p>
    <w:p>
      <w:pPr>
        <w:autoSpaceDN w:val="0"/>
        <w:autoSpaceDE w:val="0"/>
        <w:widowControl/>
        <w:spacing w:line="292" w:lineRule="exact" w:before="370" w:after="0"/>
        <w:ind w:left="0" w:right="12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179. INTERVIEW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difference between the Non-co-operation Movement of 1921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movement?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movement is directed towards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that of 1921 was directed towards the redress of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Punjab wrongs and the attainment of swaraj within the Empire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without if necessary. The boycott is confined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legislatures, but civil disobedience including the no-tax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is common to both, as also truth and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civil disobedience will be of the Bardoli type?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mean the satyagraha of 1928? Yes, somewhat of that type;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in Bardoli the people fought for the redress of a specific local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grievance.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about the other boycotts?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may not be necessary to resort to them if we can place civil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“Discission with Sikh Leaders”, 27-12-1929.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in </w:t>
      </w:r>
      <w:r>
        <w:rPr>
          <w:rFonts w:ascii="Times" w:hAnsi="Times" w:eastAsia="Times"/>
          <w:b w:val="0"/>
          <w:i/>
          <w:color w:val="000000"/>
          <w:sz w:val="18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18"/>
        </w:rPr>
        <w:t>, 5-1-1930, giving portions from the interview,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says it was given just before Gandhiji left Lahore, that is, on January 1, 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appeared also in </w:t>
      </w:r>
      <w:r>
        <w:rPr>
          <w:rFonts w:ascii="Times" w:hAnsi="Times" w:eastAsia="Times"/>
          <w:b w:val="0"/>
          <w:i/>
          <w:color w:val="000000"/>
          <w:sz w:val="18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18"/>
        </w:rPr>
        <w:t>, 5-1-1930.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disobedience on a proper basis.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do you expect to succeed?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more than a human being can say.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Assuming that there is Chauri Chaura again, would you call off civil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conceive a plan whereby no suspension need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by reason of any outside disturbance—a plan whereby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once started may go on without interruption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>goal is reached.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any such plan?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concrete before my mind at the present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it should not be impossible to devise such a plan.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leave no stone unturned. It is likely that although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maytake all the safeguards that it is humanly possible to do,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may occur. The plan I am trying to think out is to prevent a </w:t>
      </w:r>
      <w:r>
        <w:rPr>
          <w:rFonts w:ascii="Times" w:hAnsi="Times" w:eastAsia="Times"/>
          <w:b w:val="0"/>
          <w:i w:val="0"/>
          <w:color w:val="000000"/>
          <w:sz w:val="22"/>
        </w:rPr>
        <w:t>discontinuance in case such an event happens.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supposing you see your mistake?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then, I shall have strength enough to atone for it.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you cannot hit upon a plan such as you are thinking of, what would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not succeed in discovering such a formula, and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recurrence of Chauri Chaura, I should not hesitate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30-1-1930</w:t>
      </w:r>
    </w:p>
    <w:p>
      <w:pPr>
        <w:autoSpaceDN w:val="0"/>
        <w:autoSpaceDE w:val="0"/>
        <w:widowControl/>
        <w:spacing w:line="292" w:lineRule="exact" w:before="37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180. SILENCE-DAY NOTE TO MIRABEHN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are your impressions of the A. I. C. C. meeting?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revolutionary character of the two resolutions,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criticism was restrained and the voting showed an extraordinary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sense of responsibility and appreciation of facts. The attendance too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quite good.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5440. Courtesy: Mirabehn. Also G.N. 9442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“the revolutionary character of the two resolutions”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were adopted during the A.I.C.C. meeting held in Lahore from December 26,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1929 to January 1, 1930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Resolutions for A.I.C.C., Lahore”, 26-12-1929.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181. THE CULT OF THE BOMB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violence in the atmosphere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us, politically minded part of India, that a bomb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a bomb thrown there causes little perturbation and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even joy over such an event in the hearts of some. If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violence was like froth coming to the surface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liquid, I should probably despair of non-violence succeeding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near future in giving us the freedom which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violently-minded and non-violently minded people yearning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I have a certain belief based upon ceaseless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tour in the heart of India for the past twelve months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nearly, that the vast masses who have become conscious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must have freedom are untouched by the spirit of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therefore of sporadic violent outbursts such as the bomb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explosion under the Viceregal train I feel that non-violence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battle has come to stay. It is because of my increasing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efficacy of non-violence in political warfare and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being practised by masses of people that I propose to reason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not be so much saturated with violence as to be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the pale of reason.</w:t>
      </w:r>
    </w:p>
    <w:p>
      <w:pPr>
        <w:autoSpaceDN w:val="0"/>
        <w:tabs>
          <w:tab w:pos="550" w:val="left"/>
          <w:tab w:pos="3470" w:val="left"/>
          <w:tab w:pos="4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think then for a moment what would have happened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had been seriously injured or killed. There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no meeting of 23rd ultimo and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as to the course to be adopted by the Congress. That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been, to say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undersirable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Fortunatelyfor us the Viceroy and his party escaped unhurt,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self-possession he went through the day’s routine as if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happened. I know that those who have no regard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who hope nothing from it and whose hope lies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violence, will not be affected by this speculative reasoning.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others, I hope, will not fail to realize the truth of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put together several important deductions that can be drawn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hypothetical case put by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again the net result of political violence practised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country. Every time violence has occurred we have lost heavily, that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say, military expenditure has risen. As against this, I am willing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put the Morley-Minto reforms, the Montagu reforms and the like.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ever widening circle of politicians is now beginning to realize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have been like toys given to us against heavy economic burden.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Whilst paltry concessions have been made, a few more Indians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found employment under Government, the masses in whose name,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for whose sake, we want freedom, have had to bear greater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burdens without having any return whatsoever therefor. If we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realize that it is not by terrorizing the foreigner that we shall gain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freedom, but by ourselves shedding fear and teaching the villager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shed his own fear that we shall gain true freedom, we would at once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perceive that violence is suicidal.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consider its reaction on ourselves. From violence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foreign ruler, violence to our own people whom we may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obstructing the country’s progress is an easy natural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have been the result of violent activities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and without reference to the philosophy of non-violence,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require much intellectual effort to see that if we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for ridding society of the many abuses which impede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we shall but add to our difficulties and postpone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The people unprepared for reform because unconvinced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necessity will be maddened with rage over their coercion,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seek the assistance of the foreigner in order to retaliate.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been happening before our eyes for the past many years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have still painfully vivid recollections?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now the positive side of the argument. When, that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1920, non-violence came to be part of the Congress creed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became a transformed body as if by magic. Mass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no one knows how. Even remote villages were stirred.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Manyabuses seemed to have been swept away. The people became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 of their power. They ceased to fear authority. The system of</w:t>
      </w:r>
    </w:p>
    <w:p>
      <w:pPr>
        <w:autoSpaceDN w:val="0"/>
        <w:autoSpaceDE w:val="0"/>
        <w:widowControl/>
        <w:spacing w:line="24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begar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vanished like mist in Almora and several other parts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 people had become awakened to a sense of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lay within themselves. Such as it was, it was their freedom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attained by their own strength. It was true swaraj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attained by the masses. If the march of non-violence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interrupted by events culminating in Chauri Chaura, I make bold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we would have been today in full possesssion of swaraj.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been found to dispute this proposition. But many have shaken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heads as they have said, ‘But you can’t teach non-violence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masses. It is only possible for individuals and that too in rare cases.’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is, in my opinion, a gross self-deception. If mankind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habitually non-violent, it would have been self-destroyed ages ago. </w:t>
      </w:r>
      <w:r>
        <w:rPr>
          <w:rFonts w:ascii="Times" w:hAnsi="Times" w:eastAsia="Times"/>
          <w:b w:val="0"/>
          <w:i w:val="0"/>
          <w:color w:val="000000"/>
          <w:sz w:val="22"/>
        </w:rPr>
        <w:t>But in the duel between forces of violence and non-violence the latter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New Congress Creed, Nagpur”, 28-12-1920.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Forced unpaid labour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come out victorious in the end. The truth is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had patience enough to wait and apply ourselves whole-heartedly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spread of non-violence among the people as a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ends.</w:t>
      </w:r>
    </w:p>
    <w:p>
      <w:pPr>
        <w:autoSpaceDN w:val="0"/>
        <w:tabs>
          <w:tab w:pos="550" w:val="left"/>
          <w:tab w:pos="5770" w:val="left"/>
          <w:tab w:pos="6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entering upon a new era. Our immediate objective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our distant goal is complete independence. Is it not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are to evolve the true spirit of independence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we shall only do so through non-violence and all it implies?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that we drive out Englishmen by making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insecure through secret violence. That would lead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but to utter confusion. We can establish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adjusting our differences through an appeal to the 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heart, by evolving organic unity amongst ourselves,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terrorizing or killing those who, we fancy, may impede our march,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patient and gentle handling, by converting the opponent,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mass civil disobedience. Everybody owns that it is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Everybody understands that ‘civil’ here means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and has it not often been demonstrated that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an impossibility without mass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mass discipline? Surely it does not require an appeal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faith to convince us that the necessity of our situation,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else, demands non-violence of the limited type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indicated. Let those who are not past reason then cease either secretly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openly to endorse activities such as this latest bomb outrage.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openly and heartily condemn these outrages, sothat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deluded patriots may for want of nourishment to their violent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futility of violence and the great harm that violent activity </w:t>
      </w:r>
      <w:r>
        <w:rPr>
          <w:rFonts w:ascii="Times" w:hAnsi="Times" w:eastAsia="Times"/>
          <w:b w:val="0"/>
          <w:i w:val="0"/>
          <w:color w:val="000000"/>
          <w:sz w:val="22"/>
        </w:rPr>
        <w:t>has every time done.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2-1-1930</w:t>
      </w:r>
    </w:p>
    <w:p>
      <w:pPr>
        <w:autoSpaceDN w:val="0"/>
        <w:autoSpaceDE w:val="0"/>
        <w:widowControl/>
        <w:spacing w:line="292" w:lineRule="exact" w:before="370" w:after="0"/>
        <w:ind w:left="0" w:right="1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182. HINDI IN THE CONGRESS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strange misfortune that we are not as familiar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“Mahasabha” as we are with the name “Congress”.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Mahasabha is mentioned some take it to mean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 and others take it for some other organization.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of the United Provinces when I used the word Mahasabha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 was told no one would recognize Mahasabha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This is the influence of habit. We have got into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an English word; therefore when someone uses a Hindi word we </w:t>
      </w:r>
      <w:r>
        <w:rPr>
          <w:rFonts w:ascii="Times" w:hAnsi="Times" w:eastAsia="Times"/>
          <w:b w:val="0"/>
          <w:i w:val="0"/>
          <w:color w:val="000000"/>
          <w:sz w:val="22"/>
        </w:rPr>
        <w:t>find it difficult to understand.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even though it is a rule that only the Hindi language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2" w:lineRule="exact" w:before="7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used in the Mahasabha, it is English that is largely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Mahasabha notices are generally printed in English.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 office too English is generally used. Correspondence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in English. In the lanes of Lajpat Nagar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wherever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looked, one found only English signboards. All this is lamentable.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for this malady is not rigorous enforcement of the rules.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is love for the national language in the masses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resultant effort. If the public wishes, it can insist on all the business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Mahasabha being transacted in Hindi. The fact is, there 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awakening nor enthusiasm nor love for their language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great practical difficulty in running the Mahasabha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in Hindi. President Jawaharlal Nehru has drawn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to it. As I have already written last time,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Bihar and other Hindi-speaking provinces there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people who are willing to take up this work. Those very few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or who can, are engaged in their own work. Be it in the Mahasabha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or in offices elsewhere, very few Hindi-speaking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for national work. In these circumstances it is not surprising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 of the Mahasabha is done mostly in English only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the rule about the use of the national language.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 ago all the work was done only in English. Now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considerable change in the desirable direction; even then,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done. All debates and discussions in the Mahasabha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conducted only in the national language. And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need for their English translation. Two difficulties crop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this. One is that, members from Bengal, Tamilnad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provinces understand very little Hindi and the second is that,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 who wants to say something wishes to explain what 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all. If he knows both the languages he gains his end by arguing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them. To overcome these difficulties there are two ways.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that, when any member begins to speak in English, he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should be reminded of this. Secondly, the Bengali and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should declare that they have no need for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is to learn Hindi or get the sense of the proceedings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neighbours. The change of heart in the Bengali, Tamil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depends entirely on the love, determination and courtesy of </w:t>
      </w:r>
      <w:r>
        <w:rPr>
          <w:rFonts w:ascii="Times" w:hAnsi="Times" w:eastAsia="Times"/>
          <w:b w:val="0"/>
          <w:i w:val="0"/>
          <w:color w:val="000000"/>
          <w:sz w:val="22"/>
        </w:rPr>
        <w:t>the Hindi-speaking people. Without courtesy no work can be done.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Force and compulsion will not secure for Hindi its rightful place.</w:t>
      </w:r>
    </w:p>
    <w:p>
      <w:pPr>
        <w:autoSpaceDN w:val="0"/>
        <w:autoSpaceDE w:val="0"/>
        <w:widowControl/>
        <w:spacing w:line="22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2-1-1930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venue of the Congress session in Lahore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 Friend”, 2-2-1921.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183. LETTER TO MANIBEHN PATEL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1930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writing this in a moving train.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whatever you can. If the situation referred to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letter arises, you should go to Vile Parle or to Wardha.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see me, I will explain this more fully and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comforted. Come on Tuesday or Wednesday, so that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more news from that end. Do what you can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>even a few women as co-workers.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22"/>
        </w:rPr>
        <w:t>p. 70</w:t>
      </w:r>
    </w:p>
    <w:p>
      <w:pPr>
        <w:autoSpaceDN w:val="0"/>
        <w:autoSpaceDE w:val="0"/>
        <w:widowControl/>
        <w:spacing w:line="292" w:lineRule="exact" w:before="370" w:after="0"/>
        <w:ind w:left="0" w:right="1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184. LETTER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Lahore there was no time to talk or to read the newspaper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anything else but the next hour’s work. Here, in Delhi,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cattle farm five miles away I saw the </w:t>
      </w:r>
      <w:r>
        <w:rPr>
          <w:rFonts w:ascii="Times" w:hAnsi="Times" w:eastAsia="Times"/>
          <w:b w:val="0"/>
          <w:i/>
          <w:color w:val="000000"/>
          <w:sz w:val="22"/>
        </w:rPr>
        <w:t>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Kelkar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manifesto. It struck me immediately that it was absolutely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from you a brief statement to show why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is an absolute necessity. The sooner you issue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Press, the better it would be. Jawahar surpassed all expectations.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critics were silenced. If we can but take some decisive step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grips this year it will be a fitting finish to the presidential year </w:t>
      </w:r>
      <w:r>
        <w:rPr>
          <w:rFonts w:ascii="Times" w:hAnsi="Times" w:eastAsia="Times"/>
          <w:b w:val="0"/>
          <w:i w:val="0"/>
          <w:color w:val="000000"/>
          <w:sz w:val="22"/>
        </w:rPr>
        <w:t>so well begun.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 N. 32579/35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only Thursday on which Gandhiji travelled by train before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arrest in 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185. LETTER TO SUBHAS CHANDRA BOSE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SUBHAS BABU,</w:t>
      </w:r>
    </w:p>
    <w:p>
      <w:pPr>
        <w:autoSpaceDN w:val="0"/>
        <w:tabs>
          <w:tab w:pos="550" w:val="left"/>
          <w:tab w:pos="750" w:val="left"/>
          <w:tab w:pos="2450" w:val="left"/>
          <w:tab w:pos="419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becoming more and more an enigma to me.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up to the certificate that Deshbandhu once gave me for you.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pictured you to me as a young man of brilliant parts, singleness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great determination and above pettiness. Your conduct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grieved me, but I reconciled myself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strangeness. But in Lahore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became inscrutable and I smelt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jealousy. I do not mind stubborn opposition. I personally thrive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learn more from opponents than from friends. I therefore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sincere andintelligent opposition. But in Lahore you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obstructionist. In connection with the Bengal dispute,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to the Press you were offensive and the discourteous,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walk-out nearly broke my heart. You should have bravely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 the necessity and the propriety of your and other friends’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exclusion. It was not aimed at you, Prakasam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Srinivasa Iyengar.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meant merely to strengthen the hands of the young President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him with a cabinet that would be helpful in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the national work.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question surely of distributing patronage,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placating personal interest, however high they may be.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devising measures for achieving independence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shortest possible time. How could you, having no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or Prakasam, with philosophic contempt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or Srinivasa Iyengar, with his unfathomable unbelief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and Pandit Motilalji, forward the nation’s work?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could help by becoming sympathetic critics offering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along their own lines. There was certainly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undemocratic procedure. If the putting of the names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 bloc </w:t>
      </w:r>
      <w:r>
        <w:rPr>
          <w:rFonts w:ascii="Times" w:hAnsi="Times" w:eastAsia="Times"/>
          <w:b w:val="0"/>
          <w:i w:val="0"/>
          <w:color w:val="000000"/>
          <w:sz w:val="22"/>
        </w:rPr>
        <w:t>did not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Prakasam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Working Committee two independent lists had been prepared, one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Motilal Nehru in consultation with Gandhiji and the other by Jamnalal Bajaj.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addressee and Srinivasa Iyenger, along with a few others, staged a walk-out against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procedure as they wanted the Working Committee to be formed by election.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itself to the Committee, the Committee could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its opinion and that would have been also a fair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your party.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 not want to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 simply write this to ask you to retrace your steps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also prove to me and those whose co-operation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seek, the truth of the certificate issued by Deshbandhu.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your view about anything, but I do want you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>your conduct in enforcing those views.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 N. 32579/37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186. LETTER TO S. SRINIVASA IYENGAR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deeply distressed over your walk-out and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uncertain behaviour. Uncertainty there always has been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acts, but I had not detected before any unworthiness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first met your sincerity and high aspiration attracted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you. That attraction was increasing with closer contact.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it has been decreasing of late and reached almost the ebbing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point? I do not mind difference of opinion, but it would cut me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you were to be diminished. Please correct me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erred. If I have not, I would have you retrace your steps and be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were when I first knew you. Political life need not debase us.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10754.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Congress session at Lahore the addressee and S. Srinivasa Iyengar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announced the formation of a new party, the Congress Democratic Party.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187. LETTER TO SHAUKAT ALI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AND BROTHER,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we are definitely moving in opposite directions,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not mean any breach of friendship, though it was born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co-operation. You must therefore not empty your pocket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altogether and I want you to make me a promise always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frankest manner possible whenever you feel I am wrongin </w:t>
      </w:r>
      <w:r>
        <w:rPr>
          <w:rFonts w:ascii="Times" w:hAnsi="Times" w:eastAsia="Times"/>
          <w:b w:val="0"/>
          <w:i w:val="0"/>
          <w:color w:val="000000"/>
          <w:sz w:val="22"/>
        </w:rPr>
        <w:t>my views or in the expression of them.</w:t>
      </w:r>
    </w:p>
    <w:p>
      <w:pPr>
        <w:autoSpaceDN w:val="0"/>
        <w:autoSpaceDE w:val="0"/>
        <w:widowControl/>
        <w:spacing w:line="220" w:lineRule="exact" w:before="46" w:after="18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pass it on to Mohd. Ali.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 N. 32579/38</w:t>
      </w:r>
    </w:p>
    <w:p>
      <w:pPr>
        <w:autoSpaceDN w:val="0"/>
        <w:autoSpaceDE w:val="0"/>
        <w:widowControl/>
        <w:spacing w:line="292" w:lineRule="exact" w:before="362" w:after="0"/>
        <w:ind w:left="0" w:right="1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188. LETTER TO S. SATYAMURTI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wrong of me to conceal from you the grief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 to others over your highly ungentlemanly, unpatriotic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uncalled-for conduct on the 1st instant at the A.I.C.C.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opposition even though it may be merely destructive,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mind want of manners, which I am afraid you were betrayed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very day when you would be expected to be restrained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helpful, even though you did not believe in the programme or even </w:t>
      </w:r>
      <w:r>
        <w:rPr>
          <w:rFonts w:ascii="Times" w:hAnsi="Times" w:eastAsia="Times"/>
          <w:b w:val="0"/>
          <w:i w:val="0"/>
          <w:color w:val="000000"/>
          <w:sz w:val="22"/>
        </w:rPr>
        <w:t>the procedure.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6"/>
        </w:rPr>
        <w:t>ATYAMURTI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32579/39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Ramniklal Modi”, 13-11-1929.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189. LETTER TO SHUAIB QURESHI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SHUAIB,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grieved that you did not have the chat to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forward in Lahore. You must now go even out of your way,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and come to Sabarmati and have at least a day there. I was </w:t>
      </w:r>
      <w:r>
        <w:rPr>
          <w:rFonts w:ascii="Times" w:hAnsi="Times" w:eastAsia="Times"/>
          <w:b w:val="0"/>
          <w:i w:val="0"/>
          <w:color w:val="000000"/>
          <w:sz w:val="22"/>
        </w:rPr>
        <w:t>delighted at the news Mohd. Ali gave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32579/40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190.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situation is such that Jamnalalji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the present. But if at least ten acres of land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water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available near Almora things could be managed. I hope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>are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could I write about Lahore? I am dictating this at Delhi.</w:t>
      </w:r>
    </w:p>
    <w:p>
      <w:pPr>
        <w:autoSpaceDN w:val="0"/>
        <w:autoSpaceDE w:val="0"/>
        <w:widowControl/>
        <w:spacing w:line="220" w:lineRule="exact" w:before="30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RIKUMJI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LMORA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 Seva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191. YOUNG JUDGE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judge has put me the following question: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refers to the time when Gujarat was ravaged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floods and a large number of young men and other volunteers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hard under Sardar Vallabhbhai’s guidance. That a man reaps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sows is an immutable principle which admits of no exception.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extract is an example of how the principle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misinterpreted. Many persons think in this way, and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consideration because I know that the correspondent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his plea merely for argument’s sake. The maxim “Reap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sow” is true for all times. Holy books in Sanskrit state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and so does the Bible. Nowhere does the maxim imply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inflict on the doer what his deed deserves.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however, has put such a construction on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sentence, and that has led to a terrible misunderstanding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When we say ‘man reaps as he sows’, we mean that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 on him his due and not that any of us might sit in God’s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mete out justice to the doer according as he thinks of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deed. If we had the right to judge a man’s deed and reward or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the case may demand, there would be nothing left for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for anyone else. In that case, the idea of service would lose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If that idea should disappear, the world would perish.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the world has not perished. Countless men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service to one another, correcting one another’s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forgiving one another. From this we see that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maxim in question is not what the correspondent conceives it </w:t>
      </w:r>
      <w:r>
        <w:rPr>
          <w:rFonts w:ascii="Times" w:hAnsi="Times" w:eastAsia="Times"/>
          <w:b w:val="0"/>
          <w:i w:val="0"/>
          <w:color w:val="000000"/>
          <w:sz w:val="22"/>
        </w:rPr>
        <w:t>to be, but it is what I have suggested above.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do not fully know how to judge a man’s action. With limited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experience, we can only draw an inference about a given action. Each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of us often draws a different inference. The seven blind men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fable came each to his own conclusion according to the elephant’s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limb that he could feel. Thus, though each was true in respect of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experience of the elephant, all the seven remained ignorant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none could form a correct idea of the elephant. Similarly, thejustice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mete out is the justice of the blind and is therefore imperfect.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Hence, it is our religious duty always to hunger after service and find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fulfilment in only serving one another. To reward or punish is God’s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The correspondent had objected to relief work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0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right, for He sees the past, the present and the future.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exists some sentient Power that pervades this world, to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tunes we dance, no matter whether we call the Power God, or Lord,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him as a principle, or whether or not we apply any epithet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That Power alone rewards or punishes us as our actions might </w:t>
      </w:r>
      <w:r>
        <w:rPr>
          <w:rFonts w:ascii="Times" w:hAnsi="Times" w:eastAsia="Times"/>
          <w:b w:val="0"/>
          <w:i w:val="0"/>
          <w:color w:val="000000"/>
          <w:sz w:val="22"/>
        </w:rPr>
        <w:t>deserve. In any case, we are not the Power; and so, instead of saying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‘Let us give a man what he deserves’, we say ‘A man gets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deserves.’ It was from the realization of man’s imperfection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arose the family of virtues, such as service, generosity,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and non-violence. We do not, therefore, know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suffered by Gujarat was the result of people’s sin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in this life or another. But certainly, those who participated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alleviation of the suffering have done their duty and found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to the extent they did so. If they had put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on the law of karma and kept to their homes with hands </w:t>
      </w:r>
      <w:r>
        <w:rPr>
          <w:rFonts w:ascii="Times" w:hAnsi="Times" w:eastAsia="Times"/>
          <w:b w:val="0"/>
          <w:i w:val="0"/>
          <w:color w:val="000000"/>
          <w:sz w:val="22"/>
        </w:rPr>
        <w:t>folded, they should have shown themselves ignorant of duty.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correspondent will now see that his statement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one-sided, but was entirely mistaken, and will take care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>commit such a mistake again.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5-1-1930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192. LETTER TO RAMDAS GANDHI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tabs>
          <w:tab w:pos="550" w:val="left"/>
          <w:tab w:pos="3630" w:val="left"/>
          <w:tab w:pos="3790" w:val="left"/>
          <w:tab w:pos="531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here on Saturday night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any mishap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journey. Write and tell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Lakshmidasbhai’s dietetic experiment still going on? How is Jivandas?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 returned? If not, where is he? Ba will leave tomorrow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Vijapur. Nimu is there, and so is Manu, as also Kashi. She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to go there. Manilal has gone to Akola. He will return with </w:t>
      </w:r>
      <w:r>
        <w:rPr>
          <w:rFonts w:ascii="Times" w:hAnsi="Times" w:eastAsia="Times"/>
          <w:b w:val="0"/>
          <w:i w:val="0"/>
          <w:color w:val="000000"/>
          <w:sz w:val="22"/>
        </w:rPr>
        <w:t>Sushila in a few days.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193. LETTER TO HARIBHAU UPADHYAYA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HARIBHAU,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 long talk with me and said all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say. There is little worth in . . . I did not form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. . . About . . ., I formed a better opinion. . . .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become, and remained, fairly enslaved by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 for each other. That is their condition even now....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felt attracted while helping each other with innocent motives. ...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silent on this subject. She agreed to let herself be medically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examined. But I doubt very much if, when produced before a doctor,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not run away from him. . . . says that they did not go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ultimate act, being held back by shame at the thought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 becoming known to you and me. I met . . .’s father. I infer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talk with him that he may not be aware of this illicit relationship.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not, however, think it necessary to ask him about it and make 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much impressed by him. I see from one of your articles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it as proved that he is not . . . ‘s father. In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article, I see that you have changed your opinion. . . . says that he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4, 1930, after attending the annual session of the Indian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at Lahore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father. I have given my decision below after considering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>facts.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l. . . . should go and live as . . .’s wife.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she does not wish to do that and if she can keep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pure, she may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she cannot overcome the desire for sex-gratification, she </w:t>
      </w:r>
      <w:r>
        <w:rPr>
          <w:rFonts w:ascii="Times" w:hAnsi="Times" w:eastAsia="Times"/>
          <w:b w:val="0"/>
          <w:i w:val="0"/>
          <w:color w:val="000000"/>
          <w:sz w:val="22"/>
        </w:rPr>
        <w:t>may marry some other young man.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Her relation with . . . ought to have been kept pure till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married. Though both of them have claimed that their relation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remained pure, I do not believe that it is moral. If,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cannot control their desire for gratification, they may openly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each other. But they will not have my blessings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if they adopt this course. Nor can they remain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with which I am closely connected. I am afraid . . .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live without . . . I believe that she gets hysteria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craving for sex-gratification. . . . ‘s touch being impure, it </w:t>
      </w:r>
      <w:r>
        <w:rPr>
          <w:rFonts w:ascii="Times" w:hAnsi="Times" w:eastAsia="Times"/>
          <w:b w:val="0"/>
          <w:i w:val="0"/>
          <w:color w:val="000000"/>
          <w:sz w:val="22"/>
        </w:rPr>
        <w:t>increases her hysteria.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now act as you think best.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 after dictating.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6069.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194. LETTER TO VASUMATI PANDIT</w:t>
      </w:r>
    </w:p>
    <w:p>
      <w:pPr>
        <w:autoSpaceDN w:val="0"/>
        <w:autoSpaceDE w:val="0"/>
        <w:widowControl/>
        <w:spacing w:line="224" w:lineRule="exact" w:before="128" w:after="0"/>
        <w:ind w:left="49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many days. Even though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I can sleep over not only postcards but even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sons and daughters. What is your weight? How is your health?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regular in writing your diary, try to be so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in it your thoughts and feelings. One who does not conceal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good or bad thoughts from oneself deserves compliments.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conceals them certainly violates the vow of non-stealing.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this idea, ask Vinoba to explain it. Tell Kamala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She, too, should write a diary. My health is fine.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worked hard and even feel fatigued, but my health has not suffered.</w:t>
      </w:r>
    </w:p>
    <w:p>
      <w:pPr>
        <w:autoSpaceDN w:val="0"/>
        <w:autoSpaceDE w:val="0"/>
        <w:widowControl/>
        <w:spacing w:line="220" w:lineRule="exact" w:before="4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4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196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9273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0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195. LETTER TO NAUTAMLAL BHAGWANJI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NAUTAM,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here last evening. Immediately on arrival,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he wished to have Chi. Maganlal’s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marriage,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Ratilal’s,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celebrated in the Ashram, and that I should write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purpose. Women everywhere look forward to a wedding and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enjoy the occasion in various ways. If, however, you have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Doctor’s wishes, entreat the women on my behalf and win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 am sure you will agree with me that, if rich parents have a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ceremony for the marriage of their sons and daughters,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theyserve the good of the community and provide an example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I, therefore, hope that you will obtain the consent of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the marriage be celebrated here. Probably you know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music and dancing and no feasts on the occasion of a wedding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Ashram. The celebration consists entirely of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and the dresses of the bride and the bridegroom are all of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20" w:lineRule="exact" w:before="4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2583</w:t>
      </w:r>
    </w:p>
    <w:p>
      <w:pPr>
        <w:autoSpaceDN w:val="0"/>
        <w:autoSpaceDE w:val="0"/>
        <w:widowControl/>
        <w:spacing w:line="292" w:lineRule="exact" w:before="462" w:after="0"/>
        <w:ind w:left="149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196. LETTER TO ANANTRAI PATTANI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PATTANI SAHEB,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the letter of recommendation you sent with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gentlemen. But I am writing this letter to make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request. You will no doubt have been pained by the resolutions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Lahore.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when did I ever shrink from causing pain to friends? </w:t>
      </w:r>
      <w:r>
        <w:rPr>
          <w:rFonts w:ascii="Times" w:hAnsi="Times" w:eastAsia="Times"/>
          <w:b w:val="0"/>
          <w:i w:val="0"/>
          <w:color w:val="000000"/>
          <w:sz w:val="22"/>
        </w:rPr>
        <w:t>If I please friends like you by suppressing my conscience I may earn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Pranjivandas Mehta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Pranjivandas Mehta’s sons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Congress Session, Lahore-I &amp; II”, 31-12-1929.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congratulations for a while, but ultimately they will have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Would it not be better to inflict momentary pain and preserve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friendship? I assure you that neither the main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otherresolution was passed to please the public. I drafted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only according to my understanding of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therefore wish you not to be pained by my action.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32579/42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197.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a letter from Ramdas. If I sat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myself, I would have to stop the spinning for that time.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so much loss to the country. Is it not better that I dictate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letter?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32579/43</w:t>
      </w:r>
    </w:p>
    <w:p>
      <w:pPr>
        <w:autoSpaceDN w:val="0"/>
        <w:autoSpaceDE w:val="0"/>
        <w:widowControl/>
        <w:spacing w:line="292" w:lineRule="exact" w:before="262" w:after="61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198. LETTER TO RAMDAS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2924" w:space="0"/>
            <w:col w:w="359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228"/>
        <w:ind w:left="2026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8, 1930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2924" w:space="0"/>
            <w:col w:w="359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sending it on to Ba. I am writing to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herself ready to let Nimu leave whenever you desire her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For myself, I do approve of your wish. I quite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Nimu’s desire. I should like that from their very childhood, Sumitra,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Savitri, Rumbha and Bachu should grow up with you and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manner of living and, therefore, I am wholly with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you have made. Ba is simple-hearted and will immediately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ill, has been sent away to Devdas in Calcutta.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agree. Keshu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now. Santok and Radha, too, had left this place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me. If I had known of their intention to leave,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asked Devdas not to go.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Mehta arrived last night with Manekbai. He will be here for</w:t>
      </w:r>
    </w:p>
    <w:p>
      <w:pPr>
        <w:autoSpaceDN w:val="0"/>
        <w:autoSpaceDE w:val="0"/>
        <w:widowControl/>
        <w:spacing w:line="220" w:lineRule="exact" w:before="28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complete independence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Resolutions for A.I.C.C., Lahore”, 26-12-1929.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Mahadev Desai’s handwriting.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Keshav, Maganlal Gandhi’s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days. And I myself having arrived, the place is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crowded. You did well to send the invitations.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perfectlywell. A diet of milk, curds, and fruits is suiting me very well.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keeping well these days is good news to 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199.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ABARAMATI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manage to fall ill ? You must have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I was opposed to your going to Lahore. You should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avoid going after new adventures and even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of seeing new places. Your duty is to be content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think and do without moving about and to live according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schedule. When Devdas arrives there and relieves you,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go to Vijapur.</w:t>
      </w:r>
    </w:p>
    <w:p>
      <w:pPr>
        <w:autoSpaceDN w:val="0"/>
        <w:autoSpaceDE w:val="0"/>
        <w:widowControl/>
        <w:spacing w:line="220" w:lineRule="exact" w:before="4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33006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200.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expecting to see you even today. </w:t>
      </w:r>
      <w:r>
        <w:rPr>
          <w:rFonts w:ascii="Times" w:hAnsi="Times" w:eastAsia="Times"/>
          <w:b w:val="0"/>
          <w:i w:val="0"/>
          <w:color w:val="000000"/>
          <w:sz w:val="22"/>
        </w:rPr>
        <w:t>Prabhudas must be all right by now. I hope you continue writing your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diary. It must not be interrupted now. Fix the date of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>for Wardha and let me know it. Are you keeping up carding?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2371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201. LETTER TO PRABHUDAS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January 8,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Chi. Jamnadas. I did not like it.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fit for a pilgrimage to Badrinarayan.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sentShantilal to be your companion, it does not mean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his time in sight-seeing. A man who loves work, will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some work anyhow. It would be proper for him to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weaving work or some other similar work. If you also wish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some responsible work, I should like you not to think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Badrinath, etc. It would be another matter if you thought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when a suitable occasion arose, provided that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 enough and provided also that your work there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set going. Or, again, there would be no harm in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Badrinath if you had stayed on there purely for the sake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had taken up no responsible work. Moreover, I am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certain that a trip to Badrinath will not harm your health.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to be content with the improvement in your health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taken place. I am of opinion that, for the present,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back your desire for sight-seeing. If Jamnadas can go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let him go by himself. But I wish that none of us should forget </w:t>
      </w:r>
      <w:r>
        <w:rPr>
          <w:rFonts w:ascii="Times" w:hAnsi="Times" w:eastAsia="Times"/>
          <w:b w:val="0"/>
          <w:i w:val="0"/>
          <w:color w:val="000000"/>
          <w:sz w:val="22"/>
        </w:rPr>
        <w:t>that we wish to compete with the beggars of India.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33010</w:t>
      </w:r>
    </w:p>
    <w:p>
      <w:pPr>
        <w:autoSpaceDN w:val="0"/>
        <w:autoSpaceDE w:val="0"/>
        <w:widowControl/>
        <w:spacing w:line="220" w:lineRule="exact" w:before="8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advice to the addressee to withhold his “desire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sight-seeing’’, it appears that this letter was written about the same time as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one.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Mahadev Desai’s handwriting.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202. LETTER TO G. D. BIRLA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9,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answer your last telegram. What instructions can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distance? There can be nothing lacking in your attention.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 that Keshu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needs some comforting. To that end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Devdas. I have little faith in medicines. But I do not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treatment of those away from me. Hence there was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instructions in response to your telegram. My treatment isquite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known—fasting or fruit juice, sun-baths, sleeping at night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well-ventilated room and enema in case of constipation. Many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Keshu have been cured by this treatment.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my theories from a distance. You can do whatever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should not be suggested to Keshav unless he asks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>I hope Keshav will be out of all danger by the time this reaches you.</w:t>
      </w:r>
    </w:p>
    <w:p>
      <w:pPr>
        <w:autoSpaceDN w:val="0"/>
        <w:autoSpaceDE w:val="0"/>
        <w:widowControl/>
        <w:spacing w:line="220" w:lineRule="exact" w:before="4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6179. Courtesy: G. D. Birla</w:t>
      </w:r>
    </w:p>
    <w:p>
      <w:pPr>
        <w:autoSpaceDN w:val="0"/>
        <w:autoSpaceDE w:val="0"/>
        <w:widowControl/>
        <w:spacing w:line="292" w:lineRule="exact" w:before="36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203. STATEMENT TO “ THE NEW YORK WORLD”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9,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should realize that as Congressional representatives,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Nehru, leader of the Nationalists in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and I could only treat the Viceregal pronouncement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in India as a response to the Calcutta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1928.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were bound, therefore, in pursuance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press for a clear declaration that the proposed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would consider only ways and means of framing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for a Dominion Status constitution and no other.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Lord Irwin, could not do. While, therefore, we appreciated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efforts and his difficulties, we had no course left open but to </w:t>
      </w:r>
      <w:r>
        <w:rPr>
          <w:rFonts w:ascii="Times" w:hAnsi="Times" w:eastAsia="Times"/>
          <w:b w:val="0"/>
          <w:i w:val="0"/>
          <w:color w:val="000000"/>
          <w:sz w:val="22"/>
        </w:rPr>
        <w:t>decline to have Congress represented at the proposed Conference.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this letter was written before the one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dated January 9, 1930;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9-1-1930.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son, Keshav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New York </w:t>
      </w:r>
      <w:r>
        <w:rPr>
          <w:rFonts w:ascii="Times" w:hAnsi="Times" w:eastAsia="Times"/>
          <w:b w:val="0"/>
          <w:i w:val="0"/>
          <w:color w:val="000000"/>
          <w:sz w:val="18"/>
        </w:rPr>
        <w:t>World, 9-1-1930.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on Resolution on Nehru Report, Calcutta Congress”,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28-12-1928.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so far as Congress was concerned, having miscarried,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frighten nobody. I had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for me, as for all other Congressmen, Dominion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mean only virtual independence; that is partnership at will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benefit and to be dissolved at the instance of either partner.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clears the issue, especially after Secretary of State for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Wedgwood Benn’s unfortunate statement that India already had a </w:t>
      </w:r>
      <w:r>
        <w:rPr>
          <w:rFonts w:ascii="Times" w:hAnsi="Times" w:eastAsia="Times"/>
          <w:b w:val="0"/>
          <w:i w:val="0"/>
          <w:color w:val="000000"/>
          <w:sz w:val="22"/>
        </w:rPr>
        <w:t>Dominion Status in action.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cause for satisfaction to lovers of peace consists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through the full debate Congress supported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truth, to the exclusion of other methods.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Civildisobedience is a dynamic expression of non-violence.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fraught with great danger and difficulties, but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so than the present danger of unbridled but secret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out in many parts of India, owing to understandable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pardonable impatience on the part of many youths.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initiating civil disobedience rests on me and I am not likely rashly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 upon it. At the same time I must confess that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run a certain minimum of risk which is inevitable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freedom. The risk for prolonging the present agony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the realized slavery here is any day much greater than I am </w:t>
      </w:r>
      <w:r>
        <w:rPr>
          <w:rFonts w:ascii="Times" w:hAnsi="Times" w:eastAsia="Times"/>
          <w:b w:val="0"/>
          <w:i w:val="0"/>
          <w:color w:val="000000"/>
          <w:sz w:val="22"/>
        </w:rPr>
        <w:t>ever likely to run.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legislatures is also part of the programme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enforcing the national demand. This was a natural corollary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resolution, and I am glad to say it is finding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response from Congressmen. A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removal of untouchability, communal union,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and the boycott of foreign cloth remains.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social and economic value and also bear great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The Nehru constitution, with its tentative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>solution, naturally lapses.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therefore, will concentrate on solving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not on differential lines, but on strictly national lines.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 resolution on financial obligations.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need not disturb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 who has a legitimate interest in India.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there are always, under any foreign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incurred and concessions granted that are in no way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country concerned, and are indeed often hostile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can never be acknowledged by successors who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>examine every such obligation and concession. Congress has offered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Congress Session, Lahore- II”, 31-12-1929.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Subjects Committee, A.I.C.C.-II”, 1-1-1930.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of these by an independent tribunal. Lastly, the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conference purposely convened to satisfy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aspirations, that is, to frame a scheme of independence has been left </w:t>
      </w:r>
      <w:r>
        <w:rPr>
          <w:rFonts w:ascii="Times" w:hAnsi="Times" w:eastAsia="Times"/>
          <w:b w:val="0"/>
          <w:i w:val="0"/>
          <w:color w:val="000000"/>
          <w:sz w:val="22"/>
        </w:rPr>
        <w:t>open.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25-3-1930</w:t>
      </w:r>
    </w:p>
    <w:p>
      <w:pPr>
        <w:autoSpaceDN w:val="0"/>
        <w:autoSpaceDE w:val="0"/>
        <w:widowControl/>
        <w:spacing w:line="292" w:lineRule="exact" w:before="370" w:after="0"/>
        <w:ind w:left="0" w:right="23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204. NOTES</w:t>
      </w:r>
    </w:p>
    <w:p>
      <w:pPr>
        <w:autoSpaceDN w:val="0"/>
        <w:autoSpaceDE w:val="0"/>
        <w:widowControl/>
        <w:spacing w:line="266" w:lineRule="exact" w:before="166" w:after="0"/>
        <w:ind w:left="0" w:right="18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LATE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AZHAR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UL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AQ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Mazhar-ul-Haq was a great patriot, a good Mussalman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philosopher. Fond of ease and luxury, when Non-co-operation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threw them off as we throw superfluous scales off the skin. He grew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fond of the ascetic life as he was of princely life. Growing weary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dissentions, he lived in retirement, doing such unseen services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could, and praying for the best. He was fearless both in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The Sadakat Ashram near Patna is a fruit of his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labours. Though he did not live in it for long as he had intended,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the Ashram made it possible for the Bihar Vidyapith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permanent habitation. It may yet prove a cement to bind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 together. Such a man would be missed at all times;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the more missed at this juncture in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tender my condolences to Begum Mazhar-ul-Haq and her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66" w:lineRule="exact" w:before="88" w:after="0"/>
        <w:ind w:left="0" w:right="1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ROHIBITION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AMPAIGN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Temperance Conference in Lahore one of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was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for sorrow that in a country like India, where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almost universally admitted to be a vice, there are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enough to be found to take advertisements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spirituous liquor whilst their editorial columns favour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I hope that the resolution of the Conference will 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concerned to stop taking the offending advertisements.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the question of contracts made with advertisers.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proprietors of the newspapers concerned have wronged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taking the advertisements, it is not too much to expect them to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portion of the ill-gotten profits in paying for such damages as </w:t>
      </w:r>
      <w:r>
        <w:rPr>
          <w:rFonts w:ascii="Times" w:hAnsi="Times" w:eastAsia="Times"/>
          <w:b w:val="0"/>
          <w:i w:val="0"/>
          <w:color w:val="000000"/>
          <w:sz w:val="22"/>
        </w:rPr>
        <w:t>may be necessary for ending contracts before their times.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9-1-1930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is not reproduced here. It demanded immediate ban on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display of liquor advertisements in public places and newspapers.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205. THE CONGRESS</w:t>
      </w:r>
    </w:p>
    <w:p>
      <w:pPr>
        <w:autoSpaceDN w:val="0"/>
        <w:autoSpaceDE w:val="0"/>
        <w:widowControl/>
        <w:spacing w:line="266" w:lineRule="exact" w:before="166" w:after="0"/>
        <w:ind w:left="0" w:right="26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4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more than justified the choice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His address brief and to the point was bold, extreme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but moderate in expression. It bore evidence of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viewing things with complete detachment. A confirmed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socialist, he wants for his country only what the country can manage.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practical statesman tempering his ideals to suit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surroundings: But for himself he is an idealist who would ever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>live up to his ideals.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his address, so in the chair. He was strong,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accommodating. His wit came to his rescue on many an awkward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He never hesitated when action was required. His tireless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entire self-forgetfulness, his natural simplicity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affability captivated everyone. No Government that is at all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is right can have any reason to fear Jawaharlal Nehru.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Government would soon feel the strength of a stalwart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no price too dear to pay for ridding the country of wicked </w:t>
      </w:r>
      <w:r>
        <w:rPr>
          <w:rFonts w:ascii="Times" w:hAnsi="Times" w:eastAsia="Times"/>
          <w:b w:val="0"/>
          <w:i w:val="0"/>
          <w:color w:val="000000"/>
          <w:sz w:val="22"/>
        </w:rPr>
        <w:t>rule.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youth of the country has every reason to be proud of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representative, the nation may well rejoice to find in Jawaharlal Nehru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a noble and worthy son. May God’s blessings descend upon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may the nation reach her destination during Jawaharlal’s year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66" w:lineRule="exact" w:before="88" w:after="0"/>
        <w:ind w:left="0" w:right="2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NDEPENDENCE</w:t>
      </w:r>
    </w:p>
    <w:p>
      <w:pPr>
        <w:autoSpaceDN w:val="0"/>
        <w:tabs>
          <w:tab w:pos="550" w:val="left"/>
          <w:tab w:pos="1110" w:val="left"/>
          <w:tab w:pos="1990" w:val="left"/>
          <w:tab w:pos="2710" w:val="left"/>
          <w:tab w:pos="3110" w:val="left"/>
          <w:tab w:pos="3510" w:val="left"/>
          <w:tab w:pos="3970" w:val="left"/>
          <w:tab w:pos="4610" w:val="left"/>
          <w:tab w:pos="4670" w:val="left"/>
          <w:tab w:pos="5470" w:val="left"/>
          <w:tab w:pos="6090" w:val="left"/>
          <w:tab w:pos="62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strictly followed the trend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Presidential address. Let us first consider the central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accordance with the Calcutta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owing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of circumstances undesigned by anybody,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gave place at the stroke of midnight 31st December 1929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as the immediate objective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article 1 of the Congress constitution is now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resolution, Mr. Benn’s statement that India already had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Resolutions for A.I.C.C., Lahore”, 26-12-1929.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Congress Session, Lahore- II”, 31-12-1929.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on Resolution on Nehru Report, Calcutta Congress-II”,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28-12-1928.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DominionStatus in action made that phrase impossible of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convey the nation’s meaning. If representation, at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functions, of India through representatives chosen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means Dominion Status in action, Heaven help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means something totally different from it.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Dominion Status meant complete independence plus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partnership with Britain as it might be with any other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mutual good. Lastly it has been of late loudly whispered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was illegal, and a resolution replacing Dominion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independence would mean the death of the Congress. This threat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a sacred obligation for the Congress to incorporate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in the Congress creed. The Congress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to represent the nation if, for fear of consequences, it hesitated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enunciate the nation’s birthright. If swaraj was a doubtful word,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unequivocal by becoming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66" w:lineRule="exact" w:before="88" w:after="0"/>
        <w:ind w:left="0" w:right="1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EACEFUL 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EGITIMATE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Congress rejected by an overwhelming majority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description of the means. They still remain ‘peaceful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legitimate’. There were members in the Subjects Committee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independence would not be vindicated by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truthful means. Violence there undoubtedly was in the air.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those who flock to the Congress session year by year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in non-violence as the only possible means for India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to regain her lost freedom. Non-violence and truth are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India if the stupor of the millions is to be removed,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warring communities are to be welded into one. A foreign power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necessary factor for any community that will coerce any other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into submission to its will. But the Congress must perforce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non-violent if it will represent, as it claims to represent,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Whether therefore it takes a year or ages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independence, non-violence and truth are in my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shortest way to it. Complete independence of the Congress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menace to a single legitimate foreign interest or the presence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Englishman who will live as a friend willing to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rules applicable to the whole of independent India.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clear from the condemnation of the bomb resolution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in the central resolution appreciating the efforts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to arrive at a peaceful solution of the national problem.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 resolution and the clause were hotly contested,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accepted both, the one by a substantial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ascertainedafter a division and the second by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>majority. I am sure that by passing the resolution and the clause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has conformed to its creed, and risen in the estimation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as it would have denied its creed and lost in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if it had refused to condemn the bomb outrage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common courtesy of recognizing the good even in a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of a rule which we seek to destroy.</w:t>
      </w:r>
    </w:p>
    <w:p>
      <w:pPr>
        <w:autoSpaceDN w:val="0"/>
        <w:autoSpaceDE w:val="0"/>
        <w:widowControl/>
        <w:spacing w:line="266" w:lineRule="exact" w:before="88" w:after="0"/>
        <w:ind w:left="0" w:right="1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OYCOTT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EGISLATURES</w:t>
      </w:r>
    </w:p>
    <w:p>
      <w:pPr>
        <w:autoSpaceDN w:val="0"/>
        <w:autoSpaceDE w:val="0"/>
        <w:widowControl/>
        <w:spacing w:line="24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constructive programme the Congress has added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legislatures. This was in my opinion inevitable.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independence have to work outside the legislatures and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That no single seat will remain vacant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withdrawing from the legislatures is no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the boycott. Let those who believe in the legislatures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go there. It is enough that Congressmen employ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and cease to give those bodies any prestige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there. For me the decisive opinion of Pandit Motilalji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boycott was enough to incorporate it in the resolution.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would have been undoubtedly strengthened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 and Government schools were also boycotted.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was absent. The Congress is not an organization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enunciate theories, but to anticipate national wants and wishes, and </w:t>
      </w:r>
      <w:r>
        <w:rPr>
          <w:rFonts w:ascii="Times" w:hAnsi="Times" w:eastAsia="Times"/>
          <w:b w:val="0"/>
          <w:i w:val="0"/>
          <w:color w:val="000000"/>
          <w:sz w:val="22"/>
        </w:rPr>
        <w:t>forge practical sanctions for their fulfilment.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bodies stand on a different footing. They were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original draft. But as opinion was sharply divided,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for their retention in the boycott clause. Let no one however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the idea that it is now any Congressman’s duty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to or capture these institutions. On the contrary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Congressman to retire from or avoid them, if they take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workers’ attention from better work or if they mean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wrangling, dissensions or worse. They are at liberty to remain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seek election thereto when they are convinced that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there, they can promote not merely some legitimate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but national independence.</w:t>
      </w:r>
    </w:p>
    <w:p>
      <w:pPr>
        <w:autoSpaceDN w:val="0"/>
        <w:autoSpaceDE w:val="0"/>
        <w:widowControl/>
        <w:spacing w:line="266" w:lineRule="exact" w:before="88" w:after="0"/>
        <w:ind w:left="0" w:right="21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ISOBEDIENCE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and the most effective sanction however is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including non-payment of taxes. Whilst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choosing the time and the method of it has been nominally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left to the All-India Congress Committee to decide,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duty primarily devolving upon me. I must confess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donot see the atmosphere for it today. I want to discover a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sufficient provision can be made for avoiding suspension by </w:t>
      </w:r>
      <w:r>
        <w:rPr>
          <w:rFonts w:ascii="Times" w:hAnsi="Times" w:eastAsia="Times"/>
          <w:b w:val="0"/>
          <w:i w:val="0"/>
          <w:color w:val="000000"/>
          <w:sz w:val="22"/>
        </w:rPr>
        <w:t>reason of Chauri Chaura. A time must come when there my be a fight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finish with one’s back to the wall. With the present temper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Congressmen, with our internal dissensions, with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tension, it is difficult to discover an effective and innocent formula.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impossible to offer civil disobedience at this stage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Congress, and it may be necessary to offer individual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without the 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imprimatur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apart from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every thing is in the embryonic state. I can only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patriot the assurance, that I am concentrating all my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discovering a workable formula. He can help me materially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assisting to promote a non-violent atmosphere and to push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programme. I know that many have refused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connection between the constructive programme and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But for one who believes in non-violence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hard thinking to realize the essential connection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and civil disobedience for swaraj.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to mark the qualification. Constructive programme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local civil disobedience for specific relief as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Tangible common grievance restricted to a particular locality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enough. But for such an indefinable thing as swaraj people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previous training in doing things of all-India interest. Such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throw together the people and their leaders whom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implicitly. Trust begotten in the pursuit of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becomes a tremendous asset at the critical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therefore is for a non-violent army what drilling,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is for an army designed for bloody warfare. Individual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among an unprepared people and by leaders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or trusted by them is of no avail, and mass civil disobedience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The more therefore the progress of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the greater is there the chance for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a perfectly non-violent atmosphere and a fulfilled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programme, I would undertake to lead a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struggle to a successful issue in the space of a few </w:t>
      </w:r>
      <w:r>
        <w:rPr>
          <w:rFonts w:ascii="Times" w:hAnsi="Times" w:eastAsia="Times"/>
          <w:b w:val="0"/>
          <w:i w:val="0"/>
          <w:color w:val="000000"/>
          <w:sz w:val="22"/>
        </w:rPr>
        <w:t>months.</w:t>
      </w:r>
    </w:p>
    <w:p>
      <w:pPr>
        <w:autoSpaceDN w:val="0"/>
        <w:autoSpaceDE w:val="0"/>
        <w:widowControl/>
        <w:spacing w:line="266" w:lineRule="exact" w:before="88" w:after="0"/>
        <w:ind w:left="0" w:right="15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XISTING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IRCUMSTANCES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tabs>
          <w:tab w:pos="530" w:val="left"/>
          <w:tab w:pos="550" w:val="left"/>
          <w:tab w:pos="1630" w:val="left"/>
          <w:tab w:pos="2990" w:val="left"/>
          <w:tab w:pos="4210" w:val="left"/>
          <w:tab w:pos="4870" w:val="left"/>
          <w:tab w:pos="5410" w:val="left"/>
        </w:tabs>
        <w:autoSpaceDE w:val="0"/>
        <w:widowControl/>
        <w:spacing w:line="240" w:lineRule="exact" w:before="1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thus the central resolution lays down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and the methods for its attainment in no uncertain terms,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rule out the idea of a conference in every circumstance. </w:t>
      </w:r>
      <w:r>
        <w:rPr>
          <w:rFonts w:ascii="Times" w:hAnsi="Times" w:eastAsia="Times"/>
          <w:b w:val="0"/>
          <w:i w:val="0"/>
          <w:color w:val="000000"/>
          <w:sz w:val="22"/>
        </w:rPr>
        <w:t>It merely and most properly says, that ‘in the existing circumstances’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 purpose can be served by the Congress being representedat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 the Congress may be represented at such a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conference? I can mention at least one such circumstance. If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invites the Congress to a conference,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and frame not any scheme but a scheme definitely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Government, and fulfils the other conditions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 conference, I take it that the Congress leaders will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respond. Indeed a conference there must be at some stage or other.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place as the proposed Conference was expected to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Britain’s good grace our land pressure of world opinion, or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pressure from us as we hope it will be if we develop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Whether such a time is to be far or near depends upon how </w:t>
      </w:r>
      <w:r>
        <w:rPr>
          <w:rFonts w:ascii="Times" w:hAnsi="Times" w:eastAsia="Times"/>
          <w:b w:val="0"/>
          <w:i w:val="0"/>
          <w:color w:val="000000"/>
          <w:sz w:val="22"/>
        </w:rPr>
        <w:t>we utilize or waste this year of grace.</w:t>
      </w:r>
    </w:p>
    <w:p>
      <w:pPr>
        <w:autoSpaceDN w:val="0"/>
        <w:autoSpaceDE w:val="0"/>
        <w:widowControl/>
        <w:spacing w:line="266" w:lineRule="exact" w:before="88" w:after="0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INANCIAL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BLIGATIONS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in importance and almost part of the central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deemed the one dealing with our financial obligations.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knows anything of public finance knows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 this Government is and how heavy is the load of debts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crushing the nation. Everyone knows also what concessions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to foreigners in utter disregard of the national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cannot demand, dare not expect recognition from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under the much abused name of vested interests. All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are not entitled to protection. The keeper of a gambling 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a brothel has no vested interest. Nor has a corporation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gambles away the fortunes of a nation and reduces it to impotence.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at Gaya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passed a comprehensive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repudiating certain debts. The last, whilst reaffirming the Gaya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laid down that obligations or concessions pronounced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unjust and unjustifiable by an independent tribunal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by the independence Government to come. No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in my opinion, be possibly taken against such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proposition. To shirk the issue is to invite disaster.</w:t>
      </w:r>
    </w:p>
    <w:p>
      <w:pPr>
        <w:autoSpaceDN w:val="0"/>
        <w:autoSpaceDE w:val="0"/>
        <w:widowControl/>
        <w:spacing w:line="266" w:lineRule="exact" w:before="88" w:after="0"/>
        <w:ind w:left="0" w:right="2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OMMUNAL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important is the communal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for the sake of the Sikhs, it was necessary other wise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toenunciate the principles underlying it. Independent India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have communal representation, and yet it must placate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if the rule of independence is not based on coercion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minorities. But the Congress has now to cultivate a spirit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nationality and refuse to resort to camouflage or expedience in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so vital as the communal question. In the Congress we must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Subjects Committee, A.I.C.C.-II”, 1-1-1930.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Subjects Committee, A.I.C.C.-III”, 1-1-1930.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exclusive Hindus or Mussalmans or Sikhs,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Jews. Whilst we may staunchly adhere to our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faiths, we must be in the Congress Indians first and Indians last.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Hindu or a good Mussalman should be a better Hindu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Mussalman for being a lover of his country. There never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conflict between the real interest of one’s country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religion. Where there appears to be any,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with one’s religion, i.e., one’s morals. True religion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thought and good conduct. True patriotism also means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good conduct. To set up a comparison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synonymous things is wrong. But if the Congress is ever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 solution based on communalism, the resolution binds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any that does not satisfy the parties concerned.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the Congress may never be faced with a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a communal solution, it should now be joined in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by Mussalmans, Sikhs and others who will have India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indivisible nation. I for one would welcome the Congress passing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Mussalman, Sikh, Parsi, Christian, Jewish hands rather than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any sense a sectional organization. Anyone who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service in him can capture the Congress. It has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franchise. Its doors are ever open to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 Let all join it and make it a mighty instrument for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for the poorest, the weakest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downtrodden. I must defer the consideration of other resolutions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matters relating to this remarkable Congress to a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if not the next.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9-1-1930</w:t>
      </w:r>
    </w:p>
    <w:p>
      <w:pPr>
        <w:autoSpaceDN w:val="0"/>
        <w:autoSpaceDE w:val="0"/>
        <w:widowControl/>
        <w:spacing w:line="292" w:lineRule="exact" w:before="37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206. MR. PENNINGTON THE EVERGREEN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remarks on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fitting answer to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the judges of our own wants, not Englishmen, however </w:t>
      </w:r>
      <w:r>
        <w:rPr>
          <w:rFonts w:ascii="Times" w:hAnsi="Times" w:eastAsia="Times"/>
          <w:b w:val="0"/>
          <w:i w:val="0"/>
          <w:color w:val="000000"/>
          <w:sz w:val="22"/>
        </w:rPr>
        <w:t>well-intentioned they may be.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9-1-1930</w:t>
      </w:r>
    </w:p>
    <w:p>
      <w:pPr>
        <w:autoSpaceDN w:val="0"/>
        <w:autoSpaceDE w:val="0"/>
        <w:widowControl/>
        <w:spacing w:line="240" w:lineRule="exact" w:before="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Not to Do?”, 16-1-1930.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Referring to Gandhiji’s article “Honest Differences”,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pp. 192-5, Pennington had written that the evils of British rule had been exaggerated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immediate independence for India was an impossibility.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207.  JAWAHARLAL NEHRU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Nehru has proved to be a jewel of India.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lofty thoughts are couched in sweet and courteous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topics have been dealt with thoroughly and yet the address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short. The splendour of the soul shines in every sentence.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apprehension that lurked in many hearts disappeared after the oration.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was the address, so was his deportment. During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he did all his work independently and impartially.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worked incessantly and strenuously everything was completed on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without any hitch.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under the Presidentship of such a brave and righteous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we can achieve nothing it will greatly surprise me.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 are unworthy, what can the brave captain do?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some introspection. Are we fit to be under the leadership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Nehru? If we are, then the outcome must be propitious.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cannot be secured merely by proclaiming it.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liberty must be created within us. Liberty is one thing, and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Many a time we confuse licence for liberty and lose the latter.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leads one to selfishness whereas liberty guides one to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Licence destroys society, liberty gives it life. In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is sacrificed; in liberty it is fully cherished. Under slavery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several virtues out of fear; when liberated we practise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ofour own free will.A slave will not steal out of fear, will not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anyone, will not lie and will appear honest. He will be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dacoits and others by his master. A slave does not exercise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will in whatever he does. A free man’s thoughts and 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identical. Whether for good or for evil he acts of his own free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free man reaps the full benefits of his good actions,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happens society progresses from day to day. A free man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fail in his duty of protecting others.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we have understood true freedom, we will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fear. Hindus and Muslims will cease to fear one another.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could shed fear at the same time all the better; but a free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expect the help of others to cast off fear. If the other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violates justice, even then he would not seek the help of a third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depend only on his own strength, and if he loses, he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augment his own strength. To die fighting is itself victory, it is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To run away from the fight is slavery and humiliation. Real </w:t>
      </w:r>
      <w:r>
        <w:rPr>
          <w:rFonts w:ascii="Times" w:hAnsi="Times" w:eastAsia="Times"/>
          <w:b w:val="0"/>
          <w:i w:val="0"/>
          <w:color w:val="000000"/>
          <w:sz w:val="22"/>
        </w:rPr>
        <w:t>freedom is impossible without the spirit of a true Kshatriya. Therefore,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‘jawahar’ means jewel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unique quality of a Kshatriya is considered to be his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shrink from a battle. For this reason we too, in everything we </w:t>
      </w:r>
      <w:r>
        <w:rPr>
          <w:rFonts w:ascii="Times" w:hAnsi="Times" w:eastAsia="Times"/>
          <w:b w:val="0"/>
          <w:i w:val="0"/>
          <w:color w:val="000000"/>
          <w:sz w:val="22"/>
        </w:rPr>
        <w:t>do, must never run away from the battlefield.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9-1-1930</w:t>
      </w:r>
    </w:p>
    <w:p>
      <w:pPr>
        <w:autoSpaceDN w:val="0"/>
        <w:autoSpaceDE w:val="0"/>
        <w:widowControl/>
        <w:spacing w:line="292" w:lineRule="exact" w:before="3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208. LETTER TO KHALIQUZZAMAN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the Independence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Congress chairmen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boards have refused to give addresses. I am quite clear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present the address and therefore should resign the </w:t>
      </w:r>
      <w:r>
        <w:rPr>
          <w:rFonts w:ascii="Times" w:hAnsi="Times" w:eastAsia="Times"/>
          <w:b w:val="0"/>
          <w:i w:val="0"/>
          <w:color w:val="000000"/>
          <w:sz w:val="22"/>
        </w:rPr>
        <w:t>chairmanship.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HALIQUZZAMAN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32579/45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209. LETTER TO BEHRAMJI KHAMBHATTA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cheque for Rs. 345. The sum will be used as </w:t>
      </w:r>
      <w:r>
        <w:rPr>
          <w:rFonts w:ascii="Times" w:hAnsi="Times" w:eastAsia="Times"/>
          <w:b w:val="0"/>
          <w:i w:val="0"/>
          <w:color w:val="000000"/>
          <w:sz w:val="22"/>
        </w:rPr>
        <w:t>desired by you. I hope both of you keep good health.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7543</w:t>
      </w:r>
    </w:p>
    <w:p>
      <w:pPr>
        <w:autoSpaceDN w:val="0"/>
        <w:autoSpaceDE w:val="0"/>
        <w:widowControl/>
        <w:spacing w:line="220" w:lineRule="exact" w:before="13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on complete independence called upon the Congress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Central and Provincial legislatures and Government Committees to resign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Congress Session, Lahore- II”, 31-12-1929.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210.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arrived. Devdas writes that Keshu is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attention from you all. So writes Radhabehn too.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say in this matter? The treatment too conforms more or 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would have wished. Enough; it would be discourteous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further on this subject. I am free from all anxiety.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Lahore resolutions are very much to my liking.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further strengthened by the current happenings.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what I have written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offer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you think fit. You have every right to express your views </w:t>
      </w:r>
      <w:r>
        <w:rPr>
          <w:rFonts w:ascii="Times" w:hAnsi="Times" w:eastAsia="Times"/>
          <w:b w:val="0"/>
          <w:i w:val="0"/>
          <w:color w:val="000000"/>
          <w:sz w:val="22"/>
        </w:rPr>
        <w:t>and offer advice.</w:t>
      </w:r>
    </w:p>
    <w:p>
      <w:pPr>
        <w:autoSpaceDN w:val="0"/>
        <w:autoSpaceDE w:val="0"/>
        <w:widowControl/>
        <w:spacing w:line="220" w:lineRule="exact" w:before="46" w:after="0"/>
        <w:ind w:left="0" w:right="1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6180. Courtesy: G. D. Birla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211. LETTER TO JAWAHARLAL NEHRU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draft resolution or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26th instant.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nothing as yet from anybody. But I thought I would not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wait till the last moment. You will cut it up or extend and amend it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like. The shorter the sweeter.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we have separated at Lahore, I have been evolving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schemes of civil disobedience. I have not seen my way clear as yet.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come so far that, in the present state of the Congress,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can be or should be offered in its name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offered by me alone or jointly with a few companions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did in South Africa if you have studied the History ofSatyagraha.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not, you should. If I do finally see my way clear,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out what part the Congress can play in that event. All this,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 have no time to discuss through correspondence. If I make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Congress”, 9-1-1930.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progress, I shall let you know. If you have any remarks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offer, please let me know. In any case prepare yourself to come 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two earlier than the Working Committee meeting day.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can come earlier still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26th inst. if necessary.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father is going to Bengal on the appointed day.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most anxious to come to grips during your year of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strictly according to my lights. Please therefore feel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whatever I say or suggest. I want to do nothing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your purpose or thwart your plans, if you have conceived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independently. The more I think, the more convinced I feel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happy thing for the country that I did not become President.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felt hampered in maturing plans in complete detachment.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I cannot conceive a more favourable opportunity for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my experiment than when you are the helmsman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this, 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view of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I must not go out. The one who may travel through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with effect is father. The weight that he can carry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councils boycott is not to be rivalled by anybody. Can he go?</w:t>
      </w:r>
    </w:p>
    <w:p>
      <w:pPr>
        <w:autoSpaceDN w:val="0"/>
        <w:tabs>
          <w:tab w:pos="550" w:val="left"/>
          <w:tab w:pos="28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your notes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did think it necessary to alter my </w:t>
      </w:r>
      <w:r>
        <w:rPr>
          <w:rFonts w:ascii="Times" w:hAnsi="Times" w:eastAsia="Times"/>
          <w:b w:val="0"/>
          <w:i w:val="0"/>
          <w:color w:val="000000"/>
          <w:sz w:val="22"/>
        </w:rPr>
        <w:t>draft.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16-A, 1930. Courtesy: Nehru Memorial Museum and Library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“. . . I shall expect your statement and resolution for the 26th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few days. Could you also add some directions for the observance of the day? . . .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enclose a letter from Rajagopalachari. I think there is something in what he says.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are so many statements and counter-statements in the Press that the issues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likely to be clouded. Personally I dislike touring on a big scale but if you think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rush about I shall do so. Rajagopalachari’s idea that we may get some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non-Congress members out of the legislatures seems to me to be amazingly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optimistic. . . . But even apart from the council boycott it seems desirable to make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 feel that we are in earnest. If we remain quiet for some weeks it may have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bad effect. . . .” (S.N. 16335)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exploitation of India by England (S.N. 16335)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DRAFT DECLARATION FOR JANUARY 26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</w:t>
      </w:r>
      <w:r>
        <w:rPr>
          <w:rFonts w:ascii="Times" w:hAnsi="Times" w:eastAsia="Times"/>
          <w:b w:val="0"/>
          <w:i/>
          <w:color w:val="000000"/>
          <w:sz w:val="22"/>
        </w:rPr>
        <w:t>January 10,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it is the inalienable right of the Indian people,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other people, to have freedom and to enjoy the fruits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 and have the necessities of life, so that they may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of growth. We believe also that if any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deprives a people of these rights and oppresses them,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further right to alter it or to abolish it. The British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not only deprived the Indian people of their freedom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based itself on the exploitation of the masses, and has ruined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economically, politically, culturally and spiritually.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India must sever the British connection and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>swaraj or complete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been ruined economically. The revenue derived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is out of all proportion to our income. Our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is seven pice (less than 2 pence) per day. The taxes we pay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2.5 pies per day and of these the land revenue derived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is 20% and the salt tax, which falls heaviest on the poor, is </w:t>
      </w:r>
      <w:r>
        <w:rPr>
          <w:rFonts w:ascii="Times" w:hAnsi="Times" w:eastAsia="Times"/>
          <w:b w:val="0"/>
          <w:i w:val="0"/>
          <w:color w:val="000000"/>
          <w:sz w:val="22"/>
        </w:rPr>
        <w:t>3% of the total.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industries, such as hand-spinning, have been destroyed,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peasantry idle for at least four months in the year,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dulling their intellect for want of handicrafts, and nothing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substituted, as in other countries, for the crafts thus destroyed.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and currency have been so manipulated as to 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burdens on the peasantry. British manufactured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the bulk of our imports and customs revenue from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ought to have been used to lessen the burden of taxation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is 44 times lighter in India than it is in Russia and 44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24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times, respectively, less heavy than it is in the United Statesof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Germany. The arbitrary manipulation of the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 has resulted in millions being drained away from the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Politically, India’s status has never been so reduced as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regime. All administrative talent is killed and the masses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final declaration,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“Things to Remember for 26th”, 23-1-1930.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correction of these figures,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Jawaharlal Nehru”,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16-1-1930.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the figures quoted in this paragraph relate to the year 1904.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 made by Gandhiji,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Jawaharlal Nehru”, 17-1-1930.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satisfied with petty village offices and clerkships. The tallest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to bend before foreign authority. No reform has given real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power to the people.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Culturally, the system of education has torn us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moorings and our training has made us hug the very chains that bind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Spiritually, compulsory disarmament has made us unmanly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an alien army of occupation, employed with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crush in us the spirit of resistance, has made us think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look after ourselves or put up a defence against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aggression, or even defend our homes and families from the attacks of </w:t>
      </w:r>
      <w:r>
        <w:rPr>
          <w:rFonts w:ascii="Times" w:hAnsi="Times" w:eastAsia="Times"/>
          <w:b w:val="0"/>
          <w:i w:val="0"/>
          <w:color w:val="000000"/>
          <w:sz w:val="22"/>
        </w:rPr>
        <w:t>thieves, robbers and miscreants.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hold it to be a crime against men and God to submit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to a rule that has caused this fourfold disaster to our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recognize, however, that the most effective way of gaining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not through violence. We will therefore prepare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withdrawing, so far as we can, all voluntary association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Government, and will prepare for civil disobedience,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non-payment of taxes. We are convinced that if we can but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voluntary help and stop payment of taxes without doing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under provocation, the end of this inhuman rule is assured.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hereby solemnly resolve to carry out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instructions, issued from time to time for the purpose of establishing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16-A, 1930.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213. LETTER TO DR. SYED MAHMUD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MAHMUD,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letter. This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this time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is a blow indeed. I hope my wire was received by Begum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Saheba. Tell her please that she must not grieve. We must all bravely </w:t>
      </w:r>
      <w:r>
        <w:rPr>
          <w:rFonts w:ascii="Times" w:hAnsi="Times" w:eastAsia="Times"/>
          <w:b w:val="0"/>
          <w:i w:val="0"/>
          <w:color w:val="000000"/>
          <w:sz w:val="22"/>
        </w:rPr>
        <w:t>bear an event which is the common destiny of all life.</w:t>
      </w:r>
    </w:p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5074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Mazhar-ul-Haq;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9-1-1930.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214.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Abbas Saheb. I do feel that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avoid attending the Governor’s function, you should do so.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MMU/XXII/66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215. LETTER TO SUBHAS CHANDRA BOSE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SUBHAS,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though it does not satisfy me.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felt. I cannot tax my memory as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about the details.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I remember vividly. But there of course our ideals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differed. I do not believe in the showy part in connection with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be a pure education for the masses. But I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royal with you on these things if you had leisure. I assure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partiality for khadi workers. They naturally engage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because they have so much in common with me.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have the same contact with you. But I cannot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as our methods and outlook on life seem to differ.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these differences, what I mind is bitterness. But do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second letter. I am anxious to come nearer to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sorry to think or to discover that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young Bengal which I love and adore.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32579/46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Ramniklal Modi”, 13-11-1929.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730" w:val="left"/>
          <w:tab w:pos="4850" w:val="left"/>
        </w:tabs>
        <w:autoSpaceDE w:val="0"/>
        <w:widowControl/>
        <w:spacing w:line="31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216. LETTER TO S. SATYAMURTI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11,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We must agree to differ.</w:t>
      </w:r>
    </w:p>
    <w:p>
      <w:pPr>
        <w:autoSpaceDN w:val="0"/>
        <w:autoSpaceDE w:val="0"/>
        <w:widowControl/>
        <w:spacing w:line="220" w:lineRule="exact" w:before="46" w:after="3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ATYAMURTI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2/18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RIPLICANE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3348" w:space="0"/>
            <w:col w:w="315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3348" w:space="0"/>
            <w:col w:w="31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 Satyamurti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13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217. LETTER TO DUNICHAND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1930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LALA DUNICHAND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shall certainly bear in mind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say. 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5580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218. SPEECH AT GUJARAT VIDYAPITH</w:t>
      </w:r>
    </w:p>
    <w:p>
      <w:pPr>
        <w:autoSpaceDN w:val="0"/>
        <w:tabs>
          <w:tab w:pos="4790" w:val="left"/>
          <w:tab w:pos="6430" w:val="left"/>
        </w:tabs>
        <w:autoSpaceDE w:val="0"/>
        <w:widowControl/>
        <w:spacing w:line="292" w:lineRule="exact" w:before="0" w:after="0"/>
        <w:ind w:left="2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CONVOCATION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11, 1930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Narendra Dev just told you, “You are eager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You are pure in heart, brave and self-sacrificing. Being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national service, you will prove your mettle one way 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entering worldly life.” I wish that all his praise should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deserved. But my experience leads me to ask you to be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pure. Let not the vow you just took remain on paper, but </w:t>
      </w:r>
      <w:r>
        <w:rPr>
          <w:rFonts w:ascii="Times" w:hAnsi="Times" w:eastAsia="Times"/>
          <w:b w:val="0"/>
          <w:i w:val="0"/>
          <w:color w:val="000000"/>
          <w:sz w:val="22"/>
        </w:rPr>
        <w:t>inscribe it in your hearts and let the people’s money and the teachers’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spent after you be fruitful. My blessings of course always go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students.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Advocate, High Court, Lahore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Bombay Secret Abstracts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Vallabhbhai and Kaka Kalelkar are holding forth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bowl before the public. Their appeal for contributions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seen in any of the English papers, for their aim is to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views its special duty to the Vidyapith. My hope was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all the sixty thousand asked for would have been collected.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work is to progress speedily, people should set our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free from anxiety in the matter of money. The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by themselves can do this if they mean it. If this is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can give their whole attention to their proper work.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we require ability more than numbers.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civil disobedience and behind the resolution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whole, lay the confidence that some students at least would play their </w:t>
      </w:r>
      <w:r>
        <w:rPr>
          <w:rFonts w:ascii="Times" w:hAnsi="Times" w:eastAsia="Times"/>
          <w:b w:val="0"/>
          <w:i w:val="0"/>
          <w:color w:val="000000"/>
          <w:sz w:val="22"/>
        </w:rPr>
        <w:t>part well and bring us success.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at its Calcutta session had resolved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of Pandit Nehru’s scheme was not granted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time, a resolution demanding independence would be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risk of incurring the world’s censure. If the choice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independence and Dominion Status, even a person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prefer independence.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naturally expect me to say something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resolution passed at the Lahore Congress, especially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part of it, and you will want to know what is goingto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share in the struggle. Well, as I have often said here, we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 numerical strength, but on the strength of character,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resolution was moved more because I had faith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men sacrificing themselves for the cause than in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coming forward in response to the call. You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resolution pledged us to changing the first article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 and preparing for a programme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provided Dominion Status was not forthcoming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1929. This not having been fulfilled, there was nothing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carry out the pledge even at the risk of adverse criticism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misrepresentation. Events that have happened after the resolution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force to it. Earl Russell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us plainly to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Dominion Status is something different from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believed it to be, viz., a status allied to that of Canada,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Zealand and Australia. These, the noble Earl admits, are virtually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I never had anything else in mind when I talked of </w:t>
      </w:r>
      <w:r>
        <w:rPr>
          <w:rFonts w:ascii="Times" w:hAnsi="Times" w:eastAsia="Times"/>
          <w:b w:val="0"/>
          <w:i w:val="0"/>
          <w:color w:val="000000"/>
          <w:sz w:val="22"/>
        </w:rPr>
        <w:t>Dominion Status for India. What Earl Russel says is tantamount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preceding two paragraphs are translated from the Gujarati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Prajabandhu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12-1-1930.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Under-Secretary of State for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instead of being in the iron chains that India has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years, she may now have the choice of changing them for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And some of us seem to hug the proposal. We are so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fear-stricken that a severance of the British connection means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chaos. Well, I want to make myself clear once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as I am of non-violence, if I was given a choice between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helpless witness to chaos and perpetual slavery,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say that I would far rather be witness to chaos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far rather be witness to Hindus and Mussalmans doing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to death than that I should daily witness our gilded slavery.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golden shackles are far worse than iron ones, for one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the irksome and galling nature of the latter and is prone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former. If therefore India must be in chains, I would they were of </w:t>
      </w:r>
      <w:r>
        <w:rPr>
          <w:rFonts w:ascii="Times" w:hAnsi="Times" w:eastAsia="Times"/>
          <w:b w:val="0"/>
          <w:i w:val="0"/>
          <w:color w:val="000000"/>
          <w:sz w:val="22"/>
        </w:rPr>
        <w:t>iron rather than of gold or other precious metals.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spectre of an Afghan invasion is raised in certain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we talk of independence. Well I don’t mind the invasion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severed our slavish connection with Britain.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 incorrigible optimist, and my faith in India winning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by a bloodless revolution is unshakable.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helmsman like Pandit Jawaharlal Nehru, and I do not think we are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have a better young man as our President. Would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weachieved our goal whilst he has the reins of our affairs in his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think it is quite possible, if you will be true to your pledge.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see the graduates of this Vidyapith in the front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for swaraj. I want you to visualize what is coming.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harder ordeal than going to jail. Robbers, dacoits and murderers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to jail, and they make themselves thoroughly at home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do not serve the country by going to jail. A mere jail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does not help the country. What I want from you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preparedness to offer yourselves willing and pure sacrifices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There is a lot of violence in the air, and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immolate yourselves in the flames, if there are violent outbursts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am put into jail. If you are true to your pledge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you will not hide yourselves in your houses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incendiarism is going on, nor will you be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participators in it, but you will go and rush into the conflagration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extinguishing it. For surely that will be expected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votaries of violence will expect that and nothing else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Vice pays a homage to virtue, and sometimes the way it chooses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expect virtue not to fall from its pedestal even whilst vice is </w:t>
      </w:r>
      <w:r>
        <w:rPr>
          <w:rFonts w:ascii="Times" w:hAnsi="Times" w:eastAsia="Times"/>
          <w:b w:val="0"/>
          <w:i w:val="0"/>
          <w:color w:val="000000"/>
          <w:sz w:val="22"/>
        </w:rPr>
        <w:t>rampant round about.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ready of course to march to jail, but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called upon to go to jail. The higher and severer ordeal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now pictured to you awaits you. I do not know what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to take, but I am desperately in search of an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formula.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become indifferent to constructive work,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indifference. Get rid of any violence and untruth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it. We must do something and show concrete results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and the responsibility for this rests on me in the country.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 I shall succeed in the task. I also have the faith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am saying this not to fill you with enthusiasm, but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you up. Rest assured that tomorrow will see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impatient to reach the goal if we can through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truth. I have infinite patience to wait, if we cannot reach the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sacrifice of non-violence and truth. Both spring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unshakable faith in the supremacy of non-violence and truth.I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however long the route may appear, it IS in my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>shortest.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16-1-1930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12-1-1930</w:t>
      </w:r>
    </w:p>
    <w:p>
      <w:pPr>
        <w:autoSpaceDN w:val="0"/>
        <w:autoSpaceDE w:val="0"/>
        <w:widowControl/>
        <w:spacing w:line="292" w:lineRule="exact" w:before="350" w:after="0"/>
        <w:ind w:left="0" w:right="16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WELLS AND PONDS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in the past, so in the present also a person wanting to found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 would first look for water. If there exists no proper facility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obtain water or it is not possible to create it, he would give up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 of founding a village at the place. In South India we 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across dry, though otherwise beautiful, regions where no villages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founded for want of water. Man’s first elementary need is air,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one does not have to go in search. The next is water. Though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be obtained as easily as we get air, the getting of water does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involve the amount of labour needed for producing grain. However,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water we use has to be as clean as the air or food we take 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know that the villagers are ignorant of this requirement,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are indifferent to it though they know it. Education in the 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therefore, has an important place in the programme for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entrusted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gramsevaks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Imparting education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will test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It is not to be expected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would of themselves take pains to think out or employ ways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translated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Prajabandhu</w:t>
      </w:r>
      <w:r>
        <w:rPr>
          <w:rFonts w:ascii="Times" w:hAnsi="Times" w:eastAsia="Times"/>
          <w:b w:val="0"/>
          <w:i w:val="0"/>
          <w:color w:val="000000"/>
          <w:sz w:val="18"/>
        </w:rPr>
        <w:t>, 12-1-1930.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Shikshan ane Sahitya </w:t>
      </w:r>
      <w:r>
        <w:rPr>
          <w:rFonts w:ascii="Times" w:hAnsi="Times" w:eastAsia="Times"/>
          <w:b w:val="0"/>
          <w:i w:val="0"/>
          <w:color w:val="000000"/>
          <w:sz w:val="18"/>
        </w:rPr>
        <w:t>supplement.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Workers engaged in village uplift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means of keeping the water clean. Slowly we should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the advantages of keeping water clean and the rules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for doing so. We should also get their assistance in this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several places, it happens that none of the inhabitants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help though the work is for their own benefit.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 only way open to the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work hard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and, by doing single-handed as much as he can, to induce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villagers a feeling of shame for their unhelpful behaviour.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go a little into the details of what we might do.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villages have only one pond, where the cattle drink and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bathe or wash, cleanse utensils and wash clothes, and people fetch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for drinking and cooking from the same pond. Experts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 have demonstrated through numerous experiments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germs are born in such water and diseases like choleraresult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drinking it. With a little care, it is possible to keep such ponds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The village pond should be enclosed so that no cattle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it. Of course there should be a provision for them to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For that purpose there should be built a separate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trough near the pond as we find done near many of the wells.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the village makes it a point every day to fetch and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potful of water from the pond, the daily requirement of the cattle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met without much difficulty.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should utensils be cleansed or clothes washed in a 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drinking water is drawn. There are two ways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Everyone should do the washing at home with the water fetched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domestic use. The other way is to have a water tank just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pond. Everyone should fetch and put into the tank his share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needed for this kind of work. Then the tank water may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washing and cleansing by the village population. This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if there exists among the villagers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and mutual service. If it is not feasible to get the tank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drinking trough filled through personal labour in the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described, this could be done by incurring a little expense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account. As water is bound to get spilt and spread at a 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the immediate open space around should be paved so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 gets formed there. Before any utensil is dipped into the pond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water, it ought to have been cleansed outside the pond.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should be an arrangement so that the feet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fetching water do not have to wade through any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pond. This is about the villages that have one pond only.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villages there are, or it is possible to have,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pond. At such a place the pond for drinking water should be set </w:t>
      </w:r>
      <w:r>
        <w:rPr>
          <w:rFonts w:ascii="Times" w:hAnsi="Times" w:eastAsia="Times"/>
          <w:b w:val="0"/>
          <w:i w:val="0"/>
          <w:color w:val="000000"/>
          <w:sz w:val="22"/>
        </w:rPr>
        <w:t>apart for the purpose.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third category of villages there are wells. The water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wells ought to be kept clean. With that view, the place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enclosure built around it and no mud should form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the well water should be cleaned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dross at the bottom. To get all this done by the village inhabitants,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himself be prepared to do it. This is cheap, true and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education.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12-1-1930</w:t>
      </w:r>
    </w:p>
    <w:p>
      <w:pPr>
        <w:autoSpaceDN w:val="0"/>
        <w:autoSpaceDE w:val="0"/>
        <w:widowControl/>
        <w:spacing w:line="292" w:lineRule="exact" w:before="37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220. LETTER TO JAWAHARLAL NEHRU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omitted to reply when I wrote to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important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 about 26th instant. I think there should be nothing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mentioned about processions. We do not want the people to hold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processions under licences, nor do we want them to hold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without. The only thing, therefore, they should do is to hold meetings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devote the day, if possible, to enlisting members. I do not think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speeches are necessary or advisable. I am anxious to avoid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anticipation of a crisis. I would value perfect calm for ushering in civil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am writing about this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received my draft declaration in good time.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16-A, 1930.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221. LETTER TO V. S. SRINIVASA SASTRI</w:t>
      </w:r>
    </w:p>
    <w:p>
      <w:pPr>
        <w:autoSpaceDN w:val="0"/>
        <w:autoSpaceDE w:val="0"/>
        <w:widowControl/>
        <w:spacing w:line="224" w:lineRule="exact" w:before="128" w:after="0"/>
        <w:ind w:left="48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ask you if you can depute someone to go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take charge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Manilal is here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wife. They would both like to be in India now. Manilal is by no means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10, 1930;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10-1-1930.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“Independence Day”, 16-1-1930.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brilliant or even passable editor. Devdhar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at one time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sending someone. If you think that the proposal is at all feasible, </w:t>
      </w:r>
      <w:r>
        <w:rPr>
          <w:rFonts w:ascii="Times" w:hAnsi="Times" w:eastAsia="Times"/>
          <w:b w:val="0"/>
          <w:i w:val="0"/>
          <w:color w:val="000000"/>
          <w:sz w:val="22"/>
        </w:rPr>
        <w:t>please let me know.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are not over-angry with me for my doings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Lahore. I have but followed the inner voice. I saw no otherhonourable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out. Russell’s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justified the decision, i.e.,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course. But I know that we can love one another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sharp differences of opinion.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how are you now in body?</w:t>
      </w:r>
    </w:p>
    <w:p>
      <w:pPr>
        <w:autoSpaceDN w:val="0"/>
        <w:autoSpaceDE w:val="0"/>
        <w:widowControl/>
        <w:spacing w:line="220" w:lineRule="exact" w:before="46" w:after="0"/>
        <w:ind w:left="0" w:right="1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Letters of Srinivasa Sastri, </w:t>
      </w:r>
      <w:r>
        <w:rPr>
          <w:rFonts w:ascii="Times" w:hAnsi="Times" w:eastAsia="Times"/>
          <w:b w:val="0"/>
          <w:i w:val="0"/>
          <w:color w:val="000000"/>
          <w:sz w:val="22"/>
        </w:rPr>
        <w:t>p. 189</w:t>
      </w:r>
    </w:p>
    <w:p>
      <w:pPr>
        <w:autoSpaceDN w:val="0"/>
        <w:autoSpaceDE w:val="0"/>
        <w:widowControl/>
        <w:spacing w:line="292" w:lineRule="exact" w:before="33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222. LETTER TO JAIRAMDAS DOULATRAM</w:t>
      </w:r>
    </w:p>
    <w:p>
      <w:pPr>
        <w:autoSpaceDN w:val="0"/>
        <w:autoSpaceDE w:val="0"/>
        <w:widowControl/>
        <w:spacing w:line="224" w:lineRule="exact" w:before="128" w:after="0"/>
        <w:ind w:left="48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bring your draft resolution for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consideration. It will be a great step if we can avoid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scandal of one province sending as delegates the wastage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too your idea of inviting a few friends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 Will you make up a list?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concentrating hard on finding a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formula. I hope to find it soon. I feel that we must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year consistently with non-violence. We must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boldest risks. But of this more when we meet. You will come a day or </w:t>
      </w:r>
      <w:r>
        <w:rPr>
          <w:rFonts w:ascii="Times" w:hAnsi="Times" w:eastAsia="Times"/>
          <w:b w:val="0"/>
          <w:i w:val="0"/>
          <w:color w:val="000000"/>
          <w:sz w:val="22"/>
        </w:rPr>
        <w:t>two earlier please.</w:t>
      </w: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Choithram must keep his health. He must not get excited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when he was inviting the Congress to Karachi.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32579/49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K. Devdhar of the Servants of India Society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reported to have said at a Labour Party meeting at Cambridge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none knew better than Indians themselves how very foolish it was to talk of complete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scheduled to meet at Ahmedabad from Feb. 14 to 16, 1930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Karachi was selected as venue of the next Congress session.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223. LETTER TO RAMI PAREKH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1930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should not expect any letter from you. Ba yearns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you. I, on the other hand, get no time even to think about you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too wish that you should come and pay a visit, if Kunvarji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you and you feel inclined. Just now Ba has gone to Vijapur. </w:t>
      </w:r>
      <w:r>
        <w:rPr>
          <w:rFonts w:ascii="Times" w:hAnsi="Times" w:eastAsia="Times"/>
          <w:b w:val="0"/>
          <w:i w:val="0"/>
          <w:color w:val="000000"/>
          <w:sz w:val="22"/>
        </w:rPr>
        <w:t>She will return in a few days. Manilal is here, and Sushila too.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9713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224. LETTER TO NAUTAMLAL BHAGWANJI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NAUTAMLAL,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showed it to Doctor. He was happy. I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succeed in your effort.</w:t>
      </w:r>
    </w:p>
    <w:p>
      <w:pPr>
        <w:autoSpaceDN w:val="0"/>
        <w:autoSpaceDE w:val="0"/>
        <w:widowControl/>
        <w:spacing w:line="220" w:lineRule="exact" w:before="46" w:after="30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AUTAMLAL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ETPUR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sectPr>
          <w:type w:val="continuous"/>
          <w:pgSz w:w="9360" w:h="12960"/>
          <w:pgMar w:top="726" w:right="1398" w:bottom="478" w:left="1440" w:header="720" w:footer="720" w:gutter="0"/>
          <w:cols w:num="2" w:equalWidth="0">
            <w:col w:w="3887" w:space="0"/>
            <w:col w:w="26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4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398" w:bottom="478" w:left="1440" w:header="720" w:footer="720" w:gutter="0"/>
          <w:cols w:num="2" w:equalWidth="0">
            <w:col w:w="3887" w:space="0"/>
            <w:col w:w="26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2582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225. LETTER TO BRIJKRISHNA CHANDIWALA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Prabhudas and Uttamchand are fit to travel,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escort them 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branch line and then proceed to Wardha. </w:t>
      </w:r>
      <w:r>
        <w:rPr>
          <w:rFonts w:ascii="Times" w:hAnsi="Times" w:eastAsia="Times"/>
          <w:b w:val="0"/>
          <w:i w:val="0"/>
          <w:color w:val="000000"/>
          <w:sz w:val="22"/>
        </w:rPr>
        <w:t>Devdas says that Prabhudas need not be detained there till his arrival.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daughter and wife of Kunvarji Parekh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Assure Prabhudas that there is no harm in continuing with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powders prescribed by the vaidya.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2372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226. TELEGRAM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1930</w:t>
      </w:r>
    </w:p>
    <w:p>
      <w:pPr>
        <w:autoSpaceDN w:val="0"/>
        <w:tabs>
          <w:tab w:pos="750" w:val="left"/>
          <w:tab w:pos="1210" w:val="left"/>
          <w:tab w:pos="1970" w:val="left"/>
          <w:tab w:pos="3430" w:val="left"/>
          <w:tab w:pos="4590" w:val="left"/>
          <w:tab w:pos="4990" w:val="left"/>
          <w:tab w:pos="6130" w:val="left"/>
        </w:tabs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CELEBRATION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230" w:val="left"/>
          <w:tab w:pos="1990" w:val="left"/>
          <w:tab w:pos="2990" w:val="left"/>
          <w:tab w:pos="4510" w:val="left"/>
          <w:tab w:pos="5470" w:val="left"/>
          <w:tab w:pos="63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APPROVED.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FORTHCOMING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810" w:val="left"/>
          <w:tab w:pos="1870" w:val="left"/>
          <w:tab w:pos="2650" w:val="left"/>
          <w:tab w:pos="3390" w:val="left"/>
          <w:tab w:pos="4130" w:val="left"/>
          <w:tab w:pos="4670" w:val="left"/>
          <w:tab w:pos="55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CHANGES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TOMORROW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MORNING.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2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16-A, 1930. Courtesy: Nehru Memorial Museum and Library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256"/>
        <w:gridCol w:w="3256"/>
      </w:tblGrid>
      <w:tr>
        <w:trPr>
          <w:trHeight w:hRule="exact" w:val="636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0" w:val="left"/>
              </w:tabs>
              <w:autoSpaceDE w:val="0"/>
              <w:widowControl/>
              <w:spacing w:line="240" w:lineRule="exact" w:before="112" w:after="0"/>
              <w:ind w:left="3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227. SPEECH AT ALL-INDIA NATIONAL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EDUCATIONAL CONFERENCE, AHMEDABAD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70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13, 1930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Vidyapith owes its origin to the non-co-operation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movement, and, as I said some years ago, the object of the Vidyapith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the attainment of swaraj. All those studying in national educational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institutions and connected with them must do all the thingsthat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 has to do, and must go through the same discipline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 has to go through for the attainment of swaraj, so that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be ready to offer themselves willing sacrifices when the time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Ours is a movement of self-purification. There are some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morality has nothing to do with politics. We do not concern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ourselves with the character of our leaders. The democracies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Europe and America steer clear of any notion of morality having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 to do with politics. Bad characters are often great intellects,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they can manage certain affairs well enough by the force of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intellect. The private character of some of the leading men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House of Commons will not bear examination. We too have often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Declaration for january 26”, 10-1-1930.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23-1-1930, under the caption “Not a Policy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Creed”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14-1-1930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our political movement in the same fashion,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ourselves with the morals of the Congress delegates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But in 1920 we struck an entirely new departure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since truth and non-violence were the sole means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by the Congress to reach its goal, self-purification was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even in political life.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is not much open opposition to the idea,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who secretly believe that politics should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morality. That is why our progress is so slow and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even nil. If we had acted up to our creed of 1920,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taken nine years to arrive even at the present stage. If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meant to civilize us, and to purify and stabilize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it would be nothing worth. The very essence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is that we give a paramount place to morality in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public or private. And as one of the functions of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civilize us, the battle of swaraj calls for the greatest sacrifice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national educational institutions.</w:t>
      </w:r>
    </w:p>
    <w:p>
      <w:pPr>
        <w:autoSpaceDN w:val="0"/>
        <w:tabs>
          <w:tab w:pos="550" w:val="left"/>
          <w:tab w:pos="2370" w:val="left"/>
          <w:tab w:pos="2890" w:val="left"/>
          <w:tab w:pos="3410" w:val="left"/>
          <w:tab w:pos="4430" w:val="left"/>
          <w:tab w:pos="547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all to realize the implications of our creed.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truth and non-violence constitute 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Congress, I do not know where I should be.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convinced that they are your personal creed, I need not expatiate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them. The very fact that a person belongs to the Vidyapith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sufficient guarantee of his truthfulness and non-violence.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therefore that this national educational conference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attending it should do is to ask themselves whether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 have been in consonance with that creed. If you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work, following truth and non-violence as a policy,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a day when you might be tempted to alter the policy.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my 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non-violenceas a policy, and they never made a secret of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said that they could not accept them as a creed.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of their way of thinking, and they undoubtedly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 in the service of the country, but for you, students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of national educational institutions, that attitude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suffice. You must accept both the principles as your creed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part and parcel of your being. If all make of ahimsa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and I remain the only votary of it as a creed, we can make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progress. Let us therefore ask ourselves once again,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that we will in no circumstances harbour untruth and 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attainment of swaraj. Then everything will be well.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 has sprung out of the creed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Let us examine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 of it.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 will be impossible so long as the Hindu cherishes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against the Mussalman and the Mussalman against the 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 at Lahore on the communal question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corollary to the creed. The Sikhs wanted bare justice,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as you will have noticed, has gone further, and it is meant </w:t>
      </w:r>
      <w:r>
        <w:rPr>
          <w:rFonts w:ascii="Times" w:hAnsi="Times" w:eastAsia="Times"/>
          <w:b w:val="0"/>
          <w:i w:val="0"/>
          <w:color w:val="000000"/>
          <w:sz w:val="22"/>
        </w:rPr>
        <w:t>not only for the Sikhs but for all the communities of India.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the removal of untouchability. While talking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some think of removing physical untouchability, some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removal of the so-called untouchables’ disabilities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public wells, schools and temples. But you should go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You should love them even as yourselves so that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 you they might feel that you are one of them. Then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will you be able to have their co-operation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the case with prohibition. Also with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But need I talk about it here? This work is so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tangible that a man who maintains a regular diary of his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 give a clear account of how much he has added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wealth. If we had approached the task in that spirit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considerable headway by now. The Foreign-Cloth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told us what we have been able to achieve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our very little work of last year. To my mind it is trifling,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of us had done the thing with a will and an active faith,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the result? We badly need true and efficient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even amongst you there are quite a number of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will and therefore the capacity are both lacking.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toshed our inertia, our want of faith, and the capacity will follow as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course.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told you what to do. I shall tell you now something as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not to do. Literary training, scholarly research and linguistic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pursuits, study of English and Sanskrit and fine arts had better take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back seat. All our national schools ought to be converted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factories of our national ammunition, viz., constructive work.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millions of children in India today who have to go without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education, much less national education and the other big things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mentioned. Why then can’t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do without them until at any rate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won our freedom?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appealed to the country to enlist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and volunteers. Why should there be any other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this work? You can all be members and volunteers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of the work. Think what the students in Europe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great War. Are we prepared to make the sacrifices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made? If deep down in us is the conviction that we may not even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 in peace until we have freedom, we will live and move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our being in carrying out the constructive programme.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may I sum up in a word what is expected of you?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to be pure, let us shed the fear of death. An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recently told us that though Gandhi may think that India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the worse if Englishmen left India, he has no doubt that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man’s property will be safe and not a virgin will be inviolate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his countrymen leave India. That shows what a low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of us Indians. But how can it be otherwise? We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fear-stricken today that we have to maintain the services of hired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defence of our property and our honour. The moment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the fear of death, we shall escape from this wretched plight.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every maiden studying in the Vidyapith to wake up and muster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moral strength to withstand even the touch of a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I want you all to shed the fear of death, so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freedom comes to be written, the names of the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of national schools and colleges may be mentioned therein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died not doing violence but in resisting it, no matter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committed. The strength to kill is not essential for self-defence;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ought to have the strength to die. When a man is fully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he will not even desire to offer violence. Indeed I may put it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self-evident proposition that the desire to kill is in inverse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desire to die. And history is replete with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by dying with courage and compassion on their lips </w:t>
      </w:r>
      <w:r>
        <w:rPr>
          <w:rFonts w:ascii="Times" w:hAnsi="Times" w:eastAsia="Times"/>
          <w:b w:val="0"/>
          <w:i w:val="0"/>
          <w:color w:val="000000"/>
          <w:sz w:val="22"/>
        </w:rPr>
        <w:t>converted the hearts of their violent opponents.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 at the end of the speech, Gandhiji said:</w:t>
      </w:r>
    </w:p>
    <w:p>
      <w:pPr>
        <w:autoSpaceDN w:val="0"/>
        <w:autoSpaceDE w:val="0"/>
        <w:widowControl/>
        <w:spacing w:line="24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so keen on the students’ share in the struggle, why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press for the boycott of schools and colleges, you ask. I say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atmosphere. But I hope you will not retort that if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atmosphere, what can even these students do? They can do a lot.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devotion to their mission been intenser than it has been,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created an atmosphere that would have compelled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Government schools and colleges to leave them.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do hitherto, they can do even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agitated because I have said this. On the one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pepared to die, while on the other hand you must 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in your present duties as if you were immortal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perish.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23-1-1930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19-1-1930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translated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228.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Sushila left for Vijapur yesterday. Manilal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return in two or three days bringing with him Ba and Nimu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there. If you wish, I can arrange for Nimu to be sent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somebody. Someone or the other keeps going from here to Bardoli.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this only from the point of view of saving expense.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coming here just to take Nimu with,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do so and it will save so much of your money.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eager to see you so that you need come here on that pretext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am I to find time even to have a look at you, let alone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 will be satisfied if I know that all of you are living in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contentment, and are doing your duty wherever you are. For my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furiously thinking about some way of startingthe fight.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lets me remain free this year, something big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If, on the other hand, they arrest me, would not that by itself </w:t>
      </w:r>
      <w:r>
        <w:rPr>
          <w:rFonts w:ascii="Times" w:hAnsi="Times" w:eastAsia="Times"/>
          <w:b w:val="0"/>
          <w:i w:val="0"/>
          <w:color w:val="000000"/>
          <w:sz w:val="22"/>
        </w:rPr>
        <w:t>count for something?</w:t>
      </w:r>
    </w:p>
    <w:p>
      <w:pPr>
        <w:autoSpaceDN w:val="0"/>
        <w:autoSpaceDE w:val="0"/>
        <w:widowControl/>
        <w:spacing w:line="220" w:lineRule="exact" w:before="46" w:after="1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02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WARAJYA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ARDOLI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‘V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URAT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5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229. INDEPENDENCE DAY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easy enough to pass the independence resolution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Lahore. It is difficult enough to achieve it even by ‘peaceful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means’. The first essential is to let the masses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appreciate the message of the Congress.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independence means and what it is likely to cost.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whose business is to make the Congress live in </w:t>
      </w:r>
      <w:r>
        <w:rPr>
          <w:rFonts w:ascii="Times" w:hAnsi="Times" w:eastAsia="Times"/>
          <w:b w:val="0"/>
          <w:i w:val="0"/>
          <w:color w:val="000000"/>
          <w:sz w:val="22"/>
        </w:rPr>
        <w:t>the daily life of the people has fixed Sunday, 26th instant, as Purna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the civil disobedience movement contemplated by the resolution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passed by the Indian National Congress on December 31, 1929, at its session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Lahore under the Presidentship of Jawaharlal Nehru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(Complete Independence) Day when a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Working Committee will be made by those present.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be complete by itself. No speeches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They are inadvisable, because the idea is abroad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indulge in loose talk when independence is in the air.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understand that loose irresponsible talk is not independence,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licence; it is not energy generated by love of freedom, it is froth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thrown away as useless and harmful, whereas 26th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isintended to be one of complete discipline, restraint, reserve,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real strength. It would be good, if the declaration is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cities, whole villages even as happened on that ever memorable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of April 1919. It would be well if all the meetings were held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 minute in all the places. In order that these meetings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numerously attended, there should be house-to-house visits,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also leaflets circulated among the people. The villages may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customary method of advertising the time by the drumbeat.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religiously minded may as before begin the day by ablutions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concentrating on the task before the country and the means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fulfilment. They will therefore pass the day in doing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work, whether it is spinning, or service of ‘untouchables’,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reunion of Hindus and Mussalmans, or prohibition work,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together, which is not impossible. Thus a Hindu may get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‘untouchable’ and invite a Mussalman, a Parsi, a Christian,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to join in a spinning competition for a stated time, and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all go together for say one hour to hawk khadi which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buy to resell and then devote an hour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liquor shop and speak to the keeper about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a livelihood or making money by such means. They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the visitors to such places and wind up the day by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celebration. It should be remembered that Sunday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flag-hoisting day. The day may be well begun by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flag-hoisting ceremony.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Committees and Congress workers are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resolution, I hope they have already begun enlisting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and inviting old ones to pay their subscription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year. In doing so, they, the old and the new ones,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the change in the creed and its implications.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begin methodical work, they will materially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reorganizing the Congress on a solid foundation,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then attend the celebration on the 26th will be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>curiosity-mongers or idlers, but men and women gathered together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“Things to Remember for 26th”, 23-1-1930.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fairly full knowledge of what they are about and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fulfil their common purpose. It ought to be possible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universal and yet ensure perfect orderliness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length and breadth of India. Nothing untoward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unintended should happen on this Independence Day.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central office to gauge the strength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andthe Congress organization, it is as necessary to send an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account of the day’s doing in each village or locality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celebration itself. A full and faithful record of the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will enable the Working Committee that is to meet on the </w:t>
      </w:r>
      <w:r>
        <w:rPr>
          <w:rFonts w:ascii="Times" w:hAnsi="Times" w:eastAsia="Times"/>
          <w:b w:val="0"/>
          <w:i w:val="0"/>
          <w:color w:val="000000"/>
          <w:sz w:val="22"/>
        </w:rPr>
        <w:t>14th February to shape its future course.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work requires whole-timers, in other words,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volunteers. Part-time workers are good and valuable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there is at least one whole-time worker.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suggestedthat there should be a permanent Provincial Service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for the U.P. which should draw up a workable constitution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set about enlisting recruits. Let us hope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lost in bringing into being this very desirable organization.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works efficiently and honestly it will serve as a model for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provinces.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>16-1-1930</w:t>
      </w:r>
    </w:p>
    <w:p>
      <w:pPr>
        <w:autoSpaceDN w:val="0"/>
        <w:autoSpaceDE w:val="0"/>
        <w:widowControl/>
        <w:spacing w:line="292" w:lineRule="exact" w:before="350" w:after="0"/>
        <w:ind w:left="0" w:right="16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230. WHAT NOT TO DO?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it was a very wise thing the Lahore Congress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shifting the time for holding the Congress session from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time in February or March.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December is no doubt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for the leisured and well-to-do class. For the poor who flock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ever-increasing numbers to the Congress, December is a trying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most parts of India. They sleep anywhere in the open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scantiest clothing, and succumb to influenza or the like.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concessions during Christmas holidays benefit the poor but little.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Committees are always hard put to it to make the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visitors comfortable. And lastly it was necessary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that December had cast over Congressmen. It was originally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for the sake of lawyers and others who were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of the country and therefore its exploitation.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but meet, that with the passing of the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the unbecoming tradition was broken.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generally regarded as a pantomime, a holiday show. If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is to be achieved, it must cease to be a show, it has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Subjects Committee, A.I.C.C.-I”, 1-1-1930.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become a stern reality.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therefore unfortunate that the Subjects Committee refused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reduce its own number or that of the delegates.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wonder. Even the Congress has become a venue for coveting office,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distinction and worse. There is so much scramble for office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various committees, that election disputes have become a painful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feature in our national organization. A coach and four is sought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driven through every section of the Congress constitution in order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seize office. Well has it therefore been said, that reduction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organization may work contrary to the expectation, and may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increase the corruption instead of removing or decreasing it.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fully aware of the danger, and am also aware of the fact that what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needed is not external remedies but internal purification. It behoves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 to use every legitimate external means to purify the Congress,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make it an efficiently working irresistible organization which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undoubtedly can become if it honestly works up to its creed.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looking forward to Karachi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great hope.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time I may be in a better place, it may be that the whole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land will be changed by the time the Congress meets.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review the past for the sake of the future as we may expect in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course.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reduction of the number of delegates is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Sind workers, there are many other things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 make the next session less unbusinesslike and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expensive. A city of tents is an expensive affair for this country.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 sheds with half walls 10 feet apart for comparative privacy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the cheapest contrivance. Nothing of the material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the purpose will be valueless after use. The ground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levelled and well laid out, and open squares may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hire for the use of delegates and visitors who may make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if they so wish. A small committee of experts should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now to consider the best and the cheapest method of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temporary city. No kitchen should be run by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but licences may be issued to selected patriotic caterers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serve meals according to provincial tastes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pre-arranged rates both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la carte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table d’hote. We waste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more money in trying to do things in amateurish fashion,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is more, we lose each year the experience gained in the past.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No. 4, “Draft Resolutions for A.I.C.C., Lahore”,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26-12-1929.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selected as venue of the next Congress session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not been so, at the end of forty-five years of experience,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of the annual assembly should be child’s play,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should be a pattern of perfection. As it is,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in their respective cities where the session is held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 time, and thank theirstars if everything goes tolerably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Sanitation, waterworks, medicine, ambulance, catering,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 be departmentalized and done through honest, nationalist,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licensed contractors. Thus alone could corporate national life be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The nation’s representatives must be able to deliberate and </w:t>
      </w:r>
      <w:r>
        <w:rPr>
          <w:rFonts w:ascii="Times" w:hAnsi="Times" w:eastAsia="Times"/>
          <w:b w:val="0"/>
          <w:i w:val="0"/>
          <w:color w:val="000000"/>
          <w:sz w:val="22"/>
        </w:rPr>
        <w:t>transact national work in perfect peace and quiet.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too should not be a side-show to defray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the Reception Committee which should easily pay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if it did its work in a businesslike manner. The contractors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mind should, through the licence fees they would pay, defray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expenses of the central office which under the plan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would only have to do the work of inspection of the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and general management. The exhibition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an expert body. I have suggested the A.I.S.A. But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prejudice against that body, some other agency may be chosen. To </w:t>
      </w:r>
      <w:r>
        <w:rPr>
          <w:rFonts w:ascii="Times" w:hAnsi="Times" w:eastAsia="Times"/>
          <w:b w:val="0"/>
          <w:i w:val="0"/>
          <w:color w:val="000000"/>
          <w:sz w:val="22"/>
        </w:rPr>
        <w:t>be of real educative value it must satisfy the following conditions: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games and pantomimes.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>amply provided during festivals and by other agencies.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swadeshi goods should be admitted.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called swadeshi which is wholly made in India by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and for predominantly Indian shareholders where the concern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by a company. Thus a harmonium whose parts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and only put together in India is in no sense swadeshi,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woven from foreign yarn swadeshi, nor cloth manufactured by a </w:t>
      </w:r>
      <w:r>
        <w:rPr>
          <w:rFonts w:ascii="Times" w:hAnsi="Times" w:eastAsia="Times"/>
          <w:b w:val="0"/>
          <w:i w:val="0"/>
          <w:color w:val="000000"/>
          <w:sz w:val="22"/>
        </w:rPr>
        <w:t>company whose shareholders are principally foreigners.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swadeshi goods may be exhibited.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exhibited that are struggling for existence and that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benefit to the nation. Thus cigars, indigenous intoxicating liquors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drugs, obscene indigenous literature, patent medicines, mill-cloth, </w:t>
      </w:r>
      <w:r>
        <w:rPr>
          <w:rFonts w:ascii="Times" w:hAnsi="Times" w:eastAsia="Times"/>
          <w:b w:val="0"/>
          <w:i w:val="0"/>
          <w:color w:val="000000"/>
          <w:sz w:val="22"/>
        </w:rPr>
        <w:t>etc., will be excluded.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khadi will be the centre round </w:t>
      </w:r>
      <w:r>
        <w:rPr>
          <w:rFonts w:ascii="Times" w:hAnsi="Times" w:eastAsia="Times"/>
          <w:b w:val="0"/>
          <w:i w:val="0"/>
          <w:color w:val="000000"/>
          <w:sz w:val="22"/>
        </w:rPr>
        <w:t>which all the other exhibits will find place.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exhibition will be of the greatest value to the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has a permanent organization behind it, it would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the highest economic value to the masses.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Sind workers profit by the mistakes of the past. They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twelve months in front of them. Let them not suspend </w:t>
      </w:r>
      <w:r>
        <w:rPr>
          <w:rFonts w:ascii="Times" w:hAnsi="Times" w:eastAsia="Times"/>
          <w:b w:val="0"/>
          <w:i w:val="0"/>
          <w:color w:val="000000"/>
          <w:sz w:val="22"/>
        </w:rPr>
        <w:t>their thinking or their action because something untoward or serious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grand is going to happen. It is a sign of panic to suspend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necessary business in anticipation of an uncommon event.We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ourselves in readiness for it even as we do or ought to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event, death, without interrupting the even tenor of life.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to be the instrument for achieving independence,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disciplined, compact, united and responsive to the needs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dumb millions.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16-1-1930</w:t>
      </w:r>
    </w:p>
    <w:p>
      <w:pPr>
        <w:autoSpaceDN w:val="0"/>
        <w:autoSpaceDE w:val="0"/>
        <w:widowControl/>
        <w:spacing w:line="292" w:lineRule="exact" w:before="370" w:after="0"/>
        <w:ind w:left="0" w:right="2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231. POSERS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4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political science student of the Benares Hindu University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following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student’s questions are just the ones that used to be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1922. But they do not surprise me. Very few readers besides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questioners themselves go through answers to questions. Out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are satisfied. Many others forget these questions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answers. Therefore every time such questions are asked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editor to go on answering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refers to the lack of a spirit of sacrifice. This is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not true. True, because in the immediate environment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questioner the spirit of sacrifice is not apparent, and,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he assumes that the spirit of sacrifice is lacking 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is not true, because, if the spirit of sacrifice were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absent, any national work would have been impossible.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that there is plenty of room for the growth of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my experience tells me that the spirit does exist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it is ever growing. There is not the least doubt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achieve complete independence the spirit of sacrifice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intense. Regarding the wearing of khaddar the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which the student speaks of, must progressively make room </w:t>
      </w:r>
      <w:r>
        <w:rPr>
          <w:rFonts w:ascii="Times" w:hAnsi="Times" w:eastAsia="Times"/>
          <w:b w:val="0"/>
          <w:i w:val="0"/>
          <w:color w:val="000000"/>
          <w:sz w:val="22"/>
        </w:rPr>
        <w:t>for a benevolent and altruistic outlook.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triple boycott, I see more of ignorance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has written because the Congress has not revived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schools and courts. I do believe, however, that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boycotts are necessary. To say that someone or the other will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Councils, then why should Congressmen not do so, is not right.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argued that the triple boycott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expected a degree of sacrifice which the people were not prepared to make, that even if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successful, the boycott was not going to overthrow the Government and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earlier satyagraha movements seemed to succeed because they did not challenge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existence of the Government.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shops will not remain empty, so must we enter them too?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Councils useless or harmful, why should we attend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take the case of the schools. I see dangerous self-deception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boys will remain uneducated by quitting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Boys did not remain uneducated before the advent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rule. It is a fact that before the British rule was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primary education was much more widespread than it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higher education too was imparted in a great measure.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so low today that by ending Government-sponsored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education will come to an end? This student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exist in India today and thousands of youths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national education there. Even if all the boys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they need not remain uneducated. Yes,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have grand school buildings built with the money soaked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blood of the poor nor will they receive an education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destroys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boycott of law-courts it must be admitted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difficult task. The attachment to them that is evident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to the interests of the country. We have to rest satisfied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trying to remove this attachment as far as possible. But it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forgotten that the courts are the main refuge of every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more lawyers, plaintiffs and defendants shun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better. We should lower the prestige of the courts day by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end, it should be remembered that any institution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rests on its or his own prestige only. The Government gains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through the Councils, schools, courts, etc. Boycott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mines prestige. Therefore the Government’s prestige is lowered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of boycott. This is most natural. No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>remain stable on the strength of the gun alone.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people of Bardoli earned less and lost more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satyagraha is not the truth. They themselves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gained immensely by the satyagraha. If one wants tangible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one can visit Bardoli and see for oneself even today.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hard struggle will have to be waged for attaining freedom; but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neither regrettable nor surprising.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16-1-1930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TELEGRAM TO JAWAHARLAL NEHRU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1930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54" w:after="1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WIRES.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FIGURES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RETESTED.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FOUND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ACCURATE.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   ADD   SHORT    RESOLUTION   IF      NECESSARY.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16-A, 1930. Courtesy: Nehru Memorial Museum and Library</w:t>
      </w:r>
    </w:p>
    <w:p>
      <w:pPr>
        <w:autoSpaceDN w:val="0"/>
        <w:autoSpaceDE w:val="0"/>
        <w:widowControl/>
        <w:spacing w:line="292" w:lineRule="exact" w:before="38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233. TELEGRAM TO JAWAHARLAL NEHRU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1930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tabs>
          <w:tab w:pos="770" w:val="left"/>
          <w:tab w:pos="1670" w:val="left"/>
          <w:tab w:pos="2770" w:val="left"/>
          <w:tab w:pos="3570" w:val="left"/>
          <w:tab w:pos="4690" w:val="left"/>
          <w:tab w:pos="5470" w:val="left"/>
        </w:tabs>
        <w:autoSpaceDE w:val="0"/>
        <w:widowControl/>
        <w:spacing w:line="2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DESPATCH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RESOLUTION</w:t>
      </w:r>
    </w:p>
    <w:p>
      <w:pPr>
        <w:autoSpaceDN w:val="0"/>
        <w:tabs>
          <w:tab w:pos="970" w:val="left"/>
          <w:tab w:pos="1410" w:val="left"/>
          <w:tab w:pos="2010" w:val="left"/>
          <w:tab w:pos="2970" w:val="left"/>
          <w:tab w:pos="4410" w:val="left"/>
          <w:tab w:pos="53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DRAFTED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UNNECESSARY.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DECLARATION</w:t>
      </w:r>
    </w:p>
    <w:p>
      <w:pPr>
        <w:autoSpaceDN w:val="0"/>
        <w:tabs>
          <w:tab w:pos="890" w:val="left"/>
          <w:tab w:pos="1330" w:val="left"/>
          <w:tab w:pos="2630" w:val="left"/>
          <w:tab w:pos="3410" w:val="left"/>
          <w:tab w:pos="4150" w:val="left"/>
          <w:tab w:pos="5050" w:val="left"/>
          <w:tab w:pos="5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CIRCULATED.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TARIFF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RATIO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TWENTY-</w:t>
      </w:r>
    </w:p>
    <w:p>
      <w:pPr>
        <w:autoSpaceDN w:val="0"/>
        <w:tabs>
          <w:tab w:pos="730" w:val="left"/>
          <w:tab w:pos="1510" w:val="left"/>
          <w:tab w:pos="2170" w:val="left"/>
          <w:tab w:pos="2970" w:val="left"/>
          <w:tab w:pos="3750" w:val="left"/>
          <w:tab w:pos="5230" w:val="left"/>
          <w:tab w:pos="59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HEAVY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   IN   UNITED    STATES    AND    GERMANY.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16-A, 1930. Courtesy: Nehru 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234.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GHANSHAYMDASJI,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both your letters. I am so busy these days that there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to answer letters. I shall make my comments after going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speech. I too had a talk with Malaviyaji Maharaj. Things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improve much if he inculcates tolerance in the other party.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you can in this direction.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discuss your health when we meet.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anxiety on Keshu’s account.</w:t>
      </w:r>
    </w:p>
    <w:p>
      <w:pPr>
        <w:autoSpaceDN w:val="0"/>
        <w:autoSpaceDE w:val="0"/>
        <w:widowControl/>
        <w:spacing w:line="220" w:lineRule="exact" w:before="46" w:after="0"/>
        <w:ind w:left="0" w:right="3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6181. Courtesy: G.D. Birla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235. TELEGRAM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tabs>
          <w:tab w:pos="1070" w:val="left"/>
          <w:tab w:pos="1910" w:val="left"/>
          <w:tab w:pos="2950" w:val="left"/>
          <w:tab w:pos="3650" w:val="left"/>
          <w:tab w:pos="4770" w:val="left"/>
          <w:tab w:pos="5530" w:val="left"/>
        </w:tabs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O’CLOCK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REGARDING</w:t>
      </w:r>
    </w:p>
    <w:p>
      <w:pPr>
        <w:autoSpaceDN w:val="0"/>
        <w:tabs>
          <w:tab w:pos="990" w:val="left"/>
          <w:tab w:pos="2130" w:val="left"/>
          <w:tab w:pos="2630" w:val="left"/>
          <w:tab w:pos="3230" w:val="left"/>
          <w:tab w:pos="3870" w:val="left"/>
          <w:tab w:pos="4330" w:val="left"/>
          <w:tab w:pos="4730" w:val="left"/>
          <w:tab w:pos="61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CUSTOMS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CURRENCY.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770" w:val="left"/>
          <w:tab w:pos="1570" w:val="left"/>
          <w:tab w:pos="2890" w:val="left"/>
          <w:tab w:pos="4070" w:val="left"/>
          <w:tab w:pos="5110" w:val="left"/>
          <w:tab w:pos="59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QUOTE</w:t>
      </w:r>
    </w:p>
    <w:p>
      <w:pPr>
        <w:autoSpaceDN w:val="0"/>
        <w:tabs>
          <w:tab w:pos="1110" w:val="left"/>
          <w:tab w:pos="1850" w:val="left"/>
          <w:tab w:pos="3090" w:val="left"/>
          <w:tab w:pos="3930" w:val="left"/>
          <w:tab w:pos="4730" w:val="left"/>
          <w:tab w:pos="53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CUSTOMS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CURRENCY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MANIPULATED</w:t>
      </w:r>
    </w:p>
    <w:p>
      <w:pPr>
        <w:autoSpaceDN w:val="0"/>
        <w:tabs>
          <w:tab w:pos="450" w:val="left"/>
          <w:tab w:pos="910" w:val="left"/>
          <w:tab w:pos="1570" w:val="left"/>
          <w:tab w:pos="2550" w:val="left"/>
          <w:tab w:pos="3550" w:val="left"/>
          <w:tab w:pos="4050" w:val="left"/>
          <w:tab w:pos="4630" w:val="left"/>
          <w:tab w:pos="58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BURDENS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PEASANTRY.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BRITISH</w:t>
      </w:r>
    </w:p>
    <w:p>
      <w:pPr>
        <w:autoSpaceDN w:val="0"/>
        <w:tabs>
          <w:tab w:pos="1650" w:val="left"/>
          <w:tab w:pos="2510" w:val="left"/>
          <w:tab w:pos="3830" w:val="left"/>
          <w:tab w:pos="4590" w:val="left"/>
          <w:tab w:pos="5110" w:val="left"/>
          <w:tab w:pos="57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MANUFACTURED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BULK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IMPORTS.</w:t>
      </w:r>
    </w:p>
    <w:p>
      <w:pPr>
        <w:autoSpaceDN w:val="0"/>
        <w:tabs>
          <w:tab w:pos="1090" w:val="left"/>
          <w:tab w:pos="2010" w:val="left"/>
          <w:tab w:pos="3010" w:val="left"/>
          <w:tab w:pos="3890" w:val="left"/>
          <w:tab w:pos="5210" w:val="left"/>
          <w:tab w:pos="58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CUSTOMS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BETRAY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BRITISH</w:t>
      </w:r>
    </w:p>
    <w:p>
      <w:pPr>
        <w:autoSpaceDN w:val="0"/>
        <w:tabs>
          <w:tab w:pos="1550" w:val="left"/>
          <w:tab w:pos="2150" w:val="left"/>
          <w:tab w:pos="3170" w:val="left"/>
          <w:tab w:pos="3870" w:val="left"/>
          <w:tab w:pos="4590" w:val="left"/>
          <w:tab w:pos="4990" w:val="left"/>
          <w:tab w:pos="5670" w:val="left"/>
          <w:tab w:pos="62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MANUFACTURES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REVENUE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810" w:val="left"/>
          <w:tab w:pos="1690" w:val="left"/>
          <w:tab w:pos="2150" w:val="left"/>
          <w:tab w:pos="2690" w:val="left"/>
          <w:tab w:pos="3530" w:val="left"/>
          <w:tab w:pos="4090" w:val="left"/>
          <w:tab w:pos="4630" w:val="left"/>
          <w:tab w:pos="58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LESSEN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BURDEN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HIGHLY</w:t>
      </w:r>
    </w:p>
    <w:p>
      <w:pPr>
        <w:autoSpaceDN w:val="0"/>
        <w:tabs>
          <w:tab w:pos="1570" w:val="left"/>
          <w:tab w:pos="3350" w:val="left"/>
          <w:tab w:pos="4110" w:val="left"/>
          <w:tab w:pos="4910" w:val="left"/>
          <w:tab w:pos="61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EXTRAVAGANT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ARBITRARY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</w:p>
    <w:p>
      <w:pPr>
        <w:autoSpaceDN w:val="0"/>
        <w:tabs>
          <w:tab w:pos="630" w:val="left"/>
          <w:tab w:pos="2090" w:val="left"/>
          <w:tab w:pos="2510" w:val="left"/>
          <w:tab w:pos="3630" w:val="left"/>
          <w:tab w:pos="4350" w:val="left"/>
          <w:tab w:pos="5130" w:val="left"/>
          <w:tab w:pos="56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MANIPULATION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RATIO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RESULTED</w:t>
      </w:r>
    </w:p>
    <w:p>
      <w:pPr>
        <w:autoSpaceDN w:val="0"/>
        <w:tabs>
          <w:tab w:pos="490" w:val="left"/>
          <w:tab w:pos="1590" w:val="left"/>
          <w:tab w:pos="2410" w:val="left"/>
          <w:tab w:pos="3470" w:val="left"/>
          <w:tab w:pos="4310" w:val="left"/>
          <w:tab w:pos="5070" w:val="left"/>
          <w:tab w:pos="57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MILLIONS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COUNTRY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UNQUOTE.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16-A, 1930. Courtesy: Nehru Memorial Museum and Library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substituted in the final declaration;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“Things to Remember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26th”, 23-1-1930.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S. SRINIVASA IYENGAR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bell is just ringing 4 o’clock early morn.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Preoccupations compel me to burn after-midnight oil. I can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acknowledging your angry letter. Though I have an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 statements you have made I must restrain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give you my assurance that my affection for you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diminished because of political differences than for Malaviyaji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cause. But this I cannot prove by words. Future conduct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prove the truth of my assurance. I did not write my letter to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feelings. I wrote in order to be true to you, a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>associate, and to myself.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know each other better when the mists have rolled </w:t>
      </w:r>
      <w:r>
        <w:rPr>
          <w:rFonts w:ascii="Times" w:hAnsi="Times" w:eastAsia="Times"/>
          <w:b w:val="0"/>
          <w:i w:val="0"/>
          <w:color w:val="000000"/>
          <w:sz w:val="22"/>
        </w:rPr>
        <w:t>away.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anticipate your forgiveness for offence given </w:t>
      </w:r>
      <w:r>
        <w:rPr>
          <w:rFonts w:ascii="Times" w:hAnsi="Times" w:eastAsia="Times"/>
          <w:b w:val="0"/>
          <w:i w:val="0"/>
          <w:color w:val="000000"/>
          <w:sz w:val="22"/>
        </w:rPr>
        <w:t>utterly unconsciously.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Srinivasa Iyengar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2470" w:val="left"/>
          <w:tab w:pos="3950" w:val="left"/>
        </w:tabs>
        <w:autoSpaceDE w:val="0"/>
        <w:widowControl/>
        <w:spacing w:line="240" w:lineRule="exact" w:before="394" w:after="0"/>
        <w:ind w:left="9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237. SPEECH AT HOSTEL BOYS’ CONFERENCE,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idea of a hostel is that it should be like a family.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superintendent and the students living in the hostel should live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 of one family. The superintendent should take the place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mother and the father of the students. If the superintendent’s wife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also staying there the husband and wife together shoulddischarge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functions of mother and father. Right now the conditions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prevailing in the country are pitiable. Unless the superintendent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his wife can never function as a mother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hostel. She may not be even approving of her husband working in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the request of hostel superintendents who wanted to know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views on an ideal hostel for students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hostel. She may be putting up with it just because he earns a certain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amount as salary. Even if he stole some ghee from the hostel, his wife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happy that her own children would have a little more ghee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eat. This is not to suggest that all superintendents belong to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category. But our whole society today is in a state of disintegration.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not many ideal hostels such as I have described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 or in India. If there are, I have not come across them.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very few such institutions outside Gujarat. Students’ hostels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product of Gujarat. This can be attributed to many causes.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is a land of businessmen. It is natural for those who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business to be prompted to build hostels for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community. It was much later that these institutions acquired </w:t>
      </w:r>
      <w:r>
        <w:rPr>
          <w:rFonts w:ascii="Times" w:hAnsi="Times" w:eastAsia="Times"/>
          <w:b w:val="0"/>
          <w:i w:val="0"/>
          <w:color w:val="000000"/>
          <w:sz w:val="22"/>
        </w:rPr>
        <w:t>the big name of hostels. Those poor creatures called them just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“Boardings”. They did not aim at anything more than providing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facilities of food, etc. When cultured superintendents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associated with these institutions, they began imbuing idealism into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consider hostels more important than schools.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knowledge which cannot be acquired in school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in a hostel. A school may be imparting some 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But the student is not able to digest what he learns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though he may retain something in his mind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At the moment I am picturing only the dark side of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mind that can be developed in boys and girls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 can never be done in a school. In the final analysis my idea is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hostel itself should be the school.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hostels which the rich businessmen built turned out to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type. Having established the hostels, they kept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aloof. The superintendents too felt that once the boys had taken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and gone to their schools or colleges their work was done.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businessmen and superintendents taken sufficient interest,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hostels would not have remained as they are. We must now study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and find out what measures could be taken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can completely transform this institution if we are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We can accomplish through the hostels much that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in the schools. Let the superintendent not confine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the accounts. Let him also keep himself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withwhat the students learn at school, and look after them with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his own children or disciples. Today the conditions are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places the superintendent is not even aware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eat or drink.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serious form of moral indiscipline prevails in our hostels.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want to draw your attention to it. The thing is usually winked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at. The superintendents are hesitant and hide it thinking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 the name of their hostel. They feel that they cannot expose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misconduct of the students and do not inform even their parents.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never succeeds in keeping it a secret.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may be thinking that nobody knows anything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stink spreads in no time. Experienced superintendents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what I am hinting at. I caution the superintendents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regard. They must be vigilant and realize their duty thoroughly.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keep the hostels pure must resign and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this work. It is a reflection on the fitness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superintendents if, by staying in hostels, the students become cowards,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strength of character is destroyed, their thinking becomes </w:t>
      </w:r>
      <w:r>
        <w:rPr>
          <w:rFonts w:ascii="Times" w:hAnsi="Times" w:eastAsia="Times"/>
          <w:b w:val="0"/>
          <w:i w:val="0"/>
          <w:color w:val="000000"/>
          <w:sz w:val="22"/>
        </w:rPr>
        <w:t>disorganized and their intellect becomes sterile.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cite many instances in support of my statement. I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heaps of letters from students. Many of the letters are anonymous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consign them to the waste-paper-basket. But I do take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these letters. Many simple-hearted students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addresses and ask me to suggest solutions. When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is being formed, they are not comforted by the superintendents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helped to fight against it. On the contrary they are encouraged.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when they awaken they find themselves wanting in will-power.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control over their minds nor the strength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advice from someone like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who can handle the work of a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high prices for themselves. They have widowed sisters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and children to be married. Such superintendents,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worthy, are unacceptable to us. There are others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meant for this very work. They would not be attracted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work. And some have come forward who are ready to work </w:t>
      </w:r>
      <w:r>
        <w:rPr>
          <w:rFonts w:ascii="Times" w:hAnsi="Times" w:eastAsia="Times"/>
          <w:b w:val="0"/>
          <w:i w:val="0"/>
          <w:color w:val="000000"/>
          <w:sz w:val="22"/>
        </w:rPr>
        <w:t>getting in return just enough for their subsistence.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should be clear from what I have said that a superintendent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almost a perfect man. Only such a man who can impress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students and enter into their hearts can become a superintendent.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collect boys together in the absence of such a superintendent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a terrible thing.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superintendents. Now something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If the students forget themselves and look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as their servant and believe that all their work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servants and they may do nothing themselves,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mistake. The students should realize that the hostel is not </w:t>
      </w:r>
      <w:r>
        <w:rPr>
          <w:rFonts w:ascii="Times" w:hAnsi="Times" w:eastAsia="Times"/>
          <w:b w:val="0"/>
          <w:i w:val="0"/>
          <w:color w:val="000000"/>
          <w:sz w:val="22"/>
        </w:rPr>
        <w:t>meant for their pleasure. Let them not think that they are paying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stay in the hostel. Whatever they may be paying is not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the expenses of the hostel. The donors who have built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hostels are under the impression that students benefit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pampered, that they would be doing their duty by providing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comforts. Under such a belief they provide comforts to the students;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quite often this results in violation of dharma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dharma. The students, on the contrary, are spoilt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 to depend on others. Let the students who can use their brains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 the rent of the hostel premises and the salaries of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superintendent. All that is not recovered from the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pay only for their board. In some hostels, even food, clothes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are provided free. The businessmen would be doing well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an undertaking from the boys that they would serve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completing their studies. But they are so generous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kind. But the students should realize that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something in return for what they have been getting, it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stolen wealth. I had learnt a poem by Akho Bhagat when I </w:t>
      </w:r>
      <w:r>
        <w:rPr>
          <w:rFonts w:ascii="Times" w:hAnsi="Times" w:eastAsia="Times"/>
          <w:b w:val="0"/>
          <w:i w:val="0"/>
          <w:color w:val="000000"/>
          <w:sz w:val="22"/>
        </w:rPr>
        <w:t>was a young boy: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“Enjoying stolen wealth is like eating unprocessed mercury.”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will not become brave by enjoying stolen wealth.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miserable. Let all of you here resolve that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the food that is offered as charity. You may well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facilities provided for you. But when you have gone back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you should give notice to the superintendent that all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relieved forthwith. Or, if you feel pity for the servants,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 continued; insist on doing all your work yourself. Resolve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the work yourself, including the cleaning of lavatories.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will you become householders and will be able to 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Today people do not even have the strength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and their wives and mothers by any honest occupation.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Anyone who believes in his pride that since he has secured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employment he is following an honest occupation should consider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he is getting Rs. 75 as a clerk in the mill and that a worker with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large family gets only Rs. 12. If he examines this carefully he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that he does not deserve a higher salary and that it is not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honest earning. All of us in the cities eat stolen food. We are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commission agents working for a giant gang of plunderers.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Ninety-five per cent of what we collect from the people we send away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foreign countries. Any earning from such an occupation is, as good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no earning at all.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faith in what I have told you today start practising it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hostel is like a hermitage. All those who live there must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are married should have renounced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family life. If you spent some 5 to 10 years in such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you would be able to do for India whatever you might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The sacrifice for freedom has begun. But what can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depending on charity contribute towards it? Someone like 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ready. But I would be carrying with me bread made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will want spicy food every evening! Some of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proud enough to say that everything will be done when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and that there is no need to worry right now. I have seen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talking in this vein. But when the time comes they hang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had the experience of how people behave in jail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arrested. It is well known to everyone how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to jail during 1920-21 had created a row over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practices they had resorted to. We had all been put to shame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Do not be under the impression that you can learn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all at once. It can be learnt only after long training.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eager to make a sacrifice but has not tried to overcome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craving for pleasures is betrayed by them at the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This is proved by experience. If you students would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 would find that what I have said today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>put into practice,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23-2-1930</w:t>
      </w:r>
    </w:p>
    <w:p>
      <w:pPr>
        <w:autoSpaceDN w:val="0"/>
        <w:tabs>
          <w:tab w:pos="2710" w:val="left"/>
          <w:tab w:pos="3710" w:val="left"/>
        </w:tabs>
        <w:autoSpaceDE w:val="0"/>
        <w:widowControl/>
        <w:spacing w:line="240" w:lineRule="exact" w:before="402" w:after="0"/>
        <w:ind w:left="8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SPEECH AT PRAYER MEETING, SABARMATI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17,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all want me to speak to you on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and the necessity for prayer. I believe that prayer is the very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essence of religion, and therefore prayer must be the very core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man, for no man can live without religion.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 the egotism of their reason declare that they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religion. But it is like a man saying that he breathes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nose. Whether by reason, or by instinct, or by superstition, </w:t>
      </w:r>
      <w:r>
        <w:rPr>
          <w:rFonts w:ascii="Times" w:hAnsi="Times" w:eastAsia="Times"/>
          <w:b w:val="0"/>
          <w:i w:val="0"/>
          <w:color w:val="000000"/>
          <w:sz w:val="22"/>
        </w:rPr>
        <w:t>man acknowledges some sort of relationship with the divine.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mainly addressed, after the evening prayers, to hostel boys who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participated in a students’ conference at the end of the National Educational Week.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sought Gandhiji’s advice on the necessity of making congregational prayers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compulsory, a proposal which was earlier rejected at the Conference.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National Educational Conference concluded on January 17, 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rankest agnostic or atheist does acknowledge the need of a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and associates something good with its observance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bad with its non-observance. Bradlaugh, whose atheism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known, always insisted on proclaiming his innermost conviction.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suffer a lot for thus speaking the truth, but he delighted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truth is its own reward. Not that he was quite insensible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joy resulting from the observance of truth. This joy however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worldly, but springs out of communion with the divine.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have said that even a man who disowns religion cannot and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live without religion.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the next thing, viz., that prayer is the very core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life, as it is the most vital part of religion. Prayer is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petitional or in its wider sense is inward communion. In either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result is the same. Even when it is petitional,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for the cleansing and purification of the soul, for freeing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layers of ignorance and darkness that envelop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who hungers for the awakening of the divine in him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back on prayer. But prayer is no mere exercise of words 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ears, it is no mere repetition of empty formula. Any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Ramanama is futile if it fails to stir the soul. It is better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to have a heart without word than words without a heart. Itmust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clear response to the spirit which hungers for it. And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man relishes a hearty meal, a hungry soul will relish a heartfelt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And I am giving you a bit of my experience and that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when I say that he who has experienced the magic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may do without food for days together but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moment without prayer. For without prayer there is no inward peace.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the case, someone will say, we should be offering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every minute of our lives. There is no doubt about it,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erring mortals, who find it difficult to retire within ourselves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 communion even for a single moment, will find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perpetually in communion with the divine. We therefore fix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hours when we make a serious effort to throw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attachments of the world for a while, we make a serious endeavour 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>remain, so to say, out of the flesh. You have heard Surdas’s hymn.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passionate cry of a soul hungering for union with the divine.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our standards he was a saint, but according to his own he </w:t>
      </w:r>
      <w:r>
        <w:rPr>
          <w:rFonts w:ascii="Times" w:hAnsi="Times" w:eastAsia="Times"/>
          <w:b w:val="0"/>
          <w:i w:val="0"/>
          <w:color w:val="000000"/>
          <w:sz w:val="22"/>
        </w:rPr>
        <w:t>was a proclaimed sinner. Spiritually he was miles ahead of us, but 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is there a wretch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loathsome and wicked as I?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forsaken my Maker,</w:t>
      </w:r>
    </w:p>
    <w:p>
      <w:pPr>
        <w:autoSpaceDN w:val="0"/>
        <w:autoSpaceDE w:val="0"/>
        <w:widowControl/>
        <w:spacing w:line="240" w:lineRule="exact" w:before="0" w:after="0"/>
        <w:ind w:left="6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So faithless have I been.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separation from the divine so keenly that he has uttered that </w:t>
      </w:r>
      <w:r>
        <w:rPr>
          <w:rFonts w:ascii="Times" w:hAnsi="Times" w:eastAsia="Times"/>
          <w:b w:val="0"/>
          <w:i w:val="0"/>
          <w:color w:val="000000"/>
          <w:sz w:val="22"/>
        </w:rPr>
        <w:t>anguished cry in loathing and despair.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of the necessity for prayer, and therethrough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dealt with the essence of prayer. We are born to 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fellowmen, and we cannot properly do so unless we are wide awake.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eternal struggle raging in man’s breast between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darkness and of light, and he who has not the sheet-anchor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to rely upon will be a victim to the powers of darkness.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prayer will be at peace with himself and with the whole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goes about the affairs of the world without a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will be miserable and will make the world also miserable.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from its bearing on man’s condition after death, prayer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incalculable value for man in this world of the living. Prayer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of bringing about orderliness and peace and repose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acts. We inmates of the Ashram who came here in search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insistence on truth professed to believe in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but had never up to now made it a matter of vital concern.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Wedid not bestow on it the care that we did on other matters. I awoke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slumbers one day and realized that I had been woefully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negligent of my duty in the matter. I have therefore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of stern discipline and far from being any the worse,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the better for it. For it is so obvious. Take care of the vital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things will take care of themselves. Rectify one angle of a </w:t>
      </w:r>
      <w:r>
        <w:rPr>
          <w:rFonts w:ascii="Times" w:hAnsi="Times" w:eastAsia="Times"/>
          <w:b w:val="0"/>
          <w:i w:val="0"/>
          <w:color w:val="000000"/>
          <w:sz w:val="22"/>
        </w:rPr>
        <w:t>square, and the other angles will be automatically right.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therefore your day with prayer, and make it so soulful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may remain with you until the evening. Close the 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so that you may have a peaceful night free from dreams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nightmares. Do not worry about the form of prayer. Let it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it should be such as can put us into communion with the divine.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whatever be the form, let not the spirit wander while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>of prayer run on out of your mouth.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I have said has gone home to you, you will not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until you have compelled your hostel superintendents to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your prayer and to make it obligatory.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self-imposed is no compulsion. A man, who chooses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restraint, i.e., of self-indulgence, will be a bondslave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passions, whilst the man who binds himself to rules and restraints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releases himself. All things in the universe, including the sun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 and the stars, obey certain laws. Without the restraining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these laws the world would not go on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You, whose mission in life is service of your fellowmen,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pieces if you do not impose on yourselves some sort of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discipline, and prayer is a necessary spiritual discipline. It is discipline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restraint that separates us from the brute. If we will be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with our heads erect and not walking on all fours, let us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and put ourselves under voluntary discipline and restraint.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23-1-1930</w:t>
      </w:r>
    </w:p>
    <w:p>
      <w:pPr>
        <w:autoSpaceDN w:val="0"/>
        <w:autoSpaceDE w:val="0"/>
        <w:widowControl/>
        <w:spacing w:line="292" w:lineRule="exact" w:before="3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239.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what you say. You may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diary in any manner you think proper. It is very strange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been able to overcome your constipation. Do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pills? I think your handwriting has improved a little,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further improvement.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place has become overcrowded.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9274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240. LETTER TO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1930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which you give of the site is beautiful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lack of facility of water is in my eyes a serious drawback.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supply of water was assured, I do not wish to start anything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year. The plan of the struggle that is taking shape in my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fight of such magnitude that no one can say how it will end.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possible that ultimately I do not succeed in thinking 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plan and decide to do nothing. But 75 against 25 the chances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that my inner voice will prompt me to fight and not to drop the </w:t>
      </w:r>
      <w:r>
        <w:rPr>
          <w:rFonts w:ascii="Times" w:hAnsi="Times" w:eastAsia="Times"/>
          <w:b w:val="0"/>
          <w:i w:val="0"/>
          <w:color w:val="000000"/>
          <w:sz w:val="22"/>
        </w:rPr>
        <w:t>plan.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return to Bombay, where do you intend to stay?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maintain the improvement only if you take a small bungalow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suburb and live there. Would you not like to take a small house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outskirts of a fine village and go there to live? And serve the village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way you can ?.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pp. 98-9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BARJORJI BHARUCHA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1930</w:t>
      </w:r>
    </w:p>
    <w:p>
      <w:pPr>
        <w:autoSpaceDN w:val="0"/>
        <w:autoSpaceDE w:val="0"/>
        <w:widowControl/>
        <w:spacing w:line="212" w:lineRule="exact" w:before="9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BHARUCHA,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8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 is the message for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Kaiser-e-Hind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Englishman need be afraid of free India.’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‘No sincere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 . S.N. 32579/54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Now build up your body and make it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sturdy. I, on my part, had written to you advising you to go to Vijapur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earliest but you did not get the letter in time. It was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came over. Ramdas wants Nimu to be sent over soon.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received a similar letter. We have here somebody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escort her. You may therefore write and suggest to me if Nimu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by herself, you would let her do so, or you would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somebody to accompany her here or, whether Manilal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from here to bring her. Write whichever alternative suits you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regularly telling me how you are keeping. Kashi must be </w:t>
      </w:r>
      <w:r>
        <w:rPr>
          <w:rFonts w:ascii="Times" w:hAnsi="Times" w:eastAsia="Times"/>
          <w:b w:val="0"/>
          <w:i w:val="0"/>
          <w:color w:val="000000"/>
          <w:sz w:val="22"/>
        </w:rPr>
        <w:t>quite fit.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RABHUDAS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DYOGALAYA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IJAPUR</w:t>
      </w:r>
      <w:r>
        <w:rPr>
          <w:rFonts w:ascii="Times" w:hAnsi="Times" w:eastAsia="Times"/>
          <w:b w:val="0"/>
          <w:i w:val="0"/>
          <w:color w:val="000000"/>
          <w:sz w:val="20"/>
        </w:rPr>
        <w:t>, “V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ALOL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33005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daily on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243. LETTER TO BENARSIDAS CHATURVEDI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 do see no need to make any changes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and the treatment of immigrant Indians. Moreover, a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would serve no purpose.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informed about the anti-Andrews happenings in </w:t>
      </w:r>
      <w:r>
        <w:rPr>
          <w:rFonts w:ascii="Times" w:hAnsi="Times" w:eastAsia="Times"/>
          <w:b w:val="0"/>
          <w:i w:val="0"/>
          <w:color w:val="000000"/>
          <w:sz w:val="22"/>
        </w:rPr>
        <w:t>America.</w:t>
      </w:r>
    </w:p>
    <w:p>
      <w:pPr>
        <w:autoSpaceDN w:val="0"/>
        <w:autoSpaceDE w:val="0"/>
        <w:widowControl/>
        <w:spacing w:line="220" w:lineRule="exact" w:before="46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HATURVEDI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2561</w:t>
      </w:r>
    </w:p>
    <w:p>
      <w:pPr>
        <w:autoSpaceDN w:val="0"/>
        <w:autoSpaceDE w:val="0"/>
        <w:widowControl/>
        <w:spacing w:line="292" w:lineRule="exact" w:before="36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244. LETTER TO SATIS CHANDRA DAS GUPTA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 p.c. or none. I have yours. It is well you are now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into the Utkal khadi business. When I was in Utkal,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to the workers about their laziness and ignorance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Niranjan Babu. I hope both of you are well. Have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Rs. 2,500 to Abhoy Ashram? Have you got the amount?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from the AA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CHANDRA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1614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Abhoy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But I am so immersed in work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time to attend to correspondence to my satisfaction.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agree that any purpose can be served by my touring.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matters if those who believe in Councils enter them?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prevent them even if we entered upon a hurricane campaign.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me and should be for you enough that the Congress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interested in the legislatures. Touring for that purpose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create bad blood. Vallabhbhai too agrees.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doing is to think hard about civil disobedience.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idea of what I want to do. This much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civil disobedience must not be started under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aegis, it must be started by me. Further I have not yet been able to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come here a few days before 14th Feb. I am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to do likewise.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 in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taking 7 days’ fast for peace of mind and Durga for </w:t>
      </w:r>
      <w:r>
        <w:rPr>
          <w:rFonts w:ascii="Times" w:hAnsi="Times" w:eastAsia="Times"/>
          <w:b w:val="0"/>
          <w:i w:val="0"/>
          <w:color w:val="000000"/>
          <w:sz w:val="22"/>
        </w:rPr>
        <w:t>health. They are both doing well.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realize you were so bad.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there is no occasion for touring. After all we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our say. Let those who wish seek election.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they will begin arrests so soon. But if they do,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better. They are not likely to take all of us at the same time.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 and if they put us all together, we shall have a rare time of it.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10-1-1930.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careful hints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3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62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to Jawaharlal today. The messenger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detained for the time being.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ANANDANAND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ANANDANAND,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shares with me your letters to him.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let it be what it will. Bomanji has wired to say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coming on Friday.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with regard to your suggestion for a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would do any good to undertake a tour to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legislatures. If anything, I think it might do harm.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lead to more bitterness. Those who are keen on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will do so in any case. Let them. Such a campaign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1920-21 because the idea was new then. The aim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get those who were in the legislatures to leave those bodies.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everybody has decided that they should leave legislatures.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Congress is free from that bother it has rid itself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corruption.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task is to organize civil disobedience. I am thinking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it. I cannot do that if I undertake a tour. I have got to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that purpose. I have already made some decisions.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picture is not yet clear.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32579/56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“Independence Day”, 16-1-1930 and “Posers”, 16-1-1930.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248. LETTER TO HARIBHAU UPADHYAYA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meetings are prohibited, I think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not to hold them in Indian States or in localities in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prohibited.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we do about the report in </w:t>
      </w:r>
      <w:r>
        <w:rPr>
          <w:rFonts w:ascii="Times" w:hAnsi="Times" w:eastAsia="Times"/>
          <w:b w:val="0"/>
          <w:i/>
          <w:color w:val="000000"/>
          <w:sz w:val="22"/>
        </w:rPr>
        <w:t>Arjun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do you </w:t>
      </w:r>
      <w:r>
        <w:rPr>
          <w:rFonts w:ascii="Times" w:hAnsi="Times" w:eastAsia="Times"/>
          <w:b w:val="0"/>
          <w:i w:val="0"/>
          <w:color w:val="000000"/>
          <w:sz w:val="22"/>
        </w:rPr>
        <w:t>suggest 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6071.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249. NOTE TO GANGABEHN VAIDYA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20,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about the following things either at mealtime or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afternoon or in the evening whenever you get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whom did you give the bangles on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Rentia Baras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Why did you give them?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day?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are biscuits served in the afternoon?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served if the persons concerned do not eat ghee and </w:t>
      </w:r>
      <w:r>
        <w:rPr>
          <w:rFonts w:ascii="Times" w:hAnsi="Times" w:eastAsia="Times"/>
          <w:b w:val="0"/>
          <w:i w:val="0"/>
          <w:color w:val="000000"/>
          <w:sz w:val="22"/>
        </w:rPr>
        <w:t>sugar?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anyone supervise the children’s spinning class? If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so, somebody should be asked to do it from today.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duration of the class and when does it commence?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>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Bhadarva Vad </w:t>
      </w:r>
      <w:r>
        <w:rPr>
          <w:rFonts w:ascii="Times" w:hAnsi="Times" w:eastAsia="Times"/>
          <w:b w:val="0"/>
          <w:i w:val="0"/>
          <w:color w:val="000000"/>
          <w:sz w:val="18"/>
        </w:rPr>
        <w:t>12,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birthday according to the Gujarati calendar, </w:t>
      </w:r>
      <w:r>
        <w:rPr>
          <w:rFonts w:ascii="Times" w:hAnsi="Times" w:eastAsia="Times"/>
          <w:b w:val="0"/>
          <w:i w:val="0"/>
          <w:color w:val="000000"/>
          <w:sz w:val="18"/>
        </w:rPr>
        <w:t>celebrated as Spinning 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250. LETTER TO SHARDABEHN SHAH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original name becomes you best. A Sharada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through a mere hint why a well-wisher forbids a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reason for doing that is provided by you three sisters.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said the same thing in your letters, but instead of signing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you wrote three separate letters and thereby wasted your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money, which really belong to the people. A satyagrahi’s time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not his own. He has offered up everything to the Lord.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reason is that.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woman of careful habits does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letters with a pencil. I had to stop in this letter at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>where my handwriting starts, and complete it today, the 21st.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reason is that I think it desirable that you should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time. It is not necessary for everyone to join a struggle. This </w:t>
      </w:r>
      <w:r>
        <w:rPr>
          <w:rFonts w:ascii="Times" w:hAnsi="Times" w:eastAsia="Times"/>
          <w:b w:val="0"/>
          <w:i w:val="0"/>
          <w:color w:val="000000"/>
          <w:sz w:val="22"/>
        </w:rPr>
        <w:t>being my view, I do not send a wire.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2840. Courtesy: Fulchand K. Shah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251. LETTER TO DEVCHAND U. PAREKH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believe that, if the Thakore Saheb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Morvi offers to use his good offices to settle the dispute,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slacken the satyagraha. I don’t understand why Manilal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Moreover, Fulchand, too, is there to help them.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 If possible, you should even run down to Malia.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5724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Goddess of learning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here the letter is in Gandhiji’s handwriting.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252. LETTER TO KUNVARJI PAREKH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Rami and the children arrived here quite safe. I got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train for Viramgam had left. I have not, therefore,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anyone there. Write to me from time to time and keep me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about your condition.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9714</w:t>
      </w:r>
    </w:p>
    <w:p>
      <w:pPr>
        <w:autoSpaceDN w:val="0"/>
        <w:autoSpaceDE w:val="0"/>
        <w:widowControl/>
        <w:spacing w:line="292" w:lineRule="exact" w:before="4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253. LETTER TO HARI-ICHCHHA DESAI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read the letter written by you three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like that from time to time. Instead of my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why should not you all come here? How are your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progressing? You ought not to give up spinning. How could you ever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that?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7462</w:t>
      </w:r>
    </w:p>
    <w:p>
      <w:pPr>
        <w:autoSpaceDN w:val="0"/>
        <w:autoSpaceDE w:val="0"/>
        <w:widowControl/>
        <w:spacing w:line="220" w:lineRule="exact" w:before="27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G.N. Register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254. LETTER TO BENARSILAL BAZAJ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Jamnalalji and another from Rukmini’s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paternal grandfather.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Phalguna Shukla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is an auspicious day. It falls </w:t>
      </w:r>
      <w:r>
        <w:rPr>
          <w:rFonts w:ascii="Times" w:hAnsi="Times" w:eastAsia="Times"/>
          <w:b w:val="0"/>
          <w:i w:val="0"/>
          <w:color w:val="000000"/>
          <w:sz w:val="22"/>
        </w:rPr>
        <w:t>on Sunday, March 2.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this date as fixed for the weddingwhich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solemnized in the Ashram. I hope it suits you.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anything please do.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HRIYUT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ENARSILAL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AILWAYPURA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9301. courtesy: Benarsilal Bazaj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255. INTERVIEW TO “THE DAILY EXPRESS”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1930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trial of strength in this country is at hand. Events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entirely on the British Government, for we shall not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now or in the future, participate in any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called to consider our complete secession from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The day has passed when we could accept anything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engaged, as the world must know, in a struggle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severance of the present British connection and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rest until that aim has been achieved.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begun now. You shall find in every section of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our men and women in their cottages spinning hour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This means a nationwide boycott of foreign-spun cloths,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must mean the end of British predominance in an industry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principal reason for the presence of your British troops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outline the details of his plans for the execution of his crusade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 disobedience, Gandhiji replied: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yet sure of the form it will take. I have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in my seclusion I hope to evolve a plan of civil resistance which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cause destruction or involve bloodshed, but which will be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make the impression I desire. That is all I am doing here,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as you can see, I am spinning.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lapsed here into a long theoretical explanation of the necessity for careful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preparation. He was not certain that the precise moment had arrived which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ensure the success of this first step in the coming revolution, but it would be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guide—the measure of its success would be a guide to him. He went on to explain: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absolutely necessary for the person controlling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movement to keep himself in tune with the voice of his followers,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he must be as impervious to outside influences as he has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sensitive to every little thing that goes on within.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Gandhi if it was not possible that he might yet be able to avoid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extreme measures to which he was proceeding. When he replied promptly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affirmative and said that the slightest gesture from the British Government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the miracle, I inquired what that gesture in his view should involve. He replied:</w:t>
      </w:r>
    </w:p>
    <w:p>
      <w:pPr>
        <w:autoSpaceDN w:val="0"/>
        <w:autoSpaceDE w:val="0"/>
        <w:widowControl/>
        <w:spacing w:line="24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real gesture from the British Government and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or any unexpected combination, spontaneous and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ourselves, which would in itself constitute sufficient pressure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world attention, and not merely the attention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meant, of course, combination with extremists, but what kind of gesture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Britain?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Supposing the British Cabinet were to say tomorrow, ‘We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prepared to consider and further a scheme of Indian independence’,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produce an atmosphere, as it can certainly do, congenial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framing of such a scheme, that would automatically prevent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 preparation for civil disobedience.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not the proposed Round Table Conference offer you an opportunity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 discussion in this respect?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answered with some emphasis: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not in any shape or form. Because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scheme so far as I have understood it from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 is designed to discuss anything between a form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less than the present and Dominion Status. There is,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this proposition made by responsible ex-officials that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enjoyed by the people of India, such as they are now,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away, because these critics actually suggest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ourselves unworthy of the powers. Therefore, such a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Conference, where even the capacity of India for full freedom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question, has no place for me whatever. It is entirely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I should attend. I can only attend a conference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pledged not to consider how much power India should or should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enjoy, but to consider ways and means of framing a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independence. This is the only conference I could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for a moment attending.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Gandhi bluntly at this point whether he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his methods would frighten the British Government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 to his demands. It all depends on the response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am confident, but I am not certain. I think the time is ripe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formulate my plans. It is my own limitations that make it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for me to penetrate the surrounding darkness.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the atmosphere round me is depressing,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undoubtedly forces of violence to be seen on the surface </w:t>
      </w:r>
      <w:r>
        <w:rPr>
          <w:rFonts w:ascii="Times" w:hAnsi="Times" w:eastAsia="Times"/>
          <w:b w:val="0"/>
          <w:i w:val="0"/>
          <w:color w:val="000000"/>
          <w:sz w:val="22"/>
        </w:rPr>
        <w:t>which I may not be able to control.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I have said, true non-violence which I advocate might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circumvent and rise superior even to these forces, but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 imperfect instrument I may not be able readily to lay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on the proper form of non-violence which will meet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It is this menacing force of violence which threatens </w:t>
      </w:r>
      <w:r>
        <w:rPr>
          <w:rFonts w:ascii="Times" w:hAnsi="Times" w:eastAsia="Times"/>
          <w:b w:val="0"/>
          <w:i w:val="0"/>
          <w:color w:val="000000"/>
          <w:sz w:val="22"/>
        </w:rPr>
        <w:t>the land which must first be sterilized.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emphasized here that civil disobedience was the extreme limit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action that he would countenance, declaring it to be the limit of non-violence,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anything more involving a programme of violence, to which he would never be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further question, he said: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strength of the extremists is not great today, but is growing.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supposing the extremists got out of hand and the responsibility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bloodshed becomes theirs, and therefore yours—what then? Supposing the British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are then forced to take the action which the British public will demand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them, and they make arrests and arrest you—what then? He replied solemnly:</w:t>
      </w:r>
    </w:p>
    <w:p>
      <w:pPr>
        <w:autoSpaceDN w:val="0"/>
        <w:autoSpaceDE w:val="0"/>
        <w:widowControl/>
        <w:spacing w:line="24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afraid of arrest and it is quite open for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precipitate the reign of violence as they have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past. What the consequences then will be I cannot say but such a </w:t>
      </w:r>
      <w:r>
        <w:rPr>
          <w:rFonts w:ascii="Times" w:hAnsi="Times" w:eastAsia="Times"/>
          <w:b w:val="0"/>
          <w:i w:val="0"/>
          <w:color w:val="000000"/>
          <w:sz w:val="22"/>
        </w:rPr>
        <w:t>step would, in my opinion, be the sheerest folly.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your view of the immediate future is what?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immediate future is, for a man so optimistic as I am, quite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bright, but if I were to calculate the pros and cons and to enter into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arithmetic of the situation, I must confess that the problem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insoluble. I do not know what is going to happen. I am not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happy position of a general who knows beforehand the whole of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plan, who works according to a time-table, and can profess to be able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forecast results with certainty.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can assure you of this much. The trial of strength in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at hand. The outcome depends entirely 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courses which they may pursue. One 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panicky way which will lead to Dyerism, to frightfulness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repression, and then anarchy. The other course is the way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man who reflects on his past sins, repents, and retraces his steps. </w:t>
      </w:r>
      <w:r>
        <w:rPr>
          <w:rFonts w:ascii="Times" w:hAnsi="Times" w:eastAsia="Times"/>
          <w:b w:val="0"/>
          <w:i w:val="0"/>
          <w:color w:val="000000"/>
          <w:sz w:val="22"/>
        </w:rPr>
        <w:t>Let us hope.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12-2-1930</w:t>
      </w:r>
    </w:p>
    <w:p>
      <w:pPr>
        <w:autoSpaceDN w:val="0"/>
        <w:autoSpaceDE w:val="0"/>
        <w:widowControl/>
        <w:spacing w:line="292" w:lineRule="exact" w:before="330" w:after="0"/>
        <w:ind w:left="0" w:right="14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256. TO THE INDIAN CRITICS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are angry with me for my having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breaker of the negotiations with the Viceroy. You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 hash of it. If I have done so, I was driven to it.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disinclined to join the party. But I was wanted if only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influence over the masses. I went and spoke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dictates of the inner voice. This ability to hear and obey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gives me whatever power I may have and has enabled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some little service to the country. You will not have me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my life to change my course and listen to any other voice but </w:t>
      </w:r>
      <w:r>
        <w:rPr>
          <w:rFonts w:ascii="Times" w:hAnsi="Times" w:eastAsia="Times"/>
          <w:b w:val="0"/>
          <w:i w:val="0"/>
          <w:color w:val="000000"/>
          <w:sz w:val="22"/>
        </w:rPr>
        <w:t>the inner.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the offence that I have committed in common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Motilalji? Not to depart from the Congress instructions,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 from the terms of the now famous Delhi manifesto?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the terms mentioned therein, no matter by what name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called, were binding on all Congressmen. We broke on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point of Dominion Status. I make bold to say that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has gained by the correct attitude Pandit Nehru and I adopted.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nothing will be lost by the Congress abstaining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the Conference if the British Cabinet mean well.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have faith attend, and if they bring anything worth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from the independence standpoint, the Congress will capitulate.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being satisfied with costly toys are over. It is the substance that </w:t>
      </w:r>
      <w:r>
        <w:rPr>
          <w:rFonts w:ascii="Times" w:hAnsi="Times" w:eastAsia="Times"/>
          <w:b w:val="0"/>
          <w:i w:val="0"/>
          <w:color w:val="000000"/>
          <w:sz w:val="22"/>
        </w:rPr>
        <w:t>India wants.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British domination must cease.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administration, that is costing the country far beyond its </w:t>
      </w:r>
      <w:r>
        <w:rPr>
          <w:rFonts w:ascii="Times" w:hAnsi="Times" w:eastAsia="Times"/>
          <w:b w:val="0"/>
          <w:i w:val="0"/>
          <w:color w:val="000000"/>
          <w:sz w:val="22"/>
        </w:rPr>
        <w:t>means, must end now, not in the remote future.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majority of Congressmen believe that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through any round table conference unless a proper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created. Diplomatic language that may mean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British voter and another for the Indian peasant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make India free. The British people must realize that the Empire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come to an end. This they will not realize unless we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generated power within to enforce our will.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dearly for their freedom such as it is. They therefore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those who are prepared to pay an adequate price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liberty. The real conference therefore has to be among ourselves.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therefore of looking at the independence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hostility, the critics should bless it even when they cannot identify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with it.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perhaps they do not mind the independence propaganda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they mind the idea of civil disobedience. Will they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rebellion instead? The Congress cannot stay its hands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passed the independence resolution. It was no bluff, no showy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It was a deliberate definite change in the Congress mentality.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then as much up to the critics as to me to devise ways and means </w:t>
      </w:r>
      <w:r>
        <w:rPr>
          <w:rFonts w:ascii="Times" w:hAnsi="Times" w:eastAsia="Times"/>
          <w:b w:val="0"/>
          <w:i w:val="0"/>
          <w:color w:val="000000"/>
          <w:sz w:val="22"/>
        </w:rPr>
        <w:t>of achieving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undoubtedly a party of violence in the country.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in strength. It is as patriotic as the best among us.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it has much sacrifice to its credit. In daring 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 by any of us. It is easy enough to fling unkind adjectives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members, but it will not carry conviction with them. I am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frothy eloquence that passes muster for patriotism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mind that secret, silent persevering band of young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women who want to see their country free at any cost. But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admire and adore their patriotism, I have no faith whatsoever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They and I are as poles asunder. India’s salvation does not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violence. I am convinced that their methods have cost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much more than they know or will care to admit.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reforms which they claim were a result of their activity.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their claim is just, let them remember that the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cost more than the country could at all pay. But they will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 argument however reasonable it may be, unless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there is a programme before the country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at least as much sacrifice as the tallest among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make. They will not be allured by our speeches,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or even conferences. Action alone has any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This appeal can only come from non-violent action which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civil resistance. In my opinion it and it alone can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from impending lawlessness and secret crime. That even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may fail and may also hasten the lawlessness is no doubt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possibility. But if it fails in its purpose, it will not be civil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have failed. It will fail, if it does, for want of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incapacity in the civil resisters. This argument may not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the critic. I shall be sorry, if it does not. Even so, he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perhaps admit the purity of my motive.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cease to dread violence, if we will have the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free. Can we not see that we are tightly pressed in the coil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violence? The peace we seem to prize is a mere makeshift,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with the blood of the starving millions. If the critics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realize the torture of their slow and lingering death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by forced starvation, they would risk anarchy and worse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end that agony. The agony will not end till the existing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spoliation has ended. I would have waited if I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condition of the masses has undergone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amelioration under British rule. Alas, he who runs may see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progressively deteriorated under that rule. It is a sin,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to sit supine, and for fear of imaginary anarchy or worse,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action that may prevent anarchy, and is bound, if successful,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the heartless spoliation of a people who have deserved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fate.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23-1-1930</w:t>
      </w:r>
    </w:p>
    <w:p>
      <w:pPr>
        <w:autoSpaceDN w:val="0"/>
        <w:autoSpaceDE w:val="0"/>
        <w:widowControl/>
        <w:spacing w:line="292" w:lineRule="exact" w:before="370" w:after="0"/>
        <w:ind w:left="0" w:right="15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257. TO ENGLISH FRIENDS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many known and still more unknown English friends,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perhaps a word on the eve of what may end in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life-and-death struggle. In spite of myself I tried to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self-respecting Congressmen attending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Conference. I had my doubts because I knew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though it is admittedly the most representative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country, had no adequate power behind it for vindicating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It could therefore be represented at the Conference, only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the British Government and people had, either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impulse or through the pressure of world opinion,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immediate Dominion Status, and that the Conference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in order to discuss not anything the different groups liked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contents of a Dominion Status constitution.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clear in no uncertain terms that he could give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assurance. Such being the case, consistently with its past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the national interest of which the Congress claims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trustee, clearly it could not allow itself to be represented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Conference. But it may be asked: Granting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in the circumstances be expected to send its representatives,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was the necessity for going from Dominion Status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independence? The answer is plain. Organizations like men,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to command respect and grow, must have a sense of honour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andmust fulfil their promises. Well, the Congress promised at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the creed to independence if Dominion Status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by the 31st of December 1929. It did not come nor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prospect of its coming for certain in the immediate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therefore had no other course left open, if it was not ‘to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suicide’, but to declare its immediate objective to be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instead of Dominion Status.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what is there intrinsically wrong in wanting independence?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not possible for me to understand this opposition from sober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Englishmen to the enunciation of an inalienable right of every nation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 independent except on the supposition that even they, the sober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Englishmen, do not want India to be free.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you are not fit for independence’, say some. Surely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judge whether we are fit or not. And granting that we are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or immoral in our aspiring after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attempt rendering ourselves fitter day by day.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fit by being taught to feel helpless and to 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bayonet to keep us from fighting among ourselves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devoured by our neighbours. If we have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agonies of a civil war or a foreign invasion, it won’t be a new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nations that have struggled for freedom. England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both the experiences. After all freedom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hot-house growth.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those English friends who are sincerely anxious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welfare to assist India in her fight for freedom and on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She knows best what she needs. Complete independence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arrogant isolation or a superior disdain for all help.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mean complete severance of the British bondage, be it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 or well concealed. The opposition therefore to the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independence raises the strongest suspicions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intentions of those who have conceived the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It must be clearly understood that the largest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in India will no longer submit to the position of a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or to the process of helpless exploitation. It will run any risk to </w:t>
      </w:r>
      <w:r>
        <w:rPr>
          <w:rFonts w:ascii="Times" w:hAnsi="Times" w:eastAsia="Times"/>
          <w:b w:val="0"/>
          <w:i w:val="0"/>
          <w:color w:val="000000"/>
          <w:sz w:val="22"/>
        </w:rPr>
        <w:t>be free from the double curse.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now intelligible why, notwithstanding its undoubted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risks, I am planning some sort of civil disobedience so as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all the non-violent forces and see if it stems the tide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onrushing violence? Hatred and ill will there undoubtedly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They are bound sooner or later to burst into acts of fury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anticipated in time. The conviction has deepened in me that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 alone can stop the bursting of that fury.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nationwants to feel its power more even than to have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such power is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civil disobedience may resolve itself into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is, I am sorry to have to confess, not an unlikely event.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it will not be the cause of it. Violence is there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corroding the whole body politic. Civil disobedience will be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process and may bring to the surface what is burrowing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and into the whole body. And British officials, if they choose,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regulate civil disobedience so as to sterilize the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whether they do so, or whether, as many of us fear,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directly or indirectly, consciously or unconsciously, provoke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my course is clear. With the evidence I have of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and with the unquenchable faith I have in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resistance, I must not be deterred from the course the inward </w:t>
      </w:r>
      <w:r>
        <w:rPr>
          <w:rFonts w:ascii="Times" w:hAnsi="Times" w:eastAsia="Times"/>
          <w:b w:val="0"/>
          <w:i w:val="0"/>
          <w:color w:val="000000"/>
          <w:sz w:val="22"/>
        </w:rPr>
        <w:t>voice seems to be leading me to.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whatever I do and whatever happens, my English friends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word, that whilst I am impatient to break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bondage, I am no enemy of Britain.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23-1-1930</w:t>
      </w:r>
    </w:p>
    <w:p>
      <w:pPr>
        <w:autoSpaceDN w:val="0"/>
        <w:autoSpaceDE w:val="0"/>
        <w:widowControl/>
        <w:spacing w:line="292" w:lineRule="exact" w:before="33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258. THINGS TO REMEMBER FOR 26TH</w:t>
      </w:r>
    </w:p>
    <w:p>
      <w:pPr>
        <w:autoSpaceDN w:val="0"/>
        <w:tabs>
          <w:tab w:pos="550" w:val="left"/>
          <w:tab w:pos="1090" w:val="left"/>
          <w:tab w:pos="43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26th is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but to declare that we will be satisfied with nothing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complete independence as opposed to Dominion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so-called. Hence the word swaraj in the Congress constitution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complete independence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on 26th we do not start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merely hold meetings to declare our determination to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to that end to carry out Congress instructions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issued from time to time.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Remember that since we desire to attain our end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and truthful means only, we can do so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We should therefore devote the day to doing such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 as lies in our power to do.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at the meetings there are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There is to be mere recitation and approval by show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declaration distributed among all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committees. The recitation should be in the provincial language.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ready reference here is the text of the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draft,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Declaration for January 26”, 10-1-1930.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made on 26th:</w:t>
      </w:r>
    </w:p>
    <w:p>
      <w:pPr>
        <w:autoSpaceDN w:val="0"/>
        <w:autoSpaceDE w:val="0"/>
        <w:widowControl/>
        <w:spacing w:line="22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believe that it is the inalienable right of the Indian people, as of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to have freedom and to enjoy the fruits of their toil and have the necessities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life so that they may have full opportunities of growth. We believe also that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deprives a people of these rights and oppresses them, the people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right to alter it or to abolish it. The British Government in India has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deprived the Indian people of their freedom, but has based itself on the exploitation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masses, and has ruined India economically, politically, culturally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spiritually. We believe therefore that India must sever the British connection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18"/>
        </w:rPr>
        <w:t>swaraj or complete independence.</w:t>
      </w:r>
    </w:p>
    <w:p>
      <w:pPr>
        <w:autoSpaceDN w:val="0"/>
        <w:autoSpaceDE w:val="0"/>
        <w:widowControl/>
        <w:spacing w:line="22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has been ruined economically. The revenue derived form our people is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proportion to our income. Our average income is 7 pice (less than two pence)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day, and of the heavy taxes we pay, 20 per cent are raised from the land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derived form the peasntry and 3 per cent from the salt tax, which fals most heavily on </w:t>
      </w:r>
      <w:r>
        <w:rPr>
          <w:rFonts w:ascii="Times" w:hAnsi="Times" w:eastAsia="Times"/>
          <w:b w:val="0"/>
          <w:i w:val="0"/>
          <w:color w:val="000000"/>
          <w:sz w:val="18"/>
        </w:rPr>
        <w:t>the poor.</w:t>
      </w:r>
    </w:p>
    <w:p>
      <w:pPr>
        <w:autoSpaceDN w:val="0"/>
        <w:autoSpaceDE w:val="0"/>
        <w:widowControl/>
        <w:spacing w:line="22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industries, such as hand-spinning, have been destroyed, heaving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peasantry idle for at least four months in the year, and dulling their intellect for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handicrafts, and nothing has been substituted, as in other countries, for the crafts </w:t>
      </w:r>
      <w:r>
        <w:rPr>
          <w:rFonts w:ascii="Times" w:hAnsi="Times" w:eastAsia="Times"/>
          <w:b w:val="0"/>
          <w:i w:val="0"/>
          <w:color w:val="000000"/>
          <w:sz w:val="18"/>
        </w:rPr>
        <w:t>thus destroyed.</w:t>
      </w:r>
    </w:p>
    <w:p>
      <w:pPr>
        <w:autoSpaceDN w:val="0"/>
        <w:autoSpaceDE w:val="0"/>
        <w:widowControl/>
        <w:spacing w:line="22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Customs and currency have been so manipulated as to heap further burdens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peasantry. The British manufactured goods constitute the bulk of our imports.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Customs duties betrary clear partiality for British manufactures, and arevenue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is used not to lessen the burden on the masses but for sustaining a highly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extravagant administration. Still more arbitrary has been the manipulation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 ratio which has resulted in millions being drained away form the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Politically, India’s status has never been so reduced as under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regime. No reforms have given real political power to the people. The tallest of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bend before foreign authority. The rights of free expression of opinion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association have been denied to us, and many of our countrymen are compllled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in exile abroad and cannot return to their homes. All administrative talent is </w:t>
      </w:r>
      <w:r>
        <w:rPr>
          <w:rFonts w:ascii="Times" w:hAnsi="Times" w:eastAsia="Times"/>
          <w:b w:val="0"/>
          <w:i w:val="0"/>
          <w:color w:val="000000"/>
          <w:sz w:val="18"/>
        </w:rPr>
        <w:t>killed, and the masses have to be satisfied with petty village offices and clerkships.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Culturally, the system of education has torn us from our moorings and our </w:t>
      </w:r>
      <w:r>
        <w:rPr>
          <w:rFonts w:ascii="Times" w:hAnsi="Times" w:eastAsia="Times"/>
          <w:b w:val="0"/>
          <w:i w:val="0"/>
          <w:color w:val="000000"/>
          <w:sz w:val="18"/>
        </w:rPr>
        <w:t>training has made us hug the very chains that bind us.</w:t>
      </w:r>
    </w:p>
    <w:p>
      <w:pPr>
        <w:autoSpaceDN w:val="0"/>
        <w:autoSpaceDE w:val="0"/>
        <w:widowControl/>
        <w:spacing w:line="22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Spiritually, compulsory disarmament has made us unmanly, and the presence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alien army of occupation, employed with deadly effect to crush in us the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resistance, has made us think that we cannot look after ourselves or put up a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foreign aggression, or even defend our homes and families form the attacks of </w:t>
      </w:r>
      <w:r>
        <w:rPr>
          <w:rFonts w:ascii="Times" w:hAnsi="Times" w:eastAsia="Times"/>
          <w:b w:val="0"/>
          <w:i w:val="0"/>
          <w:color w:val="000000"/>
          <w:sz w:val="18"/>
        </w:rPr>
        <w:t>thieves, robbers and miscreants.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hold it to be a crime against man and God to submit any longer to a rule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caused this fourfold disaster to our country. We recognize, however,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effective way of gaining our freedom is not through violence. We will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 ourselves, by withdrawing, so far as we can, all voluntary association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British Government, and will prepare for civil disobedience, including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Jawaharlal Nehru”, 17-1-1930.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non-payment of taxes. We are convinced that if we can but withdraw our voluntary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help and stop payment of taxes without doing violence, even under provocation,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 of this inhuman rule is assured. We therefore hereby solemnly resolve to carry 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instructions issued from time to time for the purpose of establishing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18"/>
        </w:rPr>
        <w:t>swaraj.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23-1-1930</w:t>
      </w:r>
    </w:p>
    <w:p>
      <w:pPr>
        <w:autoSpaceDN w:val="0"/>
        <w:autoSpaceDE w:val="0"/>
        <w:widowControl/>
        <w:spacing w:line="292" w:lineRule="exact" w:before="37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259. HAS NON-VIOLENCE BEEN ABANDONED?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improper of any editor to publish incorrect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someone in this manner, without proper investigation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verification. I have never said what has been quoted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an integral part of my life; I can never forsake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 is growing day by day. I have also been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proof of its success. Whatever I said regarding what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after my arrest is the exact opposite of what is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In other words, I said that if people should turn violent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 the adherents of non-violence should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restrain them. As for slavery, I said that if I were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be a witness to slavery or violence, I shall certainly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witness to violence. There is a vast difference between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and what is published in the papers. There is no word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in what I spoke. We are all witnesses to violent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actions, even though it be unwillingly; but we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>been so and must remain 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lesson has to be learnt from the above letter, namely,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hears or reads anything unusual about a well-known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or a public leader, it should never be believed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corroboration from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23-1-1930</w:t>
      </w:r>
    </w:p>
    <w:p>
      <w:pPr>
        <w:autoSpaceDN w:val="0"/>
        <w:autoSpaceDE w:val="0"/>
        <w:widowControl/>
        <w:spacing w:line="240" w:lineRule="exact" w:before="20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reported that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newspapers quoted Gandhiji as suggesting violent action in the event of his arrest.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NOTE TO ANAND T. HINGORANI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23,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value your frank criticism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much of it is hasty. Its value </w:t>
      </w:r>
      <w:r>
        <w:rPr>
          <w:rFonts w:ascii="Times" w:hAnsi="Times" w:eastAsia="Times"/>
          <w:b w:val="0"/>
          <w:i w:val="0"/>
          <w:color w:val="000000"/>
          <w:sz w:val="22"/>
        </w:rPr>
        <w:t>lies in its honesty. You can certainly be with me on my walks.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92" w:lineRule="exact" w:before="362" w:after="0"/>
        <w:ind w:left="0" w:right="14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261. LETTER TO DR. ROMER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1930</w:t>
      </w:r>
    </w:p>
    <w:p>
      <w:pPr>
        <w:autoSpaceDN w:val="0"/>
        <w:autoSpaceDE w:val="0"/>
        <w:widowControl/>
        <w:spacing w:line="212" w:lineRule="exact" w:before="9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ROMER,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548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0" w:val="left"/>
                <w:tab w:pos="1950" w:val="left"/>
                <w:tab w:pos="2750" w:val="left"/>
                <w:tab w:pos="3530" w:val="left"/>
                <w:tab w:pos="4050" w:val="left"/>
              </w:tabs>
              <w:autoSpaceDE w:val="0"/>
              <w:widowControl/>
              <w:spacing w:line="294" w:lineRule="exact" w:before="1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Could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please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repair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accompanying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Mrs. Gandhi?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slipped from her hand and broke.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4582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262. LETTER TO RAMESHWARDAS PODDAR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need not worry. I will now set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You have not violated truth in any way. I can be blamed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oversight, though I do not know what mistake I made. I distinctly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 told Pyarelal or Kusumbehn what should he done.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them made a mistake, it should be regarded as mine.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formal justice but real justice.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202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addressee’s diary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Of the functioning and atmosphere of the Sabarmati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dentures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“My Notes”, 2-2-1930, sub-title, “Attention to Detail”.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Chhaganlal and Ramniklal are immediately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leaving the Ashram because of the new rules. I do not want to go deep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 the reasons for their leaving as I do not have the time.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letter regarding Chandradutt. He is not at all ready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 to Vijapur. He started crying when I talked to him about it.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the use of sending him against his wishes? So I am keeping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here. I will see what I can do. I am unable to look after him.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you write, it seems that the situation is difficult. I hope you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that Bhagirathji is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making efforts to improve your health. Do not worry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us. I will go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>Ba sends her blessings.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32946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264. TELEGRAM TO NALINI RANJAN SARKAR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24,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10" w:val="left"/>
          <w:tab w:pos="2350" w:val="left"/>
          <w:tab w:pos="2810" w:val="left"/>
          <w:tab w:pos="3670" w:val="left"/>
          <w:tab w:pos="4270" w:val="left"/>
          <w:tab w:pos="5050" w:val="left"/>
          <w:tab w:pos="5710" w:val="left"/>
          <w:tab w:pos="6070" w:val="left"/>
        </w:tabs>
        <w:autoSpaceDE w:val="0"/>
        <w:widowControl/>
        <w:spacing w:line="23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SEND</w:t>
      </w:r>
    </w:p>
    <w:p>
      <w:pPr>
        <w:autoSpaceDN w:val="0"/>
        <w:tabs>
          <w:tab w:pos="510" w:val="left"/>
          <w:tab w:pos="1190" w:val="left"/>
          <w:tab w:pos="2590" w:val="left"/>
          <w:tab w:pos="3270" w:val="left"/>
          <w:tab w:pos="3790" w:val="left"/>
          <w:tab w:pos="4490" w:val="left"/>
          <w:tab w:pos="5270" w:val="left"/>
          <w:tab w:pos="59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PARTICULARS.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BEING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TAKEN.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25-1-1930</w:t>
      </w:r>
    </w:p>
    <w:p>
      <w:pPr>
        <w:autoSpaceDN w:val="0"/>
        <w:autoSpaceDE w:val="0"/>
        <w:widowControl/>
        <w:spacing w:line="292" w:lineRule="exact" w:before="3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265.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may come whenever you wish to. I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here up to the 2nd of March, if I am not arrested before then.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2nd is Rukhi’s wedding.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datelined “Calcutta, January 24”.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their conviction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Kamala develop constipation? Never forget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tolerated even for a 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must be giving you all the news about the ebb and </w:t>
      </w:r>
      <w:r>
        <w:rPr>
          <w:rFonts w:ascii="Times" w:hAnsi="Times" w:eastAsia="Times"/>
          <w:b w:val="0"/>
          <w:i w:val="0"/>
          <w:color w:val="000000"/>
          <w:sz w:val="22"/>
        </w:rPr>
        <w:t>flow here.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9275</w:t>
      </w:r>
    </w:p>
    <w:p>
      <w:pPr>
        <w:autoSpaceDN w:val="0"/>
        <w:autoSpaceDE w:val="0"/>
        <w:widowControl/>
        <w:spacing w:line="292" w:lineRule="exact" w:before="4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266.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Somehow or other your digestion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There are several remedies, but ultimately you have to find </w:t>
      </w:r>
      <w:r>
        <w:rPr>
          <w:rFonts w:ascii="Times" w:hAnsi="Times" w:eastAsia="Times"/>
          <w:b w:val="0"/>
          <w:i w:val="0"/>
          <w:color w:val="000000"/>
          <w:sz w:val="22"/>
        </w:rPr>
        <w:t>one yourself.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work, I would advise you to perform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task is assigned to you. You will derive true strength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Do discuss with Jamnalalji if you feel the need of doing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particular. He will delegate that job to you if he approves.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have no worry. This is the duty of a true soldier. Our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the welfare of the organization and only the man at the helm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judge the interests of the organization,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may not be the right one.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pay Vinobaji the boarding expenses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Ashram on you and you must not hesitate to inquire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what you owe him for the expenses incurred in his kitchen.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not only not mind it but will appreciate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has reached Vijapur. He shook off his fever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 reaching there.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2373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advice should I give you regarding Shantikumar?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think is right. Do nothing beyond your capacity.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say this, that the step I am contemplating this time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step. It will be either the greatest mistake of my life or its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 for one have no doubt at all about its purity. I am examining </w:t>
      </w:r>
      <w:r>
        <w:rPr>
          <w:rFonts w:ascii="Times" w:hAnsi="Times" w:eastAsia="Times"/>
          <w:b w:val="0"/>
          <w:i w:val="0"/>
          <w:color w:val="000000"/>
          <w:sz w:val="22"/>
        </w:rPr>
        <w:t>myself as carefully as I can. My self-confidence has grown greatly.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ANANDANAND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ANANDANAND,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know what agitation Malaviyaji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on. But if it is against the Congress he can hold no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Anti-Untouchability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doubt about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Jamnalalji trace Malaviyaji’s speech against the Congress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him, and, like a son to his father put to him his doubt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of his remaining in the Anti-Untouchability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is not hurt by such questions, and even if he is, 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capacity for suppressing his feelings. I had thought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carry on an agitation against the Congress for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reason. It is necessary to clear this matter at once.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not understood Rajaji’s suggestion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myself touring. Boycott of the Assemblies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but negative and not a very important part of our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 important and constructive part is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that I do not think it necessary for anybody to tour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On the contrary, those who regard non-violence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means for the attainment of independence should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touring. If you do not follow this, ask me for further clarification,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Jamnalalji, you and others should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up to here was dictated at five o’clock in the morning.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Set up by a resolution passed by the Calcutta Congress in 1928. Jamnalal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Bajaj was appointed to look after the work of the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I got your letter regarding Shantikumar.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today leaving the matter to his decision.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Nataraj. Many will come round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new experience for me in my life. We should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seems right to us. You are however doing well in meeting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classes of people.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32579/59</w:t>
      </w:r>
    </w:p>
    <w:p>
      <w:pPr>
        <w:autoSpaceDN w:val="0"/>
        <w:autoSpaceDE w:val="0"/>
        <w:widowControl/>
        <w:spacing w:line="292" w:lineRule="exact" w:before="362" w:after="0"/>
        <w:ind w:left="0" w:right="1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269. NAVAJIVAN KARYALAYA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full report of the activities of the Navajivan Karyalaya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accompanies the present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to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every lover of the journal. The reader will please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pardonable if he notices anywhere in the Report a sense of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from self-satisfaction. This Karyalaya came into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no one had ever imagined. It got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Anand, who helped to give the Karyalaya the stability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has. My purpose in drawing attention to the Report is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business, run with honesty and in a spirit of service but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businesslike manner, can succeed, and to dispel the illusion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>cannot afford to be entirely honest in business.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26-1-1930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you the letter I would love to. Every ounce of </w:t>
      </w:r>
      <w:r>
        <w:rPr>
          <w:rFonts w:ascii="Times" w:hAnsi="Times" w:eastAsia="Times"/>
          <w:b w:val="0"/>
          <w:i w:val="0"/>
          <w:color w:val="000000"/>
          <w:sz w:val="22"/>
        </w:rPr>
        <w:t>energy is taken up in attending to the details of life here.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still see the necessity of touring.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>impending C.D. I do not want to create occasions for other resi-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stances. Let the critics have a clear board as far as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is concerned. More of this when we meet.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here at least on the 12th if not much earlier.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me of today as thoroughly as you can.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wrote to Srinivasa, Satyamurti and Subhas. S.N. has sent </w:t>
      </w:r>
      <w:r>
        <w:rPr>
          <w:rFonts w:ascii="Times" w:hAnsi="Times" w:eastAsia="Times"/>
          <w:b w:val="0"/>
          <w:i w:val="0"/>
          <w:color w:val="000000"/>
          <w:sz w:val="22"/>
        </w:rPr>
        <w:t>me a book of choice adjectives in reply. S.M. has sent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argumentative apology. Subhas’s is a good reply. Anyway I am glad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wrote to them.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have now a scheme of effective C.D. The picture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complete. But I think I am nearing completion.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of nothing else. You must keep your health in full working order.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strange letter from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? Yet it did not surprise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copy: Kusumbehn Desai’s Diary. S.N. 32579/62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A. SUBBIAH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SUBBIAH,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grieve for you and your wife, for you must naturally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Death causes no sorrow in me now. It has become to me averitable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Comparing death with birth, death may almost be an event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 and birth for sorrow. Death may be a deliverance, birth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Even a living baby dies after and never before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still more debts to pay, there is another body to inhabit.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32579/63</w:t>
      </w:r>
    </w:p>
    <w:p>
      <w:pPr>
        <w:autoSpaceDN w:val="0"/>
        <w:autoSpaceDE w:val="0"/>
        <w:widowControl/>
        <w:spacing w:line="292" w:lineRule="exact" w:before="362" w:after="0"/>
        <w:ind w:left="0" w:right="12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272. LETTER TO M. R. JAYAKAR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 said that if everything was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order I should try to help the friends. I had heard however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Sir Purshottamdas was unwilling to shoulder the burden. If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is correct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the friends were also to raise an equivalent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amount. I had entrusted the whole thing to Mr. Baban Gokhale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resolution adopted by the Working Committee on Civil Disobedience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Gandhiji’s comments,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“Never Faileth”, 20-2-1930.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sentence is obscure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Gandhiji’s promise to secure for N. D. Bhosle a fund of Rs.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15,000 for a hostel for the depressed class students in Bombay;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Bhosle”, 17-3-1928.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“correction”.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not well impressed. If you could spare the time,I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send for and see Mr. Gokhale. I would welcome your active </w:t>
      </w:r>
      <w:r>
        <w:rPr>
          <w:rFonts w:ascii="Times" w:hAnsi="Times" w:eastAsia="Times"/>
          <w:b w:val="0"/>
          <w:i w:val="0"/>
          <w:color w:val="000000"/>
          <w:sz w:val="22"/>
        </w:rPr>
        <w:t>intervention in this matter.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Jayakar’s Private Papers, Correspondence File No. 422.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4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PREFACE TO “KATHAKUSUMANJALI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”</w:t>
      </w:r>
    </w:p>
    <w:p>
      <w:pPr>
        <w:autoSpaceDN w:val="0"/>
        <w:tabs>
          <w:tab w:pos="550" w:val="left"/>
          <w:tab w:pos="3850" w:val="left"/>
          <w:tab w:pos="4830" w:val="left"/>
          <w:tab w:pos="6370" w:val="left"/>
        </w:tabs>
        <w:autoSpaceDE w:val="0"/>
        <w:widowControl/>
        <w:spacing w:line="248" w:lineRule="exact" w:before="14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29,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collection of articles by Sjt. Valji Desai. All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by now the labour which preceded the writing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these articles. They were not written to serve a journalist’s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aim, but were written to serve permanent public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they deserve to be published in book form. The subjects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 these articles will be of great help to anyone seeking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language, too, their value is no less, for Valji </w:t>
      </w:r>
      <w:r>
        <w:rPr>
          <w:rFonts w:ascii="Times" w:hAnsi="Times" w:eastAsia="Times"/>
          <w:b w:val="0"/>
          <w:i w:val="0"/>
          <w:color w:val="000000"/>
          <w:sz w:val="22"/>
        </w:rPr>
        <w:t>Desai commands a unique style.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9276. Courtesy: V. G. Desai</w:t>
      </w:r>
    </w:p>
    <w:p>
      <w:pPr>
        <w:autoSpaceDN w:val="0"/>
        <w:autoSpaceDE w:val="0"/>
        <w:widowControl/>
        <w:spacing w:line="292" w:lineRule="exact" w:before="262" w:after="0"/>
        <w:ind w:left="0" w:right="15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274. CLEARING THE ISSUE</w:t>
      </w:r>
    </w:p>
    <w:p>
      <w:pPr>
        <w:autoSpaceDN w:val="0"/>
        <w:autoSpaceDE w:val="0"/>
        <w:widowControl/>
        <w:spacing w:line="220" w:lineRule="exact" w:before="126" w:after="4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never sought to delude Indian opinion into the belief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definition of purpose, however plainly stated, would of itself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enunciation of a phrase provide a solution for problems which have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solved before that purpose is fully realized. The assertion of a goal,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precise its terms, is of necessity a different thing from the goal’s attainment.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sensible traveller would feel that a clear definition of his destination was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thing as the completion of his journey.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170"/>
        <w:gridCol w:w="2170"/>
        <w:gridCol w:w="2170"/>
      </w:tblGrid>
      <w:tr>
        <w:trPr>
          <w:trHeight w:hRule="exact" w:val="35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20" w:lineRule="exact" w:before="68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though the Conference cannot assume the duty that appertains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Government, it will be convened for the purpose, hardly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important, of elucidating and harmonizing opinion, and so affording guidance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Majesty’s Government on whom the responsibilitymust subsequently </w:t>
      </w:r>
      <w:r>
        <w:rPr>
          <w:rFonts w:ascii="Times" w:hAnsi="Times" w:eastAsia="Times"/>
          <w:b w:val="0"/>
          <w:i w:val="0"/>
          <w:color w:val="000000"/>
          <w:sz w:val="18"/>
        </w:rPr>
        <w:t>devolve of drafting proposals for the consideration ofParliament.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foregoing titbits from His Excellency the Viceroy’s address</w:t>
      </w:r>
    </w:p>
    <w:p>
      <w:pPr>
        <w:autoSpaceDN w:val="0"/>
        <w:autoSpaceDE w:val="0"/>
        <w:widowControl/>
        <w:spacing w:line="220" w:lineRule="exact" w:before="2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‘a floral tribute in the form of stories’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Company of righteous or religious men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490" w:val="left"/>
          <w:tab w:pos="16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 it as clear as possible that Dominion Status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be the immediate objective of the proposed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And why need any of us doubt that even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Birkenhead will concede that Dominion Status may be India’s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goal? Where time is of essence, it makes a difference not in degree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kind. And when that difference in kind was discovered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at Delhi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was no meeting ground left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mentality and the Congress mentality. The Viceroy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waiting for the grant of Dominion Status till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 was reduced to the level of a wage-earner getting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per day. The Congress will today, if it had the power, raise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peasant to a state in which he can at least get a </w:t>
      </w:r>
      <w:r>
        <w:rPr>
          <w:rFonts w:ascii="Times" w:hAnsi="Times" w:eastAsia="Times"/>
          <w:b w:val="0"/>
          <w:i/>
          <w:color w:val="000000"/>
          <w:sz w:val="22"/>
        </w:rPr>
        <w:t>living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a millionaire’s. And when the peasant is fully awakened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his plight and knows that it is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brought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helpless state but the existing rule, unaided he will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abolish all distinctions between constitutional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>unconstitutional, even violent and non-violent means.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Congress expects to guide the peasant in the right direc-</w:t>
      </w:r>
      <w:r>
        <w:rPr>
          <w:rFonts w:ascii="Times" w:hAnsi="Times" w:eastAsia="Times"/>
          <w:b w:val="0"/>
          <w:i w:val="0"/>
          <w:color w:val="000000"/>
          <w:sz w:val="22"/>
        </w:rPr>
        <w:t>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speech has cleared another thing. We now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Sir John Simon has made the discovery that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princes should be made an integral part of his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A pure creation of the British Government, unlike 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India, bereft even of speech, they are to be pawns in the game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exploitation to be played at the Conference. The Conference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ring with the name of Dominion Status whilst further burdens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sought to be heaped upon the devoted heads of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Let those who wish join a game where one party plays with </w:t>
      </w:r>
      <w:r>
        <w:rPr>
          <w:rFonts w:ascii="Times" w:hAnsi="Times" w:eastAsia="Times"/>
          <w:b w:val="0"/>
          <w:i w:val="0"/>
          <w:color w:val="000000"/>
          <w:sz w:val="22"/>
        </w:rPr>
        <w:t>loaded dice.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is offended over the Congress resolution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obligations! Why? Be it noted that the Congress has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examination of the justness or otherwise of these obligations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tribunal. Is it a crime to question the propriety of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obligations? Lord Irwin’s impatience over that most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typical of the British mentality.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honestly believe that all obligations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incurredvoluntarily and for India’s good, and that it is the height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ungratefulness even to suspect unfairness about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transactions of the Secretary of State for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Prominence has been exclusively given in that speech to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25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which is impossible of full achievement so long as a foreign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divides the varied interests and unconsciously or consciously plays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against another for the purpose of perpetuating itself.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well out of the tangle. It can afford even to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if need be. But the demonstrations of 26th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 proof that the Congress still remains the one 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the hearts of the masses. Thank God, they have unity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This Government is wholly impartial in the discharge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extracting the last pie from the peasantry whether Hindu or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or any other.</w:t>
      </w:r>
    </w:p>
    <w:p>
      <w:pPr>
        <w:autoSpaceDN w:val="0"/>
        <w:autoSpaceDE w:val="0"/>
        <w:widowControl/>
        <w:spacing w:line="230" w:lineRule="exact" w:before="6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the same ‘childish’ offer (almost) to Lord Irwin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honour of making to Lord Reading.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him and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Cabinet initiate the following reforms: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Total prohibition,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Reduction of the ratio to ls. 4d.,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of the land revenue to at least 50%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>it subject to legislative control,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Abolition of the salt tax,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of the military expenditure to at least 50% to </w:t>
      </w:r>
      <w:r>
        <w:rPr>
          <w:rFonts w:ascii="Times" w:hAnsi="Times" w:eastAsia="Times"/>
          <w:b w:val="0"/>
          <w:i w:val="0"/>
          <w:color w:val="000000"/>
          <w:sz w:val="22"/>
        </w:rPr>
        <w:t>begin with,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of the salaries of the higher grade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>one half or less so as to suit the reduced revenue,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Protective tariff on foreign cloth,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passage of the Coastal Traffic Reservation Bill,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all political prisoners save those condemned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murder or the attempt thereat by the ordinary judicial tribunal,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all political prosecutions, abrogation of Section 124 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 of 1818 and the like, and permission to all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exiles to return,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Abolition of C.I.D. or its popular control,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licences to use firearms for self-defence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>popular control.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by no means an exhaustive list of pressing needs.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satisfy these very simple but vital needs of India.He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hear no talk of civil disobedience, and the Congress will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any conference where there is perfect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and demand.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Viceroy”, 1-2-1922.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the terms which Gandhiji communicated to Bomanji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undertook to negotiate with Prime Minister Ramsay MacDonald. (</w:t>
      </w:r>
      <w:r>
        <w:rPr>
          <w:rFonts w:ascii="Times" w:hAnsi="Times" w:eastAsia="Times"/>
          <w:b w:val="0"/>
          <w:i/>
          <w:color w:val="000000"/>
          <w:sz w:val="18"/>
        </w:rPr>
        <w:t>The History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366)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disunion is no bar to these reforms. The Congress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agitating for a shadow. Hundreds of thousands of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to the annual session of the Congress in order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in mere name, they gather in the hope that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when it comes, will be felt in the remotest village.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evil is undoubtedly the economic pressure and the corroding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inferiority which the people experience in every walk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We are like Sir Narayan Chandavarkar’s goat whom,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from airy surroundings to which she was forcibly taken,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Knight saw frisking about on a Poona road being led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mistress to her dungeon home. We refuse to be satisfied with the 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we would rather risk the dark anarchy if perchance thereby we </w:t>
      </w:r>
      <w:r>
        <w:rPr>
          <w:rFonts w:ascii="Times" w:hAnsi="Times" w:eastAsia="Times"/>
          <w:b w:val="0"/>
          <w:i w:val="0"/>
          <w:color w:val="000000"/>
          <w:sz w:val="22"/>
        </w:rPr>
        <w:t>can be released from the grinding pauperism.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 of dire vengeance uttered against civil and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is idle and therefore uncalled for. There is this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both. Both have counted the cost. They are out for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their means were also common. Unfortunately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complementary, they neutralize each other.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revolutionary like me impedes the progress of the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revolutionary. I wish the latter would realize that he impedes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more than I do his, and that I, being a Mahatma, if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unhampered by him, am likely to make greater progress than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hope to make. Let him realize too that he has never yet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chance. Some of them no doubt have been most considerate.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full suspension of his activity. If it will please him, I am free to </w:t>
      </w:r>
      <w:r>
        <w:rPr>
          <w:rFonts w:ascii="Times" w:hAnsi="Times" w:eastAsia="Times"/>
          <w:b w:val="0"/>
          <w:i w:val="0"/>
          <w:color w:val="000000"/>
          <w:sz w:val="22"/>
        </w:rPr>
        <w:t>admit that I dread him more than I dread Lord Irwin’s wrath.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 deserves the thanks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for having cleared the atmosphere and let us know </w:t>
      </w:r>
      <w:r>
        <w:rPr>
          <w:rFonts w:ascii="Times" w:hAnsi="Times" w:eastAsia="Times"/>
          <w:b w:val="0"/>
          <w:i w:val="0"/>
          <w:color w:val="000000"/>
          <w:sz w:val="22"/>
        </w:rPr>
        <w:t>exactly where he and we stand.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30-1-1930</w:t>
      </w:r>
    </w:p>
    <w:p>
      <w:pPr>
        <w:autoSpaceDN w:val="0"/>
        <w:autoSpaceDE w:val="0"/>
        <w:widowControl/>
        <w:spacing w:line="292" w:lineRule="exact" w:before="290" w:after="0"/>
        <w:ind w:left="0" w:right="12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275. DIFFICULTY OF PRACTICE</w:t>
      </w:r>
    </w:p>
    <w:p>
      <w:pPr>
        <w:autoSpaceDN w:val="0"/>
        <w:autoSpaceDE w:val="0"/>
        <w:widowControl/>
        <w:spacing w:line="224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read Rev. B. de Ligt’s letter printed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issue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welcome the letter as of a fellow-seeker in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It is entitled to respectful consideration. And such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leads to a clearer conception of the possibilities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 of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greatest effort to be detached, no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undo the effect of his environment or of his up bringing.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of two persons occupying different positions will not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“Cat and Mouse”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outwardly take the same shape. Thus the non-violence of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his father would take the shape of conscious and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his violence when he loses his temper. But if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his temper, the father’s submission to the child’s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meaningless. The father would take the child to his bosom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instantaneously sterilize the child’s violence. In each case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assumed that the outward act is an expression of the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intention. One who having retaliation in his breast submits to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policy is not truly non violent and may even be a hypocrite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hides his intention. It should also be remembered that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into play only when it comes in contact with violence.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refrains from violence when there is no occasion for its exercise is </w:t>
      </w:r>
      <w:r>
        <w:rPr>
          <w:rFonts w:ascii="Times" w:hAnsi="Times" w:eastAsia="Times"/>
          <w:b w:val="0"/>
          <w:i w:val="0"/>
          <w:color w:val="000000"/>
          <w:sz w:val="22"/>
        </w:rPr>
        <w:t>simply unviolent and has no credit for his inaction.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ceasing to be a factor, the points raised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imaginary event now need not be discussed except to say,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by India of Dominion Status would have meant India,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equal partner, instead of being ruled by it, dominating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policy of Great Britain.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general and hearty approval of the Nehru Report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to mean endorsement of every word of it. My approval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endorsement of the constructive programme for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governance of free India. My non-violence would prevent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my countrymen on the many questions that must arise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become free. A mere academic discussion can only hamper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progress of non-violence. I know however that if I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for freedom, I might have to give non-violent battle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myown countrymen which may be as stubborn as that in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engaged. But the military schemes now being considered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Indian leaders are highly likely to appear even to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unnecessary, assuming that we have come to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demonstrably through non-violent means deliberately chosen and </w:t>
      </w:r>
      <w:r>
        <w:rPr>
          <w:rFonts w:ascii="Times" w:hAnsi="Times" w:eastAsia="Times"/>
          <w:b w:val="0"/>
          <w:i w:val="0"/>
          <w:color w:val="000000"/>
          <w:sz w:val="22"/>
        </w:rPr>
        <w:t>used.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collaboration with my countrymen today is confined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breaking of our shackles. How we would feel and what we shall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breaking them is more than they or I know.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profitless to speculate whether Tolstoy in my place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differently from me. It is enough for me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to my friends in Europe, that in no single act of mine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consciously guilty of endorsing violence or compromising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Even the seeming endorsement of violent action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on the side of Britain in the Boer War and the Zulu revolt </w:t>
      </w:r>
      <w:r>
        <w:rPr>
          <w:rFonts w:ascii="Times" w:hAnsi="Times" w:eastAsia="Times"/>
          <w:b w:val="0"/>
          <w:i w:val="0"/>
          <w:color w:val="000000"/>
          <w:sz w:val="22"/>
        </w:rPr>
        <w:t>was a recognition in the interest of non-violence of an inevitable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That the participation may nevertheless have been due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or ignorance of the working of the universal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quite possible. Only I had no conviction then, nor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now, of such weakness or ignorance.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non-violent man will instinctively prefer direct participation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indirect, in a system which is based on violence and to which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without any choice being left to him. I belong to a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partly based on violence. If I have only a choice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for the army of soldiers to kill my neighbours or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myself, I would, as I must, consistently with my creed, enlist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soldier in the hope of controlling the forces of violence and even of </w:t>
      </w:r>
      <w:r>
        <w:rPr>
          <w:rFonts w:ascii="Times" w:hAnsi="Times" w:eastAsia="Times"/>
          <w:b w:val="0"/>
          <w:i w:val="0"/>
          <w:color w:val="000000"/>
          <w:sz w:val="22"/>
        </w:rPr>
        <w:t>converting my comrades.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independence is not fiction. It is as necessary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independence. But neither, if it is based on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ever be a menace to the equal independence of the nation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as the case may be. As with individual and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so with the international. The legal maxim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Sic utere tuo ut alienum non laedas.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well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universe is compressed in the atom. There is not one law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atom and another for the universe.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30-1-1930</w:t>
      </w:r>
    </w:p>
    <w:p>
      <w:pPr>
        <w:autoSpaceDN w:val="0"/>
        <w:autoSpaceDE w:val="0"/>
        <w:widowControl/>
        <w:spacing w:line="292" w:lineRule="exact" w:before="370" w:after="0"/>
        <w:ind w:left="0" w:right="23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276. NOTES</w:t>
      </w:r>
    </w:p>
    <w:p>
      <w:pPr>
        <w:autoSpaceDN w:val="0"/>
        <w:autoSpaceDE w:val="0"/>
        <w:widowControl/>
        <w:spacing w:line="266" w:lineRule="exact" w:before="166" w:after="0"/>
        <w:ind w:left="0" w:right="2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ATRIOTS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congratulations to Sjt. Subhas Bose and his companions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year’s rigorous imprisonment for having dared to serve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country. Bengal may be rent into many divisions and parties.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Bengal’s bravery and self-sacrifice can never wane. The only way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 can react to these imprisonments is to fill the prisons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overflowing till the Government has a surfeit of political prisoners.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few discharges occasionally obtained take the attention off the real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 which is to make such prosecutions impossible. That will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 when either the British people have changed their viewpoint,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when we have, by filling the prisons honourably, made it profitless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imprison any more people. No government puts people in prison,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punishment does not deter a single soul from so-called offence.</w:t>
      </w:r>
    </w:p>
    <w:p>
      <w:pPr>
        <w:autoSpaceDN w:val="0"/>
        <w:autoSpaceDE w:val="0"/>
        <w:widowControl/>
        <w:spacing w:line="266" w:lineRule="exact" w:before="48" w:after="0"/>
        <w:ind w:left="0" w:right="2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EATHS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Benarsidas Chaturvedi and Pandit Bhavani Dayal send me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wire: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Forty-four emigrants died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Sutlej </w:t>
      </w:r>
      <w:r>
        <w:rPr>
          <w:rFonts w:ascii="Times" w:hAnsi="Times" w:eastAsia="Times"/>
          <w:b w:val="0"/>
          <w:i w:val="0"/>
          <w:color w:val="000000"/>
          <w:sz w:val="18"/>
        </w:rPr>
        <w:t>returned West Indies. Bad diet, worse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accommodation. Letter follows.</w:t>
      </w:r>
    </w:p>
    <w:p>
      <w:pPr>
        <w:autoSpaceDN w:val="0"/>
        <w:autoSpaceDE w:val="0"/>
        <w:widowControl/>
        <w:spacing w:line="240" w:lineRule="exact" w:before="7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await the letter. But the brief telegram is enough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any improvement upon the old system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of the tragedy that took place not long ago regarding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emigrants. The whole thing calls for a thorough investigation,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stoppage of all facilities to the countries that care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lives of those who labour for them.</w:t>
      </w:r>
    </w:p>
    <w:p>
      <w:pPr>
        <w:autoSpaceDN w:val="0"/>
        <w:autoSpaceDE w:val="0"/>
        <w:widowControl/>
        <w:spacing w:line="266" w:lineRule="exact" w:before="88" w:after="0"/>
        <w:ind w:left="0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OARDS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Sasadhar Ganguly, a member of the Manbhum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and Purulia Municipality,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 the suggestion made in this letter.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represented by nationalists can accept dictation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 to be observed. And it would be an insult to thememory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departed patriots if members stole in the observance of their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cover of another holiday. It is the right of every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and local or district board to maintain its own holidays.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30-1-1930</w:t>
      </w:r>
    </w:p>
    <w:p>
      <w:pPr>
        <w:autoSpaceDN w:val="0"/>
        <w:autoSpaceDE w:val="0"/>
        <w:widowControl/>
        <w:spacing w:line="292" w:lineRule="exact" w:before="270" w:after="0"/>
        <w:ind w:left="0" w:right="13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277. MONSTROUS MARRIAGES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Benarsidas Chaturvedi writes: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draw your attention with great shame to the article “Surfeit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child-marriages in Mathura” which was published in the 30th December issue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Mathuri Hitaishi. </w:t>
      </w:r>
      <w:r>
        <w:rPr>
          <w:rFonts w:ascii="Times" w:hAnsi="Times" w:eastAsia="Times"/>
          <w:b w:val="0"/>
          <w:i w:val="0"/>
          <w:color w:val="000000"/>
          <w:sz w:val="18"/>
        </w:rPr>
        <w:t>These weddings took place in our Mathur Chaturvedi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caste. It is the misfortune of our caste that girls of 2, 2_ and 3 years are given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marriage. There has been considerable agitation over this. The well-known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 Shri Radheylal Chaturvedi, who belongs to our caste, tried very hard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child-marriages could not be prevented. Last year an eight-month-old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girl and a 15-month-old girl were given in marriage. One does not know how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reform these people. It must be pointed out that we, the Chaturvedi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community, consider ourselves the highest Brahmins. We consider it a sin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eat food cooked even by other Brahmins.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can the marriages described by Benarsidasji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monstrous? It is sad that those who perpetrate such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respectable. This creates many difficulties in thwarting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them; and when scriptures are quoted in their favour,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multiply. However, satyagraha can become a sure means </w:t>
      </w:r>
      <w:r>
        <w:rPr>
          <w:rFonts w:ascii="Times" w:hAnsi="Times" w:eastAsia="Times"/>
          <w:b w:val="0"/>
          <w:i w:val="0"/>
          <w:color w:val="000000"/>
          <w:sz w:val="22"/>
        </w:rPr>
        <w:t>of overcoming all kinds of tyranny. Always and under every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asked whether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local bodies should resist dictation from bureaucracy and suffer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3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we may not have the strength to resort to satyagraha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know how to employ it. This is a different matter. It </w:t>
      </w:r>
      <w:r>
        <w:rPr>
          <w:rFonts w:ascii="Times" w:hAnsi="Times" w:eastAsia="Times"/>
          <w:b w:val="0"/>
          <w:i w:val="0"/>
          <w:color w:val="000000"/>
          <w:sz w:val="22"/>
        </w:rPr>
        <w:t>points to the limitations of the satyagrahi, not of satyagraha.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above circumstances every person can resort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The family in which such marriages are recognized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boycotted and no help of any kind should be expected of 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if a father wishes to get his little daughter married, or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sell her, then, in that case, the boys and girls of that house,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any one of them who has the courage, must leave the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and should accept no help whatever from him. If this is done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surely have some effect on the father’s heart. Even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none, those who have left the father’s house will escape from the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them remember that the ultimate result of such a sacrifice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good. I have cited one method of satyagraha in this case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example. According to the circumstances every satyagrahi can </w:t>
      </w:r>
      <w:r>
        <w:rPr>
          <w:rFonts w:ascii="Times" w:hAnsi="Times" w:eastAsia="Times"/>
          <w:b w:val="0"/>
          <w:i w:val="0"/>
          <w:color w:val="000000"/>
          <w:sz w:val="22"/>
        </w:rPr>
        <w:t>find other ways and means for himself.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30-1-1930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RAJA MAHENDRA PRATAP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30" w:lineRule="exact" w:before="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to thank you for your letter. I am too preoccupied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more just now. I know that you are doing all you can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RATAP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ABUL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FGHANISTAN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Raja Mahendra Pratap Papers. Courtesy: National Archives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U. P. Tour-IX”, 14-11-1929.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criticism of the poet’s praise of the wicked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me. It is an expression not of Tulsidas’s charity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satire. It is a condemnation of the wicked. It commends the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good and non-co-operation with the wicked. This is shown by </w:t>
      </w:r>
      <w:r>
        <w:rPr>
          <w:rFonts w:ascii="Times" w:hAnsi="Times" w:eastAsia="Times"/>
          <w:b w:val="0"/>
          <w:i w:val="0"/>
          <w:color w:val="000000"/>
          <w:sz w:val="22"/>
        </w:rPr>
        <w:t>every quatrain and every couplet of this group of verses.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one on meeting causes great pain.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on parting takes away one’s life.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does this suggest? Hence, though your effort is commend-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and your imagination good, the writing needs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>certain places. You must be going ahead with the other cantos.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JAYAPRAKASH NARAYAN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glad to know that you were able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Congress office. Now we shall only be able to meet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brings us together. If I stay out of jail for any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>time, you must keep writing to me.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Jayaprakash Narayan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NOTE TO ANAND T. HINGORANI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this expensive note-book is of foreign make,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You must learn to be thrifty . One pice ill spent is so much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pockets of the poor where it should belong. 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92" w:lineRule="exact" w:before="362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282. LETTER TO RAIHANA TYABJI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sweet letter. It was a great day the 26th. You always </w:t>
      </w:r>
      <w:r>
        <w:rPr>
          <w:rFonts w:ascii="Times" w:hAnsi="Times" w:eastAsia="Times"/>
          <w:b w:val="0"/>
          <w:i w:val="0"/>
          <w:color w:val="000000"/>
          <w:sz w:val="22"/>
        </w:rPr>
        <w:t>have my blessings. Sing away.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9613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283.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you are coming shortly, I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this letter. This time I am thinking of providing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near the place where I sit. The houses occupied by Jaisukhlal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Kashi have become vacant. They can accommodate a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number. “Hridaykunj”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overcrowded just now. Perhaps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sleep in it, but we shall think more about this after you come.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9279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addressee’s diary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noted down in his diary what had motivated him to come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cottage in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284.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Don’t you lose heart like this If the climate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Vijapur suits you, most certainly go there; or go to Bardoli if that 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And during summer you can stay at Tadikhet. Your health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If you are drawn towards Vijapur, come here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discuss about Morvi too.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2374</w:t>
      </w:r>
    </w:p>
    <w:p>
      <w:pPr>
        <w:autoSpaceDN w:val="0"/>
        <w:autoSpaceDE w:val="0"/>
        <w:widowControl/>
        <w:spacing w:line="292" w:lineRule="exact" w:before="242" w:after="0"/>
        <w:ind w:left="0" w:right="21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285. MY NOTES</w:t>
      </w:r>
    </w:p>
    <w:p>
      <w:pPr>
        <w:autoSpaceDN w:val="0"/>
        <w:autoSpaceDE w:val="0"/>
        <w:widowControl/>
        <w:spacing w:line="266" w:lineRule="exact" w:before="86" w:after="0"/>
        <w:ind w:left="0" w:right="16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HAKHRECHI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Khakhrechi satyagraha was a simple one and on a modest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scale. The demand put forward by the farmers was actually small,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owed itself to the cultivators’ courage,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for Kathiawar and indeed surprising for a principality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a remote corner of the region. What deserved the notice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was how the farmers had initiated the satyagraha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Their demand was so just that no one could have opposed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against which the satyagraha was aimed was obvious.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surprise that the Durbar made the cultivators suffer for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weeks. When a batch of satyagrahis arrived there to assist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farmers, it was only doing its duty. The satyagrahis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compliments for going through their sufferings patiently with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limits of propriety. One cannot say that at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the prince on his part had showed any grace.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farmers have been pacified by doing them some justice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do some more. If the prince desires congratulations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he might have them. But according to my information,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prince’s behaviour towards the volunteer corps lacked grace,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decencyand courtesy. It does no honour to him that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should have been banished from the territory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modest conduct, and insolently dealt with by the State police. It </w:t>
      </w:r>
      <w:r>
        <w:rPr>
          <w:rFonts w:ascii="Times" w:hAnsi="Times" w:eastAsia="Times"/>
          <w:b w:val="0"/>
          <w:i w:val="0"/>
          <w:color w:val="000000"/>
          <w:sz w:val="22"/>
        </w:rPr>
        <w:t>is an unpleasant fact that the victorious end of the satyagraha is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followed by the sweetness which we should have expected. The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Kathiawar have a right to expect from all the States there courteous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conduct towards such public men as Sjt. Manilal Kothari and Sjt.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Fulchand, so well known for their love of peace. The princes and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both have a lesson to learn from this small-scale satyagraha.</w:t>
      </w:r>
    </w:p>
    <w:p>
      <w:pPr>
        <w:autoSpaceDN w:val="0"/>
        <w:autoSpaceDE w:val="0"/>
        <w:widowControl/>
        <w:spacing w:line="266" w:lineRule="exact" w:before="48" w:after="0"/>
        <w:ind w:left="0" w:right="2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HILD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MARRIAGES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Patidar youth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61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must be in such a plight. I would advise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to refuse firmly to get into the bonds of such a marriage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whatever consequences follow from the refusal.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are a sign of our weak minds. This weakness retards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socially, economically, politically and spiritually. If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our mental strength in one field, its effect cannot but be felt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others. Hence I particularly advise youths in such a plight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themselves, whatever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cost, to evil customs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child-marriage which are a bane to the society. Let them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utmost courtesy in their conduct towards the elders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scrupulous regard for truth. Courtesy without full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no courtesy. It is only flattery, it is hypocrisy,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truly speaking, it is discourtesy.</w:t>
      </w:r>
    </w:p>
    <w:p>
      <w:pPr>
        <w:autoSpaceDN w:val="0"/>
        <w:autoSpaceDE w:val="0"/>
        <w:widowControl/>
        <w:spacing w:line="266" w:lineRule="exact" w:before="8" w:after="0"/>
        <w:ind w:left="0" w:right="2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EASTS AFTER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Visnagara Nagar youth Association,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note on the subject of child-marriage above applies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 too. I hope that the deceased’s father himself will understand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dharma and refrain from following the savage custom of giving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caste dinner on his son’s death. If the father does not so refrain, let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Youth Association stick to its resolution, and let all the youths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town of Visnagar support it. For the sake of their principle, youths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ought to be, and remain, prepared to forgo the advantages of living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family home and other monetary help received from their elders,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be ready to be boycotted by them.</w:t>
      </w:r>
    </w:p>
    <w:p>
      <w:pPr>
        <w:autoSpaceDN w:val="0"/>
        <w:autoSpaceDE w:val="0"/>
        <w:widowControl/>
        <w:spacing w:line="266" w:lineRule="exact" w:before="48" w:after="0"/>
        <w:ind w:left="0" w:right="20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TTENTION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ETAIL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December when I was in Wardha,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gave me a piece of cloth of very fine count spun </w:t>
      </w:r>
      <w:r>
        <w:rPr>
          <w:rFonts w:ascii="Times" w:hAnsi="Times" w:eastAsia="Times"/>
          <w:b w:val="0"/>
          <w:i w:val="0"/>
          <w:color w:val="000000"/>
          <w:sz w:val="22"/>
        </w:rPr>
        <w:t>and woven by them. It was big enough for a khadi dhoti to be made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Marriages of the correspondent, aged 15,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sister, aged 10, were being planned by their father.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young men had decided to boycott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customary dinner after the death of a sixteen-year-old boy leaving behind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thirteen-year-old widow.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710" w:val="left"/>
          <w:tab w:pos="4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it. I could not bear the thought of taking it into personal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thought of making money out of it. The cloth attracted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Rameshwardas who offered Rs. 500 for it. He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like me to give the five hundred rupees to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collected for the Vidyapith rather than get it credited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account. Moreover, he put in the condition that in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the money should not be shown and acknowledged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as was done;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at all it should be shown as proceeds of the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khadi cloth. I had accepted this suggestion, and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when sending the money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was to be as I have described here. My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 had given instructions to write to the Vidyapith accordingly,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sum has not been acknowledged in the manner desired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shown as a donation by Sjt. Rameshwardas in the note published.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uneasy at this. For one thing, he thinks that the credit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a donation to the Vidyapith is too much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accept. Moreover, he does not have the means to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donations. He fears that some persons, happening to read the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published in his name, might seek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donations, and it would not be nice to have to disappoint them.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Rameshwardas desires the true facts to be published, which I do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case, directly or indirectly, even if the donation was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khadi, the religious merit earned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Rameshwardas alone. However, a person who is particular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uprightness of his worldly transactions would of course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 desired by Rameshwardas. That has been made here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it will satisfy him. And let me take this opportunity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well-wishers of the Vidyapith that the purse of the Vidyapith has not </w:t>
      </w:r>
      <w:r>
        <w:rPr>
          <w:rFonts w:ascii="Times" w:hAnsi="Times" w:eastAsia="Times"/>
          <w:b w:val="0"/>
          <w:i w:val="0"/>
          <w:color w:val="000000"/>
          <w:sz w:val="22"/>
        </w:rPr>
        <w:t>yet been filled and that they should fill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2-2-1930</w:t>
      </w:r>
    </w:p>
    <w:p>
      <w:pPr>
        <w:autoSpaceDN w:val="0"/>
        <w:autoSpaceDE w:val="0"/>
        <w:widowControl/>
        <w:spacing w:line="292" w:lineRule="exact" w:before="370" w:after="0"/>
        <w:ind w:left="0" w:right="12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286. LETTER TO C. F. ANDREWS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to me more or less regularly, but owing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not known where to write. Your latest has given me </w:t>
      </w:r>
      <w:r>
        <w:rPr>
          <w:rFonts w:ascii="Times" w:hAnsi="Times" w:eastAsia="Times"/>
          <w:b w:val="0"/>
          <w:i w:val="0"/>
          <w:color w:val="000000"/>
          <w:sz w:val="22"/>
        </w:rPr>
        <w:t>a deliberate address. I hope therefore this will reach you safely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Rameshwardas Poddar”, 23-1-1930.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Canada and U.S.A.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wherever you may be.</w:t>
      </w:r>
    </w:p>
    <w:p>
      <w:pPr>
        <w:autoSpaceDN w:val="0"/>
        <w:autoSpaceDE w:val="0"/>
        <w:widowControl/>
        <w:spacing w:line="230" w:lineRule="exact" w:before="6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article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Republic.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being sent to Brelvi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desired.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have moved fairly fast. I see as clearly 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the spirit of violence must be dealt with by non-violent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situation is to be at all saved. There is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of the Government expressing itself in a variety of ways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subtle exploitation and the necessary prosecutions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that exploitation, for instance. You will note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meaning I have given to violence. Greed, pilfering, untruth,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crooked diplomacy—all these are phases or signs or results of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action. The reaction of this violence upon the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people is remarkable and daily growing. I have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this double violence. To sit still at this juncture is stupid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cowardly. I have made up my mind to run the boldest risks.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this definite conclusion as a result of deep and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Lahore revealed it all to me. The nature of the action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clear to me. It has to be civil disobedience. How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and by whom besides me, I have not yet seen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clearly. But the shining cover that overlays the truth is thinning day </w:t>
      </w:r>
      <w:r>
        <w:rPr>
          <w:rFonts w:ascii="Times" w:hAnsi="Times" w:eastAsia="Times"/>
          <w:b w:val="0"/>
          <w:i w:val="0"/>
          <w:color w:val="000000"/>
          <w:sz w:val="22"/>
        </w:rPr>
        <w:t>by day and will presently break.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hardly wanted to write this when I began this letter.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you are.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a delightful two hours with me. He has 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considerably. We came nearer each other this time and I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thankful. We had fully intended to meet again, but Bomanjee </w:t>
      </w:r>
      <w:r>
        <w:rPr>
          <w:rFonts w:ascii="Times" w:hAnsi="Times" w:eastAsia="Times"/>
          <w:b w:val="0"/>
          <w:i w:val="0"/>
          <w:color w:val="000000"/>
          <w:sz w:val="22"/>
        </w:rPr>
        <w:t>suddenly took him away to Baroda.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his wife and baby are here. Ramdas has a baby.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Bardoli assisting Vallabhbhai’s work. Mahadev is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get your first volume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publishers.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purchase a copy. It is on my desk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have read the first chapter. It is a fair presentation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attitude.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5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Syed Abdullah Brelvi, Editor of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Gandhi’s Ideas </w:t>
      </w:r>
      <w:r>
        <w:rPr>
          <w:rFonts w:ascii="Times" w:hAnsi="Times" w:eastAsia="Times"/>
          <w:b w:val="0"/>
          <w:i w:val="0"/>
          <w:color w:val="000000"/>
          <w:sz w:val="18"/>
        </w:rPr>
        <w:t>(1929)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do hope you have had your copies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Young India.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997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287.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Of course, if you could send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charge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shape its policy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instructions but most decidedly yours.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 at all.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had written the letter you intended to. You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prize your opinion. It would give me immense relief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your mode of thought. But it has been my misfortune often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most valued friends. My consolation lies in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mutual affection has never suffered.</w:t>
      </w:r>
    </w:p>
    <w:p>
      <w:pPr>
        <w:autoSpaceDN w:val="0"/>
        <w:autoSpaceDE w:val="0"/>
        <w:widowControl/>
        <w:spacing w:line="220" w:lineRule="exact" w:before="6" w:after="2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2192</w:t>
      </w:r>
    </w:p>
    <w:p>
      <w:pPr>
        <w:sectPr>
          <w:type w:val="continuous"/>
          <w:pgSz w:w="9360" w:h="12960"/>
          <w:pgMar w:top="534" w:right="1414" w:bottom="468" w:left="1440" w:header="720" w:footer="720" w:gutter="0"/>
          <w:cols w:num="2" w:equalWidth="0">
            <w:col w:w="4027" w:space="0"/>
            <w:col w:w="24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16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14" w:bottom="468" w:left="1440" w:header="720" w:footer="720" w:gutter="0"/>
          <w:cols w:num="2" w:equalWidth="0">
            <w:col w:w="4027" w:space="0"/>
            <w:col w:w="247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LETTER TO DR. M. A. ANSARI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3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accompany Motilalji?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serve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You will treat him and help the treatment of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patient—our country. Please do not say ‘no’.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587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Motilalji I shall reply to the conundrum of 11 points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</w:t>
      </w:r>
      <w:r>
        <w:rPr>
          <w:rFonts w:ascii="Times" w:hAnsi="Times" w:eastAsia="Times"/>
          <w:b w:val="0"/>
          <w:i w:val="0"/>
          <w:color w:val="000000"/>
          <w:sz w:val="22"/>
        </w:rPr>
        <w:t>we meet. I have a complete answer.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Ansari Papers. Courtesy: Jamia Millia Library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read after “Letter to V. S. Srinivasa Sastri”, p. 445.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going to Ahmedabad to attend the meeting of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February 10, 1930, Dr. Ansari expressed his inability to go </w:t>
      </w:r>
      <w:r>
        <w:rPr>
          <w:rFonts w:ascii="Times" w:hAnsi="Times" w:eastAsia="Times"/>
          <w:b w:val="0"/>
          <w:i w:val="0"/>
          <w:color w:val="000000"/>
          <w:sz w:val="18"/>
        </w:rPr>
        <w:t>to Ahmedabad “owing to an unforeseen professional responsibility”.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“Clearing the Issue”, 30-1-1930 &amp; “Some Implications”, 6-2-1930.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type w:val="continuous"/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289. LETTER TO PURSHOTTAMDAS THAKURDAS</w:t>
      </w:r>
    </w:p>
    <w:p>
      <w:pPr>
        <w:autoSpaceDN w:val="0"/>
        <w:autoSpaceDE w:val="0"/>
        <w:widowControl/>
        <w:spacing w:line="224" w:lineRule="exact" w:before="128" w:after="0"/>
        <w:ind w:left="485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PURSHOTTAMDAS,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need for an apology for writing to me in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impression is that the depreciation is largely manipulated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from the India Office is intended to frighten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the effect of the Congress resolution comes to be really felt,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all the gilt-edged securities are bound to suffer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depreciation unless the British Government underwrites all losses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 position to do so. I know that during the South African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all the Republican notes, which 24 hours before the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 were fully worth their face value, became scraps of paper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such was the case in :France and Germany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War. It would not surprise me, if we have to go through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purgatory. The meaning to me of the resolution is that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invested their little savings in these securities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suffer and that the British Government should be made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such liabilities as are held by the tribunal referred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to be unjust or unjustifiable.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you will agree with me that the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as also the momentary depreciation are not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importance as what action India is going to take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We are so many and our case is so overwhelmingly justthat,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parties instead of belittling the Congress resolution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efforts were to endorse them, even if by reason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weakness, they cannot make common cause with the Congress, we</w:t>
      </w:r>
    </w:p>
    <w:p>
      <w:pPr>
        <w:autoSpaceDN w:val="0"/>
        <w:autoSpaceDE w:val="0"/>
        <w:widowControl/>
        <w:spacing w:line="220" w:lineRule="exact" w:before="2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“The repudiation of debts as approved of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National Congress at their Lahore session by their Resolution No. 10 has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effect on the securities market both in England and in India as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already aware. In the course of this week there has been published a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by the India Office to an investor in London, and I mention this to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anxiety this Resolution of the Congress has created in the minds of investors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London.... My principal motive in addressing this letter to you is to draw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serious depreciation of Indian sterling securities in London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last. . . . There is no doubt that an enormous amount of loss is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encountered by the present holders of Indian Government paper, either rupee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sterling, and it cannot be to the advantage of any school of politicians to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innocent ones suffer. . . 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“Speech at Subjects Committee, A.I.C.C.-II”, </w:t>
      </w:r>
      <w:r>
        <w:rPr>
          <w:rFonts w:ascii="Times" w:hAnsi="Times" w:eastAsia="Times"/>
          <w:b w:val="0"/>
          <w:i w:val="0"/>
          <w:color w:val="000000"/>
          <w:sz w:val="18"/>
        </w:rPr>
        <w:t>1-1-1930 &amp; “Some Implications”, 6-2-1930.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to our own without much disturbance of the present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cities. A radical reshaping of the life in the cities which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to the false and artificial standard that is set up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 and that is out of all keeping with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is in any case necessary, if the terrible burden of taxation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poor is to be removed. I hope you are not among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by a mere change of the constitution the starving ryots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themselves in a position to pay a larger revenue than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today or even to pay comfortably what they are paying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only meaning of swaraj to these people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appreciable reduction in the taxes that they are paying directly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and fixity of tenure. This cannot happen until we,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 with the British administrators in the game of the exploitation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masses, are prepared to change the angle of our vision even as </w:t>
      </w:r>
      <w:r>
        <w:rPr>
          <w:rFonts w:ascii="Times" w:hAnsi="Times" w:eastAsia="Times"/>
          <w:b w:val="0"/>
          <w:i w:val="0"/>
          <w:color w:val="000000"/>
          <w:sz w:val="22"/>
        </w:rPr>
        <w:t>we expect the former to do.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Purshottamdas Thakurdas Papers, File No. 96, 1930.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WILFRED WELLOCK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not being able to write to you earlier.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for me to deal with every friendly letter separately.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hope that you are following carefully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pour out my heart weekly.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to me the problem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Mr. Benn’s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capacity even if he has the will. Justice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India till Britain realizes that India has been terribly wronged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therefore, she has to part with millions that are being yearly </w:t>
      </w:r>
      <w:r>
        <w:rPr>
          <w:rFonts w:ascii="Times" w:hAnsi="Times" w:eastAsia="Times"/>
          <w:b w:val="0"/>
          <w:i w:val="0"/>
          <w:color w:val="000000"/>
          <w:sz w:val="22"/>
        </w:rPr>
        <w:t>drained from India.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ILFRED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ELLOCK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 N. 32579/70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“Clearing the Issue”, 30-1-1930 and “Some Implications”, 6-2-1930.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Wedgwood Benn, Secretary of State for India, who had made a statement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already had Dominion Status in action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SONJA SCHLESIN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MISS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wish you will come in time to correct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inaccuracies you have discovered in the volumes.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when your long leave is on I may be in one of the king’s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hotels. Even so, you will see my spirit incarnate in the Ashram.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brings into prominence all my shortcomings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>my good points.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Sushila and Sita are here. Ramdas has also a baby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told you of the event. He is in Bardoli. Manilal is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>bewith me during these times. He is waiting for a word from Sorabji.</w:t>
      </w:r>
    </w:p>
    <w:p>
      <w:pPr>
        <w:autoSpaceDN w:val="0"/>
        <w:autoSpaceDE w:val="0"/>
        <w:widowControl/>
        <w:spacing w:line="220" w:lineRule="exact" w:before="4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 N. 32579/71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H.S.L. POLAK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do? I fear I have again disappointed you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 Lahore. If you had lived here as I have during the past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you would have done what I have. No tinkering will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daily loot that is going on here. You should treat my writings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weekly letter to you and other friends. Anyway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love will stand the strain of any difference in views and action </w:t>
      </w:r>
      <w:r>
        <w:rPr>
          <w:rFonts w:ascii="Times" w:hAnsi="Times" w:eastAsia="Times"/>
          <w:b w:val="0"/>
          <w:i w:val="0"/>
          <w:color w:val="000000"/>
          <w:sz w:val="22"/>
        </w:rPr>
        <w:t>based thereon.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 N. 32579/72</w:t>
      </w:r>
    </w:p>
    <w:p>
      <w:pPr>
        <w:autoSpaceDN w:val="0"/>
        <w:autoSpaceDE w:val="0"/>
        <w:widowControl/>
        <w:spacing w:line="22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Jewish woman who was Gandhiji’s secretary for many years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Sumitra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REVASHANKAR JHAVERI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REVASHANKARBHAI,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read the matter enclosed with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issue a brief notice and hold a meeting 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donors. It will not matter if you cannot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 statement of accounts should be published and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should be sent to each donor along with the notice.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meeting and try to guide the proceedings.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resolution passed to hand over the amounts to the Vidyapith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certain rules and cautions which will be framed.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suggests a better arrangement, we shall consider it at that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if you approve of this idea. I will then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of the notice and send it to you. Get the rest done by Jamnadas.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involve you in any worries or responsibilities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 proper thing would be to do what we can without too </w:t>
      </w:r>
      <w:r>
        <w:rPr>
          <w:rFonts w:ascii="Times" w:hAnsi="Times" w:eastAsia="Times"/>
          <w:b w:val="0"/>
          <w:i w:val="0"/>
          <w:color w:val="000000"/>
          <w:sz w:val="22"/>
        </w:rPr>
        <w:t>great an effortand then let things take their own course.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 N. 32579/67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MANILAL KOTHARI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MANILAL,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likely that the Maharaja of Jodhpur will see you,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for you to go to Delhi. Even if you think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Jodhpur, a visit to Delhi would be worth while. I would not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Jodhpur by defying the State’s prohibitory order.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said that if we accept the policy of utmost peace, we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some consequences that follow from that policy.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subjects of Jodhpur do all they can. They can never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But I believe that you can do nothing more than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 Jodhpur state. Having said this, I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my advice to you would always be finally to do as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 bids you.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follow the point about the car. Vallabhbhai will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comes. Take care of your health. You seem to have done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Bhavnagar. Return to Vallabhbhai the balance of Khakhrechi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A LETTER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have your letter. I am sure what the people should do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will be clear when that time comes. Shri Aurobindo Ghosh is </w:t>
      </w:r>
      <w:r>
        <w:rPr>
          <w:rFonts w:ascii="Times" w:hAnsi="Times" w:eastAsia="Times"/>
          <w:b w:val="0"/>
          <w:i w:val="0"/>
          <w:color w:val="000000"/>
          <w:sz w:val="22"/>
        </w:rPr>
        <w:t>not likely to come out at present.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 N. 32579/68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A LETTER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THAKORE SAHEB,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saw in the papers that your father had passed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remembered my happy relationship with him and felt sad.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perishes but his good actions do not. You are heir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good actions. May you add to them. Be happy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your people happy. This is my wish and also my blessing.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Gajarati: Kusumbehn Desai’s Diary. S.N. 32579/73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AMBALAL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AMBALAL,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are regretting not having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customary funeral dinner under pressure from people,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one. But the truth is that the dead neither eat nor drink.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others, is that food going to reach the dead person’s stomach? </w:t>
      </w:r>
      <w:r>
        <w:rPr>
          <w:rFonts w:ascii="Times" w:hAnsi="Times" w:eastAsia="Times"/>
          <w:b w:val="0"/>
          <w:i w:val="0"/>
          <w:color w:val="000000"/>
          <w:sz w:val="22"/>
        </w:rPr>
        <w:t>But do what you think right.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32579/74</w:t>
      </w:r>
    </w:p>
    <w:p>
      <w:pPr>
        <w:autoSpaceDN w:val="0"/>
        <w:autoSpaceDE w:val="0"/>
        <w:widowControl/>
        <w:spacing w:line="292" w:lineRule="exact" w:before="362" w:after="0"/>
        <w:ind w:left="0" w:right="12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298. NOTE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February 3, 1930</w:t>
      </w:r>
    </w:p>
    <w:p>
      <w:pPr>
        <w:autoSpaceDN w:val="0"/>
        <w:autoSpaceDE w:val="0"/>
        <w:widowControl/>
        <w:spacing w:line="212" w:lineRule="exact" w:before="9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did not find a single word in “If We Let Go”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be changed.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which required</w:t>
            </w:r>
          </w:p>
        </w:tc>
      </w:tr>
    </w:tbl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note by Mahadev Desai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6-2-1930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himself had suggested four or five days.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you must be present on the morning of the 12th.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job to persuade others to come forward. Has Durga stopped </w:t>
      </w:r>
      <w:r>
        <w:rPr>
          <w:rFonts w:ascii="Times" w:hAnsi="Times" w:eastAsia="Times"/>
          <w:b w:val="0"/>
          <w:i w:val="0"/>
          <w:color w:val="000000"/>
          <w:sz w:val="22"/>
        </w:rPr>
        <w:t>crying?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Gujarati translation. We shall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after I break my silence. If you have left today,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about it after you return. Counting the days,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you should return on the 8th. If Durga wishes to go </w:t>
      </w:r>
      <w:r>
        <w:rPr>
          <w:rFonts w:ascii="Times" w:hAnsi="Times" w:eastAsia="Times"/>
          <w:b w:val="0"/>
          <w:i w:val="0"/>
          <w:color w:val="000000"/>
          <w:sz w:val="22"/>
        </w:rPr>
        <w:t>with you, you may take 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send a letter to Reginald.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11470</w:t>
      </w:r>
    </w:p>
    <w:p>
      <w:pPr>
        <w:autoSpaceDN w:val="0"/>
        <w:autoSpaceDE w:val="0"/>
        <w:widowControl/>
        <w:spacing w:line="292" w:lineRule="exact" w:before="38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299. LETTER TO REGINALD REYNOLDS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REYNOLDS,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two letters for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previous letter. I want you to tell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experiences after you separated at Lahore. I have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weekly letter to friends. I hope, therefore,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taking in that mouthful.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time to dictate more.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4529. Courtesy: Swarthmore College, Philadelphia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300. LETTER TO C. Y. CHINTAMANI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introduce a young English friend, Mr. Reynolds,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India in a spirit of purest service. He has no axe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to grind and he holds views that may startle even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advanced nationalist.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Y. C</w:t>
      </w:r>
      <w:r>
        <w:rPr>
          <w:rFonts w:ascii="Times" w:hAnsi="Times" w:eastAsia="Times"/>
          <w:b w:val="0"/>
          <w:i w:val="0"/>
          <w:color w:val="000000"/>
          <w:sz w:val="16"/>
        </w:rPr>
        <w:t>HINTAMANI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4530. Courtesy: Swarthmore College, Philadelphia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S. P. PATWARDHAN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APPA,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may certainly participate in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to which the authorities of the states do not object.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need to seek permission, but it would be good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attitude indirectly if it can be done. I am not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the Congress activities in the states by defying prohibitory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wherever such orders exist. This is because states are helpless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matters. In all such matters we have to use our discretion.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places it may be easy to carry on such activities and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it may be wisdom not to do so. There is, of course,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on any occasion. Nor would it be proper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 people have been carrying on such activities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states, we also may do so in others. Whether or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activities should be carried on in a particular state should </w:t>
      </w:r>
      <w:r>
        <w:rPr>
          <w:rFonts w:ascii="Times" w:hAnsi="Times" w:eastAsia="Times"/>
          <w:b w:val="0"/>
          <w:i w:val="0"/>
          <w:color w:val="000000"/>
          <w:sz w:val="22"/>
        </w:rPr>
        <w:t>depend on conditions in that state and the skill of the worker.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32579/75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DEVDAS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was also a long letter which deserved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 by all. So I had it passed on to Mahadev, who may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you some reply. Your letter of today has not impressed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earlier one did. In today’s letter I notice fatigue. The meanings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read in the speeches of Benn and the Viceroy are forced.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recent articles carefully you will find in them the answers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arguments. The eleven points I have put forward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silenced even a bitter critic of mine like Natarajan. He believes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is perfectly just. Why don’t you understand that neither Benn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Viceroy is willing to concede even a single 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or could do so even if he were willing? To make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responsible Englishmen will have to educate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opinion. Till that is done nothing is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Vallabhbhai does not at all have the feeling you attribute to him.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asked Vallabhbhai and he told me positively that he did not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least feel as you thought he did. He gave me his clear opinion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the Viceroy’s reply nothing else is possible. You must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observing what Raja is doing at present. Or do you think that he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striving so hard in Madras against his better judgment merely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me? From his letter I see that the effect of the 26th January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celebration has been unexpected. Even the papers which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beenagainst us have now become silent. What more can I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console you?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32579/76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RANI VIDYAVATI</w:t>
      </w:r>
    </w:p>
    <w:p>
      <w:pPr>
        <w:autoSpaceDN w:val="0"/>
        <w:autoSpaceDE w:val="0"/>
        <w:widowControl/>
        <w:spacing w:line="224" w:lineRule="exact" w:before="168" w:after="0"/>
        <w:ind w:left="485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5,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If somebody takes away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 wheel by force, we must spin on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even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away, we can prepare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piece of bamboo and spin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even this is not possible let us not feel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has been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“Clearing the Issue”, 30-1-1930.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violated.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wonderful if you could work in a village.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Devi? How is your health? Why have you  written in pencil? </w:t>
      </w:r>
      <w:r>
        <w:rPr>
          <w:rFonts w:ascii="Times" w:hAnsi="Times" w:eastAsia="Times"/>
          <w:b w:val="0"/>
          <w:i w:val="0"/>
          <w:color w:val="000000"/>
          <w:sz w:val="22"/>
        </w:rPr>
        <w:t>Are you cheerful?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2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304. THE ISSUE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foregoing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knowing Mr. Horace Alexander personally, and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a true friend. Common courtesy demands utmost frankness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stage. I am as anxious as he and other English friends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co-operation as between equals. But the element of equality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wanting. The interview broke on the one single issue of Dominion </w:t>
      </w:r>
      <w:r>
        <w:rPr>
          <w:rFonts w:ascii="Times" w:hAnsi="Times" w:eastAsia="Times"/>
          <w:b w:val="0"/>
          <w:i w:val="0"/>
          <w:color w:val="000000"/>
          <w:sz w:val="22"/>
        </w:rPr>
        <w:t>Status, but not as Mr. Alexander puts it. No promise was asked for,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‘that the outcome of the Conference would be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full Dominion Status’. In the words of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>this is what was asked for: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behalf of the congress Party the view was expressed that unless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previous assurances were given by His Majesty’s Government that the purpose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Conference was to draft a scheme for Dominion Status which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Majesty’s Government would undertake to support, there would be grave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difficulty about Congress participation.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totally different from what Mr. Horace Alexander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Both Lord Irwin and the Cabinet must have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apart from Simon Commission. That the latter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misfit and misfire everybody knows, though it may not be diplomatic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acknowledge it. If the farce of the Commission needs to be kept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hoodwinking the British electorate, it is bad game at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reformer should not be invited to play. In the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 the street, unless the reformer knows that he has in the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Viceroy his staunch supporters, he may not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except to court disaster. If all the parties that are likely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In his letter, Horace G. Alexander had described how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most English people remained in complete ignorance of Indian conditions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concluded: “Whatever may come, I believe you will not forget that you have friends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England, and you will not forget, as I hope we shall not either, that we are all children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one Father, even though some of us may be erring children. With sincere good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wishes for a year that may still belie our fears and more than justify our hopes,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invited could agree upon what they want, they would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London to demonstrate the fact. The Viceroy knows,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knows, that the parties that are supposed to represent 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agree and are not likely to agree just yet. For them to beinvited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London for any proposal they may wish to make is to accentuate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differences. The fact is that there is really only one party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has weight with the masses. It is the congress.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agreement among Congressmen as to the demand.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confess that the Congress does not yet command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from the Government. It has not yet the sanction behind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enforcing its will. If therefore the Congress sends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heterogeneous conference, it must know definitely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intend doing. It must not have an open mind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India should have. The Conference, therefore, to serve any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must necessarily have only one thing in view, i.e., to frame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a scheme of Dominion Status (now independence) to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needs. This Lord Irwin could not do; hence the break.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points raised by Mr. Alexander were never reached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interview. But there never has been any indication of a real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policy. Political prosecutions, or to speak more correctly,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persecution has never ceased. And it cannot cease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residents in India will be content to live only on the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people. And this they will not do, so long as they consider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their right to exploit the starving masses of this land.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to the Indian problem is made by them on the basis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commerce must not suffer. Congressmen hold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as it is carried on today must suffer a radical change if </w:t>
      </w:r>
      <w:r>
        <w:rPr>
          <w:rFonts w:ascii="Times" w:hAnsi="Times" w:eastAsia="Times"/>
          <w:b w:val="0"/>
          <w:i w:val="0"/>
          <w:color w:val="000000"/>
          <w:sz w:val="22"/>
        </w:rPr>
        <w:t>India is at all to live.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6-2-1930</w:t>
      </w:r>
    </w:p>
    <w:p>
      <w:pPr>
        <w:autoSpaceDN w:val="0"/>
        <w:autoSpaceDE w:val="0"/>
        <w:widowControl/>
        <w:spacing w:line="292" w:lineRule="exact" w:before="370" w:after="0"/>
        <w:ind w:left="0" w:right="15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305. SOME IMPLICATIONS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might the points suggested by me as for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raise a storm of indignation in the British Press. They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the British investor, and in fact every Britisher, than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or even Independence. Dominion Status or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conceivably be hedged in with stipulations that may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India to get rid of the burdens that have brought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verge of utter starvation. Hitherto progress towards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freedom has meant more burdens upon the dumb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and more money into the pockets of the Britisher.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“Clearing the Issue”, 30-1-1930.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imagination pictures to itself an India under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Statusremaining a perpetual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El Dorado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British. If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is feared, it is because the reality of it would mean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 continuing wrongs and therefore unjust burdens whether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Government of India loans or guarantees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and the civil services, or favours shown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at the expense of India, or concessions granted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trader, capitalist or prospector.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therefore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or the day after, it is as well to know the truth lying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demonstration of 26th ultimo. The masses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remove the burdens which they vaguely feel but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describe. I venture to claim that in formulating the eleven points,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somewhat and to the extent of my ability given a concrete shape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feeling.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difficult to understand the resentment felt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‘demands’ nor the hysterics of Sir Malcom Hailey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repudiating debts in any circumstance whatsoever. Yet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what every ward, when he comes of age, has the right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finds the trustee having buttered his own bread at the ward’s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expense, he makes the trustee pay for his malpractices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misappropriation or breach of trust or whatever other name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selfishness may be described. There will thus be no atmosphere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dispassionate examination of the case of the dumb masses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in England till the Englishmen realize that they must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of the ill-gotten gains and cease in future to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inflow to England of millions that are annually drained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one pretext or another. If the stopping of the drain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of the tastes of the city people of this land who live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they make from their British principals, it means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as a whole will have to revise their tastes by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sudden stoppage of the millions looted from India for their sakes.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clear, that the riches derived from the tillers of the soil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voluntary contribution or a contribution compelled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The villages are not affected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Pax Britannica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were untouched even by the invasions of Timur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Nadirshah. They will remain untouched by anarchy if it comes.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this enormous contribution may be exacted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violence has been organized by the British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scale unknown before and manipulated in so insidious a manner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easily seen or felt as such. British rule has appeared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perfect personification of violence. There are snakes that by </w:t>
      </w:r>
      <w:r>
        <w:rPr>
          <w:rFonts w:ascii="Times" w:hAnsi="Times" w:eastAsia="Times"/>
          <w:b w:val="0"/>
          <w:i w:val="0"/>
          <w:color w:val="000000"/>
          <w:sz w:val="22"/>
        </w:rPr>
        <w:t>theirvery appearance paralyse their victims. They do not need to make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 demonstration of their power. Even so, I am sorry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has the British power worked upon us in India. Frightfulness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word of: Indian coinage. It was coined by a British judge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bring vividly to light the meaning of Jallianwala massacre. </w:t>
      </w:r>
      <w:r>
        <w:rPr>
          <w:rFonts w:ascii="Times" w:hAnsi="Times" w:eastAsia="Times"/>
          <w:b w:val="0"/>
          <w:i w:val="0"/>
          <w:color w:val="000000"/>
          <w:sz w:val="22"/>
        </w:rPr>
        <w:t>And we are promised a multiple, if we dare lift up our heads and say:</w:t>
      </w:r>
      <w:r>
        <w:rPr>
          <w:rFonts w:ascii="Times" w:hAnsi="Times" w:eastAsia="Times"/>
          <w:b w:val="0"/>
          <w:i w:val="0"/>
          <w:color w:val="000000"/>
          <w:sz w:val="22"/>
        </w:rPr>
        <w:t>‘We will have no more of this loot that has bled India dry.’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too, understand how organized violence works and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 far more harmful than sporadic, thoughtless,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outburst. Ordered violence hides itself often behind camouflage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as we see them working through the declarations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intentions, commissions, conferences and the like, or even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conceived as tending to the public benefit but in reality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 wrongdoer. Greed and deceit are often the offspring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equally often the parents of violence. Naked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repels like the naked skeleton shorn of flesh, blood and the velvety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skin. It cannot last long. But it persists fairly long when it wears the </w:t>
      </w:r>
      <w:r>
        <w:rPr>
          <w:rFonts w:ascii="Times" w:hAnsi="Times" w:eastAsia="Times"/>
          <w:b w:val="0"/>
          <w:i w:val="0"/>
          <w:color w:val="000000"/>
          <w:sz w:val="22"/>
        </w:rPr>
        <w:t>mask of peace and progress so-called.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Such awe-inspiring violence concealed under a ‘golden lid’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begets the violence of the weak which in its turn works secretly and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openly.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to work in the midst of this double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is the supreme law governing mankind, it must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its way in the face of the heaviest odds. Violence such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face may well make us cowards utterly unable to discover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working non-violence. If therefore the forces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arrayed against us cannot be checkmated during our time,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proof of the futility of non-violence, it would certainly be proof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pervading cowardice.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greatest obstacle in the path of non-violence is the presence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our midst of the indigenous interests that have sprung up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rule, the interests of monied men, speculators, scrip holders,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land-holders, factory owners and the like. All these do not always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realize that they are living on the blood of the masses, and when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do, they become as callous as the British principals whose tools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agents they are. If like the Japanese samurai they could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realize that they must give up their blood-stained gains, the battle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won for non-violence. It must not be difficult for them to 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holding of millions is a crime when millions of their ownkith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kin are starving and that therefore they must give up their agency.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principal has yet been found able to work without faithful agents.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Jastice Rankin;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Report on the Punjab Disorders”, 25-3-1920.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non-violence has to be patient with these as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principals. The aim of the non-violent worker must ever be to convert.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not however wait endlessly. When therefore the limit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reached, he takes risks and conceives plans of active satyagraha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mean civil disobedience and the like. His patience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to the point of giving up his creed. But working in a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atmosphere, he runs the risk of forces of violence, which till then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under check from mutual fear, being let loose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of such fear being removed. The Government will spread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red paws in what it will call self-defence, the party of violence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the mistake of seeing its chance of coming out in the open.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non-violent party must then prove its creed by being ground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between the two millstones. If there is such a party, all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and the world. My hope and plans are built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ever-increasing faith in the existence of that party of true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6-2-1930</w:t>
      </w:r>
    </w:p>
    <w:p>
      <w:pPr>
        <w:autoSpaceDN w:val="0"/>
        <w:autoSpaceDE w:val="0"/>
        <w:widowControl/>
        <w:spacing w:line="292" w:lineRule="exact" w:before="370" w:after="0"/>
        <w:ind w:left="0" w:right="24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306. NOTES</w:t>
      </w:r>
    </w:p>
    <w:p>
      <w:pPr>
        <w:autoSpaceDN w:val="0"/>
        <w:autoSpaceDE w:val="0"/>
        <w:widowControl/>
        <w:spacing w:line="266" w:lineRule="exact" w:before="166" w:after="0"/>
        <w:ind w:left="0" w:right="2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INISHING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OUCH</w:t>
      </w:r>
    </w:p>
    <w:p>
      <w:pPr>
        <w:autoSpaceDN w:val="0"/>
        <w:autoSpaceDE w:val="0"/>
        <w:widowControl/>
        <w:spacing w:line="24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the Broomfield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that the Bardoli peasants’ complaints were substantially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justified, and cancelling the enhanced assessment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over 89,379 rupees, still recommended a net increase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30,806 over the old assessment. But there was a legal flaw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recommendation. Government seem to have rectified the error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revising the assessment in something like 40 villages, and now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arrangements for giving full effect to the Broomfield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recommendations about the rectification of errors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 of lands and kindred matters. The net result of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amount to, in effect, a restoration of the old assessment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Taluk. That would put a finishing touch to the success of that historic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No wonder that an English friend, writing to Mahadev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Story of Bardoli,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“Lahore made me feel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scepticalof the power of India to work unitedly and effectively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Story of Bardoli </w:t>
      </w:r>
      <w:r>
        <w:rPr>
          <w:rFonts w:ascii="Times" w:hAnsi="Times" w:eastAsia="Times"/>
          <w:b w:val="0"/>
          <w:i w:val="0"/>
          <w:color w:val="000000"/>
          <w:sz w:val="22"/>
        </w:rPr>
        <w:t>has more than answered my fears.”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both the Lahore demonstration and the Bardoli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offshoots of the Congress, the difference the English friend </w:t>
      </w:r>
      <w:r>
        <w:rPr>
          <w:rFonts w:ascii="Times" w:hAnsi="Times" w:eastAsia="Times"/>
          <w:b w:val="0"/>
          <w:i w:val="0"/>
          <w:color w:val="000000"/>
          <w:sz w:val="22"/>
        </w:rPr>
        <w:t>noticed is easily explained. The Lahore demonstration was the whole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Comprising R. S. Broomfield and R. M. Maxwell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 its best and its worst. It necessarily included every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character. Moreover it was the yearly deliberative function.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struggle on the other hand was a Congress body in action.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Congressmen who conceived it. The Sardar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Provincial Congress Committee, and he mobilized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resources of the Committee for the struggle. The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were hushed in the presence of non-violent action. It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seen how the all-India struggle for independence will shape.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that governed the Bardoli struggle which centred round a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will govern the greater struggle for independence.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partakers will have to be strictly non-violent; they will have to visualize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grievance of slavery as the Bardoli peasant visualized the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unjust assessment; they will have to submit to the strictest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 even as the Bardoli peasants did.</w:t>
      </w:r>
    </w:p>
    <w:p>
      <w:pPr>
        <w:autoSpaceDN w:val="0"/>
        <w:autoSpaceDE w:val="0"/>
        <w:widowControl/>
        <w:spacing w:line="266" w:lineRule="exact" w:before="88" w:after="52"/>
        <w:ind w:left="0" w:right="20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 of Shantiniketan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Story of Bardoli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sectPr>
          <w:type w:val="continuous"/>
          <w:pgSz w:w="9360" w:h="12960"/>
          <w:pgMar w:top="514" w:right="1406" w:bottom="468" w:left="1440" w:header="720" w:footer="720" w:gutter="0"/>
          <w:cols w:num="2" w:equalWidth="0">
            <w:col w:w="3106" w:space="0"/>
            <w:col w:w="340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writing to Mahadev Desai on his</w:t>
      </w:r>
    </w:p>
    <w:p>
      <w:pPr>
        <w:sectPr>
          <w:type w:val="nextColumn"/>
          <w:pgSz w:w="9360" w:h="12960"/>
          <w:pgMar w:top="514" w:right="1406" w:bottom="468" w:left="1440" w:header="720" w:footer="720" w:gutter="0"/>
          <w:cols w:num="2" w:equalWidth="0">
            <w:col w:w="3106" w:space="0"/>
            <w:col w:w="340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finished 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Story of Bardoli. </w:t>
      </w:r>
      <w:r>
        <w:rPr>
          <w:rFonts w:ascii="Times" w:hAnsi="Times" w:eastAsia="Times"/>
          <w:b w:val="0"/>
          <w:i w:val="0"/>
          <w:color w:val="000000"/>
          <w:sz w:val="18"/>
        </w:rPr>
        <w:t>It has the spirit of the Epic Age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narrative of the triumph of moral right over arbitrary powerthrough a fight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moral in character, unique in modern times. I thank you, and the leader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fight and the fighters, also your great guide. My blessings.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on whom the Poet showers his blessings accept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humility and qualify ourselves for the task that awaits us. For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pronounced by the great are given for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accomplished, they also carry with them the expectation of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greater still.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6-2-1930</w:t>
      </w:r>
    </w:p>
    <w:p>
      <w:pPr>
        <w:autoSpaceDN w:val="0"/>
        <w:autoSpaceDE w:val="0"/>
        <w:widowControl/>
        <w:spacing w:line="292" w:lineRule="exact" w:before="370" w:after="0"/>
        <w:ind w:left="0" w:right="14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307. WHY ‘PURNA’ SWARAJ?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raises two questions. I shall take the last first.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‘swaraj’ is no doubt doing violence to art. The writer’s logic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irresistible. But very often in national and similar complex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logic and art have apparently to be sacrificed. In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>that which carries out a good intention is both true logic and true art.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doubted the nation’s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capacity to win independence by non-violent means and questioned the propriety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prefixing the adjective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‘purna’ </w:t>
      </w:r>
      <w:r>
        <w:rPr>
          <w:rFonts w:ascii="Times" w:hAnsi="Times" w:eastAsia="Times"/>
          <w:b w:val="0"/>
          <w:i w:val="0"/>
          <w:color w:val="000000"/>
          <w:sz w:val="18"/>
        </w:rPr>
        <w:t>to ‘swaraj’.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type w:val="continuous"/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‘Swaraj’ in the Congress constitution was given a double meaning;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within the Empire if possible, without if necessary. A word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expression had therefore to be found in order to connote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only. We could not do without the word ‘swaraj’.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swaraj’. I admit that it does not sound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ear. But if it carries out the nation’s meaning as it does,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sound well. We could not have managed with a dubious </w:t>
      </w:r>
      <w:r>
        <w:rPr>
          <w:rFonts w:ascii="Times" w:hAnsi="Times" w:eastAsia="Times"/>
          <w:b w:val="0"/>
          <w:i w:val="0"/>
          <w:color w:val="000000"/>
          <w:sz w:val="22"/>
        </w:rPr>
        <w:t>word.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 more difficult to dispose of. But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swaraj means conquest over all difficulties.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rather non-violent men are on their trial.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the best method of offering battle in spite of the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surrounding them. Non-violence is not of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if it can flourish only in a congenial atmosphere.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then non-violence. It may easily be fear of being hurt.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the national temper is somewhat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friend’s. Dissensions and squabbles do not affect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to take part in the struggle. The latter will instinctively react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active non-violence. But whether they do or not, the party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must now use up all its resources. There can be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without its creed being laughed at or itself being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rightly discredited. If it cannot act, it must own its incapacity and </w:t>
      </w:r>
      <w:r>
        <w:rPr>
          <w:rFonts w:ascii="Times" w:hAnsi="Times" w:eastAsia="Times"/>
          <w:b w:val="0"/>
          <w:i w:val="0"/>
          <w:color w:val="000000"/>
          <w:sz w:val="22"/>
        </w:rPr>
        <w:t>retire from the field of battle.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6-2-1930</w:t>
      </w:r>
    </w:p>
    <w:p>
      <w:pPr>
        <w:autoSpaceDN w:val="0"/>
        <w:autoSpaceDE w:val="0"/>
        <w:widowControl/>
        <w:spacing w:line="292" w:lineRule="exact" w:before="370" w:after="0"/>
        <w:ind w:left="0" w:right="12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308. CONFUSION OF THOUGHT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is an honours graduate and an LL.B.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shows how even a trained lawyer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confused when he is obsessed with an idea. The group that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liked the interview to succeed is the very group I had in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the avowed enemies of India, but they are ‘deluded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patriots’. The other group the writer refers to could never concoct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plot to assassinate the Viceroy for whose protection they are paid.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nothing is impossible, but we can only act on probabilities.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the outrage deserves condemnation even if the plotter was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belonging to a Government department. The Congress could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Referring to Gandhiji’s article “Cult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Bomb”, 2-1-1930, the correspondent had written that the bomb outrage might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manoeuvred by the guardians of law and order to justify their existence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magnify their importance.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pass the incident by without laying itself open to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 or criminal indifference about its own creed.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am I guilty of participating in violence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the outrage? Condemnation or no condemnation,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go its own way in trying to find out the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I would be participator in violence if I approved of the penal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 and its sanctions. If I had my way I would fling open doors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and discharge even murderers. But I know that in holding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 am in the proud position of being in the minority of 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however take up the valuable time of the reader by </w:t>
      </w:r>
      <w:r>
        <w:rPr>
          <w:rFonts w:ascii="Times" w:hAnsi="Times" w:eastAsia="Times"/>
          <w:b w:val="0"/>
          <w:i w:val="0"/>
          <w:color w:val="000000"/>
          <w:sz w:val="22"/>
        </w:rPr>
        <w:t>discussing my pet theories about crimes and punishments.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pays poor compliment to the party of violence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name it may be called, when he imputes to them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They forfeited their lives when they dedicated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creed. That they keep themselves in hiding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fear death, but it means that they want to hang on to life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so as to carry out their project. They stand in no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protection, active or passive. They know that I hold their lives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as my own, but they know too that I am a determined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oftheir creed. But my enmity resolves itself into an attempt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my own. Condemnation of the outrage was a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conversion. That it may fail in its purpose does not affect it. I must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my lights and leave the result to the Higher Power.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Lastly, the writer’s complaint that I had not a word to say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policy that is responsible for the existence of the cult of the bomb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what a superficial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he must be. He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almost every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condemnation of the Government policy. What perhaps he means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should have said something about it in the very article. Well,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been wholly irrelevant, and what is more, my analysis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doings of the cult would have lost much of its force. The point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made in the article was that violence was ineffective, no matter how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wicked was the policy of the Government.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6-2-1930</w:t>
      </w:r>
    </w:p>
    <w:p>
      <w:pPr>
        <w:autoSpaceDN w:val="0"/>
        <w:autoSpaceDE w:val="0"/>
        <w:widowControl/>
        <w:spacing w:line="292" w:lineRule="exact" w:before="270" w:after="0"/>
        <w:ind w:left="0" w:right="14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309. “KHADI PRADARSHAK”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series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Shuddha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 of Calcutta has already been mentioned by me in a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>Hindi 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have, today, before me the booklet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Pradarshak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this Bhandar. This is the fifteenth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series. Besides the eight pages of appendix, it has eighty-six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and costs only four annas. This booklet is a Hindi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the Charkha Sangh.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has been given in this guide. It gives particulars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khadi in every province, the output and the sales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them. Every person who loves khadi should have a copy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booklet. There are several addresses where the books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obtainable. The principal one is 132/1 Harrison Road, </w:t>
      </w:r>
      <w:r>
        <w:rPr>
          <w:rFonts w:ascii="Times" w:hAnsi="Times" w:eastAsia="Times"/>
          <w:b w:val="0"/>
          <w:i w:val="0"/>
          <w:color w:val="000000"/>
          <w:sz w:val="22"/>
        </w:rPr>
        <w:t>Calcutta.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6-2-1930</w:t>
      </w:r>
    </w:p>
    <w:p>
      <w:pPr>
        <w:autoSpaceDN w:val="0"/>
        <w:autoSpaceDE w:val="0"/>
        <w:widowControl/>
        <w:spacing w:line="292" w:lineRule="exact" w:before="35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VARNADHARMA AND DUTY OF LABOUR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I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Questions asked and my answers to them are given below: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Do you accept the duty of [bread] labour expounded by Tolstoy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 Yes, certainly.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Do you expect that every person should do all his work himself 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do not expect it and I do not think it practicable;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did not consider this essential. Man’s dependence is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independence. So long as he remains in society, and remain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he has to curtail his independence to fit into that of others,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society. Therefore it can only be said that each person, as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must do his work himself; that is to say, I may fill a mug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use, but may not dig a well myself. Not to fill the mug is pride;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or begin digging a well is stupidity. One must, therefore,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in deciding whether a task is to be done by oneself or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of others.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: Do you wish that all should earn their livelihood by the sweat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brow 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Certainly. Everyone does not do so and that is why dire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has arisen in the world and especially so in India. This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cause of ill health and the immense greed for acquisition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wealth. If all earned their livelihood by physical work, greed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 and much of the power to acquire wealth would weaken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automatically. If physical labour is done, ill health will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and the greatest gain will be the complete obliteration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between high and low in society.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6-2-1930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serially in four consecutive issues of </w:t>
      </w:r>
      <w:r>
        <w:rPr>
          <w:rFonts w:ascii="Times" w:hAnsi="Times" w:eastAsia="Times"/>
          <w:b w:val="0"/>
          <w:i/>
          <w:color w:val="000000"/>
          <w:sz w:val="18"/>
        </w:rPr>
        <w:t>Hindi Navajivan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311. LETTER TO JAWAHARLAL NEHRU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24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thought you would miss the importance of the 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 I do not propose to waste your time by arguing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day or two after this reaches you will be on your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I expect you here for certain on 12th. I hope to satisfy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case has been strengthened not weakened by the 11 points. </w:t>
      </w:r>
      <w:r>
        <w:rPr>
          <w:rFonts w:ascii="Times" w:hAnsi="Times" w:eastAsia="Times"/>
          <w:b w:val="0"/>
          <w:i w:val="0"/>
          <w:color w:val="000000"/>
          <w:sz w:val="22"/>
        </w:rPr>
        <w:t>Will Kamala accompany you?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1930. Courtesy: Nehru Memorial Museum and  Library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312. LETTER TO LILAVATI KODIDAS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will be a good thing if you form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writing with ink and in a good hand. See that you keep hysteria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arm’s length now. You should reason with Uncle and explain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since the jewellery is lying unused, it would be better to [sell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and] get interest on the money. Do not be in a hurry to return.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however, free to return as soon as you can do so with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peace of mind. Live on milk and fruit.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ILAVATIBEHN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ODIDAS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WARKADAS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ORULDAS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ALBADEVI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9271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“Clearing the Issue”, 30-1-1930.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MANILAL KOTHARI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MANILAL,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if you slowed down a little even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service which you are yearning to take up. Humbly recognizing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nobody’s service is indispensable to the world, we  should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within the limits of our physical capacity. If we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ill, we should climb heights and earn the applause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never do. Rather we should regard it as ignorance to do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am firmly of the view that no harm would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if you had not addressed a public meeting for one hour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Wadhwan. Now take complete rest. If you cannot do so there,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or go to Chorvad. Observe self-control in eating. You can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allthe sweets you like after you have recovered. Know that moderation </w:t>
      </w:r>
      <w:r>
        <w:rPr>
          <w:rFonts w:ascii="Times" w:hAnsi="Times" w:eastAsia="Times"/>
          <w:b w:val="0"/>
          <w:i w:val="0"/>
          <w:color w:val="000000"/>
          <w:sz w:val="22"/>
        </w:rPr>
        <w:t>in eating is a hundred times more beneficial than fasting.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Regarding the car, write a polite letter to the Thakore Saheb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Morvi and ask him. No satyagraha is going on against him at present.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Chhaganlal Gandhi Papers. Courtesy: Sabarmati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A LETTER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1930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see some risk in holding the conference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present. It is likely to produce unnecessary bitterness. It will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 to prevent trouble-makers from getting in. They may harm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work by making or inspiring all sorts of demands and forcing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unsatisfactory replies. Our duty is to go on doing what we can and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content to satisfy as well as we can those who bear real hardships. This,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is only a personal opinion expressed without knowledge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actual circumstances. It need not therefore be given more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importance than it deserves.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Chhaganlal Gandhi Papers. Courtesy: Sabarmati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A LETTER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1930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the wicked does not necessarily betray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moderation. The condemnation is not of the wicked but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wickedness. We often criticize the English in strong language,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wish ill of them. From that we claim that we condemn not the </w:t>
      </w:r>
      <w:r>
        <w:rPr>
          <w:rFonts w:ascii="Times" w:hAnsi="Times" w:eastAsia="Times"/>
          <w:b w:val="0"/>
          <w:i w:val="0"/>
          <w:color w:val="000000"/>
          <w:sz w:val="22"/>
        </w:rPr>
        <w:t>wicked but their wickedness. As a matter of fact the word condem-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is wrongly used here. There is no condemnation of the crow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it black, but there is of the swan in calling it black.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Yudhishthira resorted to falsehood on one occasion in his life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him, but saying that he was a coward because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Draupadi when she was being disrobed is condemning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shows one’s ignorance. If you understand this distinction,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will become clear to you. Bowing in respect both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saintly and the unsaintly may be regarded as an explanatory comment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Chapter XVI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the description of the demoniac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was necessary in order to explain the meaning of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>nature and show its excellence by contrast.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Chhaganlal Gandhi Papers. Courtesy: Sabarmati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PRABHUDAS GANDHI</w:t>
      </w:r>
    </w:p>
    <w:p>
      <w:pPr>
        <w:autoSpaceDN w:val="0"/>
        <w:autoSpaceDE w:val="0"/>
        <w:widowControl/>
        <w:spacing w:line="224" w:lineRule="exact" w:before="168" w:after="0"/>
        <w:ind w:left="485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8,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There is no need to be humble in the criticism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wicked. In such criticism, you criticise wickedness, not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wicked. We speak ill of the British many a time but we never wish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ill. From that, we can claim that the criticism is of wickedness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not that of the wicked. In fact, the word ‘criticism’ is wrongly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used here. Calling a crow black is not criticism of the crow but calling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swan black, is criticism. It is not a criticism of Yudhisthir when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 that he lied once in his life, but to call him a coward because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not rescue Draupadi when she was being derobed, is his criticism.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ignorance. What I want to say will be clear to you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the difference. Praise of saints and satan alike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criticism of the 16th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But in order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bringout fully, the meaning of a divine temperament, and to lend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importance, it was necessary to describe the qualities of the satan.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Chandradutt and Devidutt.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know how the work ought to be done in the villages.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gaining weight.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32941</w:t>
      </w:r>
    </w:p>
    <w:p>
      <w:pPr>
        <w:autoSpaceDN w:val="0"/>
        <w:autoSpaceDE w:val="0"/>
        <w:widowControl/>
        <w:spacing w:line="292" w:lineRule="exact" w:before="362" w:after="0"/>
        <w:ind w:left="0" w:right="2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317. MY NOTES</w:t>
      </w:r>
    </w:p>
    <w:p>
      <w:pPr>
        <w:autoSpaceDN w:val="0"/>
        <w:autoSpaceDE w:val="0"/>
        <w:widowControl/>
        <w:spacing w:line="266" w:lineRule="exact" w:before="166" w:after="0"/>
        <w:ind w:left="0" w:right="2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ARELESSNESS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has been stated above, there is no doubt that smokers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transgress limits, and non-smokers do not even attempt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from smoking, out of shame or fear. We no longer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women that in their presence we would not smoke,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use obscene language or be guilty of any other discourteous </w:t>
      </w:r>
      <w:r>
        <w:rPr>
          <w:rFonts w:ascii="Times" w:hAnsi="Times" w:eastAsia="Times"/>
          <w:b w:val="0"/>
          <w:i w:val="0"/>
          <w:color w:val="000000"/>
          <w:sz w:val="22"/>
        </w:rPr>
        <w:t>conduct!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blame the railway servants in this matter. What can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when passengers themselves are indifferent to their own comforts?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bear in mind that these persons do not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for the service of others. Moreover, even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law, they have no authority to prevent without reason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from smoking. This is because the regulations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smoking under all circumstances, but only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objects to another doing so when the latter happens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 in a compartment which is not meant for smokers.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officer know whether or not a particular passenger has been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smoke? Hence so long as any passenger does not complain,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 does not have the authority to prevent anyone from </w:t>
      </w:r>
      <w:r>
        <w:rPr>
          <w:rFonts w:ascii="Times" w:hAnsi="Times" w:eastAsia="Times"/>
          <w:b w:val="0"/>
          <w:i w:val="0"/>
          <w:color w:val="000000"/>
          <w:sz w:val="22"/>
        </w:rPr>
        <w:t>smoking.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can render much assistance in this. They can politely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smokers and, if the latter are not amenable to reason,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complain to the officer and pull the alarm-chain and stop the </w:t>
      </w:r>
      <w:r>
        <w:rPr>
          <w:rFonts w:ascii="Times" w:hAnsi="Times" w:eastAsia="Times"/>
          <w:b w:val="0"/>
          <w:i w:val="0"/>
          <w:color w:val="000000"/>
          <w:sz w:val="22"/>
        </w:rPr>
        <w:t>train. But I would not advise them to do this.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are bound to arise in trying all at once to enforce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regulation, enforcement of which has not been attempted since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Clashes too will arise. Hence, for the present, the task of the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consists in educating public opinion and in explaining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non-smokers their rights and to the smokers their limits.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begin to understand this matter and the smokers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people are inconvenienced by their smoking,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stop doing so. Moreover, a satyagrahi volunteer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 make anyone obey regulations by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himpunished. By trying to perform the duty of a policeman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often fails to perform his own duty. The dharma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lies in trying to bring about a change of heart in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regulations. In the beginning, patience is required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but in the end the result endures and becomes widespread.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where certain ill habits have taken root, the law where it prevails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helpful in eradicating them. This has happened in the past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happen in the future; for instance, the task of prohibition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very speedily if it is given the backing of law.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addicted to smoking have formed such an evil habit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seldom listen to anyone however courteously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approached. For the enthusiastic volunteer, therefore, this is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testing his own forbearance and courtesy. In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can also utilize this fine occasion for cultivating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respect towards women. And, an attempt can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those who create public nuisance just as those addicted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 keep doing so on all occasions without any consideration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feelings of others.</w:t>
      </w:r>
    </w:p>
    <w:p>
      <w:pPr>
        <w:autoSpaceDN w:val="0"/>
        <w:autoSpaceDE w:val="0"/>
        <w:widowControl/>
        <w:spacing w:line="266" w:lineRule="exact" w:before="148" w:after="0"/>
        <w:ind w:left="0" w:right="2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HILE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BROAD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asks: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think so. If after going abroad, it is desirable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 to compete with the Britishers in all matters, why not do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also? With regard to virtues, we should always compete with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enemy, with regard to vices, there can be no such competition.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Anyone who wishes to wear khadi can do so even when he is abroad.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Pandit Motilal went abroad, he had his entire outfit—from head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foot—made out of khadi. The definition of khadi here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includes material which is made out of hand-spun and hand-woven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wool. It is true that I have expressed an opinion that there is no reason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regard khadi as something compulsory when living abroad. It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 possible there to get the kind of khadi one requires or it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 possible to buy the quality one wants as it may be too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sought advice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Indians going abroad might give up khadi and compete with the British in 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expensive; in that case, it would not be regarded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>to buy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cloth which is mill-made but swadeshi or even that which is foreign.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9-2-1930</w:t>
      </w:r>
    </w:p>
    <w:p>
      <w:pPr>
        <w:autoSpaceDN w:val="0"/>
        <w:autoSpaceDE w:val="0"/>
        <w:widowControl/>
        <w:spacing w:line="292" w:lineRule="exact" w:before="350" w:after="0"/>
        <w:ind w:left="0" w:right="15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318. “GANDHISHIKSHAN”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Nagindas Amulakhrai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surprising that I should be enamoured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Hence, readers will not set much store by my testimonial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volumes; nevertheless, those who are attracted towards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make a collection of these volumes which are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at the price of its paper. My request to such persons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advantage of Bhai Nagindas’s suggestion. His address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Sjt. Nagindas Amulakhrai, Sukhadwala Building, Ravelin </w:t>
      </w:r>
      <w:r>
        <w:rPr>
          <w:rFonts w:ascii="Times" w:hAnsi="Times" w:eastAsia="Times"/>
          <w:b w:val="0"/>
          <w:i w:val="0"/>
          <w:color w:val="000000"/>
          <w:sz w:val="22"/>
        </w:rPr>
        <w:t>Street, Hornby Road, Bombay.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9-2-1930</w:t>
      </w:r>
    </w:p>
    <w:p>
      <w:pPr>
        <w:autoSpaceDN w:val="0"/>
        <w:autoSpaceDE w:val="0"/>
        <w:widowControl/>
        <w:spacing w:line="292" w:lineRule="exact" w:before="35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319. SPINNING-WHEEL WITH TWO SPINDLES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too, believe that the speed of spinning can be much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sliver is of a good quality. I am a slow spinner. Hitherto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in an hour 160 rounds of 20 counts. As the slivers I am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are good I am able to spin 200 rounds per hour without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slivers are obtained when cotton pods are plucked by hand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from impurities, the cotton-wool is ginned by hand so neatly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seeds get crushed and mixed with the cotton and, finally, such </w:t>
      </w:r>
      <w:r>
        <w:rPr>
          <w:rFonts w:ascii="Times" w:hAnsi="Times" w:eastAsia="Times"/>
          <w:b w:val="0"/>
          <w:i w:val="0"/>
          <w:color w:val="000000"/>
          <w:sz w:val="22"/>
        </w:rPr>
        <w:t>cotton is carded carefully.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9-2-1930</w:t>
      </w:r>
    </w:p>
    <w:p>
      <w:pPr>
        <w:autoSpaceDN w:val="0"/>
        <w:autoSpaceDE w:val="0"/>
        <w:widowControl/>
        <w:spacing w:line="240" w:lineRule="exact" w:before="10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set of thirteen volumes of Gandhiji’s teachings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requested Gandhiji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take such note through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as he thought proper of the reduction in the price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set from Rs. 8-10-0 to Rs. 2-0-0.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Gandhiji’s remarks published along with an article by Prabhudas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under this title.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320. VILLAGE ROADS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how to remove dung-hills and prevent harm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the village health and to produce from it manure worth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in gold.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also saw how to increase village income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hardship by not using cow-dung for making dung-cakes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fuel, but instead by producing manure from it. Moreover we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village health might be protected by cleaning wells and ponds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maintaining them clean.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consider village roads. One glance at them tells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tortuous they are. They look like heaps of dust just levelled.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hardship is caused to men walking along the roads, as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drawing cart-loads over them. For use on such roads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heavy carts with heavy wheels, with the result that the bullock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required to draw a double load. To the hardship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over roads full of dust heaps, we add the expense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draw heavy carts. If the roads are metalled, the bullock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draw double the load ordinarily carried, the carts would be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and the health of villagers would improve. The present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illustrates the proverb, “Butter is given away with whey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giver is branded a slattern.” On these roads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 is formed in the rainy season that it gets highly difficult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cart through it, and men have either to swim or walk waist-deep in </w:t>
      </w:r>
      <w:r>
        <w:rPr>
          <w:rFonts w:ascii="Times" w:hAnsi="Times" w:eastAsia="Times"/>
          <w:b w:val="0"/>
          <w:i w:val="0"/>
          <w:color w:val="000000"/>
          <w:sz w:val="22"/>
        </w:rPr>
        <w:t>water. And in addition, people get the gift of all kinds of diseases.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village is an extended dung-hill, where no one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wells and ponds, where roads are what they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Grandfather Adam’s days, how can the state of children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better? The behaviour of children, their culture—everything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reflect the conditions of the village life. A look at the children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they are cared for no better than the roads. To speak of this </w:t>
      </w:r>
      <w:r>
        <w:rPr>
          <w:rFonts w:ascii="Times" w:hAnsi="Times" w:eastAsia="Times"/>
          <w:b w:val="0"/>
          <w:i w:val="0"/>
          <w:color w:val="000000"/>
          <w:sz w:val="22"/>
        </w:rPr>
        <w:t>now, however, would be to digress.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is to be done for these roads? If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prevails among the inhabitants, with no cost or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expense on account of gravel, etc., villagers can buildmetalled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and add to the wealth of the village. Moreover, both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old would get true education free of charge through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co-operative activity. As far as possible, villagers should employ no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for any work. The village inhabitants are mostly peasants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the supplement </w:t>
      </w:r>
      <w:r>
        <w:rPr>
          <w:rFonts w:ascii="Times" w:hAnsi="Times" w:eastAsia="Times"/>
          <w:b w:val="0"/>
          <w:i/>
          <w:color w:val="000000"/>
          <w:sz w:val="18"/>
        </w:rPr>
        <w:t>Shikshan ane Sahitya.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“Cowdung Cakes or Manure?”, 17-11-1929.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“Wells and Ponds”, 12-1-1930.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hence their own labourers.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necessary they may ask their neighbours to help them.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little of their time to the roads daily, the village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set their roads right. To be able to do this, they should prepare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 of the village streets and also of the approach roads leading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villages. Then they should arrange a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according to their capacity so that, men, women and children,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participate to some extent. The present state of our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embraces family life only. The improvement of villages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extension of the family feeling to the whole village. The look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villages would be a measure of our culture. Just as every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family joins in keeping the home clean, every family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do the same for the village. Not until this is done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people live happily and become self-reliant. Today,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up for everything to the Government—for clearing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dung-hills, for making the roads and keeping them in repair,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wells and ponds, for children’s education, for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wild animals, for protection of our property, etc. This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mind has crippled and disabled us. This helplessness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increasing and adds to the burden of taxes. If all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themselves answerable for the cleanliness, the neatness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of the place they live in, most of the necessary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place immediately and almost without cost. Moreover,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facilities for travel and transport and with improved health, </w:t>
      </w:r>
      <w:r>
        <w:rPr>
          <w:rFonts w:ascii="Times" w:hAnsi="Times" w:eastAsia="Times"/>
          <w:b w:val="0"/>
          <w:i w:val="0"/>
          <w:color w:val="000000"/>
          <w:sz w:val="22"/>
        </w:rPr>
        <w:t>the economic condition of the village would also improve.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application of intellect is certainly needed for cleaning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roads. I have already spoken of the road map. All the villages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kind of facilities for building good metalled roads.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villages may have stone, but in several regions of Bihar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search would find any stone. What ways should be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strong roads is left to the volunteers contemplated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of articles. Let him go and examine the neighbourhood.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see if there is anything worth learning from Government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One could certainly adopt such Government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strong roads as are suitable. At times we might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village elders who have much practical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suchmatters. The village worker should have no hesitation in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using such talent in the countryside. As in other matters, so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making strong roads, let the village worker make a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>by setting an example with his own personal labour.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9-2-1930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321. LETTER TO PURSHOTTAMDAS THAKURDAS</w:t>
      </w:r>
    </w:p>
    <w:p>
      <w:pPr>
        <w:autoSpaceDN w:val="0"/>
        <w:autoSpaceDE w:val="0"/>
        <w:widowControl/>
        <w:spacing w:line="224" w:lineRule="exact" w:before="108" w:after="0"/>
        <w:ind w:left="4850" w:right="0" w:hanging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SIR PURSHOTTAMDAS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44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enter into argument with you, for argument is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conviction on either side is deep-seated. I can only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I shall take no hasty step. A risky step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be a hasty step.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URSHOTTAMDAS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HAKURDAS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LBUQUERQUE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726" w:right="1400" w:bottom="468" w:left="1440" w:header="720" w:footer="720" w:gutter="0"/>
          <w:cols w:num="2" w:equalWidth="0">
            <w:col w:w="4122" w:space="0"/>
            <w:col w:w="2397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34"/>
        <w:ind w:left="1008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0" w:bottom="468" w:left="1440" w:header="720" w:footer="720" w:gutter="0"/>
          <w:cols w:num="2" w:equalWidth="0">
            <w:col w:w="4122" w:space="0"/>
            <w:col w:w="2397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Purshottamdas Thakurdas Papers, File No. 96, 1930.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2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322. LETTER TO R. B. MOTWANI</w:t>
      </w:r>
    </w:p>
    <w:p>
      <w:pPr>
        <w:autoSpaceDN w:val="0"/>
        <w:autoSpaceDE w:val="0"/>
        <w:widowControl/>
        <w:spacing w:line="224" w:lineRule="exact" w:before="108" w:after="0"/>
        <w:ind w:left="4850" w:right="0" w:hanging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you present should not cause any difficulty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lover of his country. He will neither marry nor fall other 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the country should be sufficient to keep him untouched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>base passions.</w:t>
      </w:r>
    </w:p>
    <w:p>
      <w:pPr>
        <w:autoSpaceDN w:val="0"/>
        <w:autoSpaceDE w:val="0"/>
        <w:widowControl/>
        <w:spacing w:line="220" w:lineRule="exact" w:before="4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302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B.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OTWANI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ARACHI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2777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20" w:lineRule="exact" w:before="2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Wherein the addressee had written: “I do not believe India will benefit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or within a few decades by revolution as much as by a process of evolution. . . 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 is not sufficiently changed after the Conference in London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us masters in our own house . . . I can understand your impatience. But to resort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civil disobedience during the brief intervening period does strike me as being a </w:t>
      </w:r>
      <w:r>
        <w:rPr>
          <w:rFonts w:ascii="Times" w:hAnsi="Times" w:eastAsia="Times"/>
          <w:b w:val="0"/>
          <w:i w:val="0"/>
          <w:color w:val="000000"/>
          <w:sz w:val="18"/>
        </w:rPr>
        <w:t>hasty step.”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type w:val="continuous"/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MANILAL KOTHARI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MANILAL,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Shankerlal is not here at present. It is within his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for the figures you have asked for. I have sent your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office and asked for the figures. But I am afraid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unnecessarily prejudiced against Harjivan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Harjivan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man. He has won the confidence of all his superiors.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capable and self-sacrificing worker. He cannot take more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it in a safe. He keeps accurate accounts.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accepted the policy of taking limited profit on all varieties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but has adopted the policy of limited profit on the total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permitted more profit on some special varieties of cloth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some other varieties it takes even less than the permitted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profit. For instance, there should be no objection to taking 100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profit on khadi lace, while on dhoti no profit need be taken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if at all. Some things may even be sold at loss. Business can </w:t>
      </w:r>
      <w:r>
        <w:rPr>
          <w:rFonts w:ascii="Times" w:hAnsi="Times" w:eastAsia="Times"/>
          <w:b w:val="0"/>
          <w:i w:val="0"/>
          <w:color w:val="000000"/>
          <w:sz w:val="22"/>
        </w:rPr>
        <w:t>be carried on only in this way.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Kashmiri items are made for luxury-loving people like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while the khadi sold in the general market is for persons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patriotism but are forced to adopt simplicity. Hence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are sold even at a loss. If you have anything to say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policy adopted by the Charkha Sangh you may certainly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get from friends money for first-class fare when we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third class. Similarly we get the costliest variety of Kashmiri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shawl when we ask for an ordinary Kashmiri shawl. And when we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dates from an orchard we get dates neatly packed inelegant boxes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expensive than the dates. If we condemn the people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on such dates and shawls, don’t you think we would degrade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ourselves? How many crores do you think there would be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consumed such dates and wore such shawls? As I am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 have in front of me a Kashmiri shawl which would cost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twenty-five or thirty rupees. And though I know this,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shamelessly using it every day. I hope you will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 Sabarmati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Harjivan Kotak, A. I. S. A. representative in Srinagar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JYOTI PRAKASH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5 JYOTI PRAKASH,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Do include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curriculum. Keep sending me your diary every week. Give each </w:t>
      </w:r>
      <w:r>
        <w:rPr>
          <w:rFonts w:ascii="Times" w:hAnsi="Times" w:eastAsia="Times"/>
          <w:b w:val="0"/>
          <w:i w:val="0"/>
          <w:color w:val="000000"/>
          <w:sz w:val="22"/>
        </w:rPr>
        <w:t>hour’s account of your activities in it.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RAKASH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RAKASHJI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AMJAS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ARBAT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S.N. 34066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325. LETTER TO CHHOTUBHAI PATEL</w:t>
      </w:r>
    </w:p>
    <w:p>
      <w:pPr>
        <w:autoSpaceDN w:val="0"/>
        <w:autoSpaceDE w:val="0"/>
        <w:widowControl/>
        <w:spacing w:line="27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CHHOTUBHAI,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saves me time to write out a reply instead of asking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over. When one comes across a suitable girl one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temptation to marry. You may, if you can, overcome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temptation, if you are convinced of the greatness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insist more and more on qualifications in the bride,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 one eligible. You would find them all [fit] to be your sisters; </w:t>
      </w:r>
      <w:r>
        <w:rPr>
          <w:rFonts w:ascii="Times" w:hAnsi="Times" w:eastAsia="Times"/>
          <w:b w:val="0"/>
          <w:i w:val="0"/>
          <w:color w:val="000000"/>
          <w:sz w:val="22"/>
        </w:rPr>
        <w:t>but no one to be your wife.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10469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26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326. LETTER TO KUNVARJI PAREKH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30" w:lineRule="exact" w:before="6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Chi. Rami will leave for Rajkot by the 6th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7th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Will that be all right and serve the purpose?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good health.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9715</w:t>
      </w:r>
    </w:p>
    <w:p>
      <w:pPr>
        <w:autoSpaceDN w:val="0"/>
        <w:autoSpaceDE w:val="0"/>
        <w:widowControl/>
        <w:spacing w:line="292" w:lineRule="exact" w:before="362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327. AN ADVOCATE’S DILEMMA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2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an advocate has been passed on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>reply: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dilemma is there. My sympathies and my opinion 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advocate. But the argument goes deeper than the advocate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it. When I use a postage stamp or a coin bearing the King’s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portrait, I seem to belie my profession of independence. When I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policeman’s instructions or pay taxes, I acknowledge the King’s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And some of these things I should be doing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an independent parallel government which we have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How am I to solve the puzzle? Must I, because I do not or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 ‘whole hog’, continue to bear allegiance to the King?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from the dilemma is to withdraw all such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as it is possible for me to withdraw and as is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 the prestige and the authority of that rule.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go further than it did without weaning from it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useful and able workers. Experience has shown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breaks down where lawyers withdraw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They have from the very commencement taken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and effective part in the Congress. It is unfortunate,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classes still feel powerless to run Congress Committees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assistance of lawyers. They are called officers of the Court. They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foreign rule means. By training they are the fittest to carry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Gujarati calendar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 had asked how a practising lawyer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owing allegiance to the King could be a member of the Congress after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resolution.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political agitation when they are honestly and patriotically 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undoubtedly done much for the national movement,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is expected from them. And I have no doubt,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demands from them the last sacrifice, many if not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will prove equal to it. Meanwhile since the Congress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boycott of law-courts, the matter rests with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Where, consistently with it, a lawyer cannot both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 in the Congress and cannot give up practice, he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Congress, and still help it as effectively as if he was in it,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that he believes in independence being the right andthe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Indian to work for and achieve. I may mention incidentally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lawyers think that they have a lien on the Congress,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resent as intrusion the advent of laymen to office, whereas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deem it a privilege to prepare laymen to take office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feel that, if they the laymen have bravery and sacrifice,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Congress organizations just as well as lawyers. Indeed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several Committees that are being efficiently and ably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non-professional men. The movement in that direction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receive a much greater impetus. We want a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 seven hundred thousand villages. Thank God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got in all India even seventy thousand lawyers. Cobblers,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scavengers, tanners, tailors, bricklayers and the like should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and able to work Congress Committees. The educated few can </w:t>
      </w:r>
      <w:r>
        <w:rPr>
          <w:rFonts w:ascii="Times" w:hAnsi="Times" w:eastAsia="Times"/>
          <w:b w:val="0"/>
          <w:i w:val="0"/>
          <w:color w:val="000000"/>
          <w:sz w:val="22"/>
        </w:rPr>
        <w:t>hasten the event, if they will.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13-2-1930</w:t>
      </w:r>
    </w:p>
    <w:p>
      <w:pPr>
        <w:autoSpaceDN w:val="0"/>
        <w:autoSpaceDE w:val="0"/>
        <w:widowControl/>
        <w:spacing w:line="292" w:lineRule="exact" w:before="370" w:after="0"/>
        <w:ind w:left="0" w:right="13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328. ‘THE DUTY OF LAWYERS’</w:t>
      </w:r>
    </w:p>
    <w:p>
      <w:pPr>
        <w:autoSpaceDN w:val="0"/>
        <w:autoSpaceDE w:val="0"/>
        <w:widowControl/>
        <w:spacing w:line="24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number of the English edition of the bulletin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Committee of the International Juridical Conference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 my file for the past three or four months. The bulletin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edited by a Board of Directors drawn from Austria, Czekoslovakia,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Cuba, France, Germany, Holland, Indonesia, Mexico, Poland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Venezuela. The Organizing Secretary is Dr. Alfred Apfel of Berlin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bulletin is issued. The editorial notice says that the bulletin </w:t>
      </w:r>
      <w:r>
        <w:rPr>
          <w:rFonts w:ascii="Times" w:hAnsi="Times" w:eastAsia="Times"/>
          <w:b w:val="0"/>
          <w:i w:val="0"/>
          <w:color w:val="000000"/>
          <w:sz w:val="22"/>
        </w:rPr>
        <w:t>is only a temporary publication. The opening article is headed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‘Duty of Lawyers’ from which I take the following two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being not irrelevant in the present times in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13-2-1930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extracts described how the fundamental rights in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democracy are abridged through the creation of extraordinary courts and emergency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laws and the attitude a jurist should adopt in the situation.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329. MY INCONSISTENCIES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Sjt. Trivikramrav, a Bezwada barrister: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have also written much in the same fashion.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my many inconsistencies. But since I am called ‘Mahatma’,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well endorse Emerson’s saying that ‘foolish consistency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hobgoblin of little minds’. There is, I fancy, a method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inconsistencies. In my opinion there is a consistency running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seeming inconsistencies, as in nature there is a unity running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seeming diversity.</w:t>
      </w:r>
    </w:p>
    <w:p>
      <w:pPr>
        <w:autoSpaceDN w:val="0"/>
        <w:tabs>
          <w:tab w:pos="550" w:val="left"/>
          <w:tab w:pos="1010" w:val="left"/>
          <w:tab w:pos="2110" w:val="left"/>
          <w:tab w:pos="3670" w:val="left"/>
          <w:tab w:pos="3930" w:val="left"/>
          <w:tab w:pos="4090" w:val="left"/>
          <w:tab w:pos="4630" w:val="left"/>
          <w:tab w:pos="59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legislatures is wholly consistent with the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 suggested in the eleven points.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myself sit if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a legislature in which the passage of the reforms is assured.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legislatures are powerless to pass most of those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at all. I have not said that the struggle for independence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the moment [the] eleven points are gained. What I have said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are gained, the Congress will lift the ban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that civil disobedience will be suspended.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mentioned in order to prevent the misconception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speech had given rise to. Even an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is not an end in itself. Independence is wanted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grievous defects of the present rule. Independence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those eleven points, if it means anything at all to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in the street. Mere withdrawal of the English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It means the consciousness in the average villager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maker of his own destiny, he is his own legislator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representatives. The eleven points are some of the vital tests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villager’s authority. The very letter of the Bezwada barrister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necessary it was to clear the issue. By mentioning the eleven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I have given a body in part to the elusive word independence.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prepared to reconsider my attitude towards the legislatures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legislators can accomplish the things covered by the eleven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And if they are covered, I should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could be made the basis.For I do conceive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 conference even for discussingan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pointed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inconsistency of advocating boycott of legislatures while voicing ‘minimum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demands’ and allowing Congressmen to associate with local bodies.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“Clearing the Issue”, 30-1-1930.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local bodies, I am aware of my weakness. I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their substantial usefulness. I admit that they have led to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and disgraceful wrangling. But one cannot take things by storm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vast body like the Congress. There is no question 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capturing local bodies. A wise and selfless man, when he finds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render no service through these bodies, will retire from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Pandit Jawaharlal Nehru, Sardar Vallabhbhai and Babu Rajendra </w:t>
      </w:r>
      <w:r>
        <w:rPr>
          <w:rFonts w:ascii="Times" w:hAnsi="Times" w:eastAsia="Times"/>
          <w:b w:val="0"/>
          <w:i w:val="0"/>
          <w:color w:val="000000"/>
          <w:sz w:val="22"/>
        </w:rPr>
        <w:t>Prasad.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 leadership, if I have it, it has not come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seeking, it is a fruit of faithful service. A man can as little discard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 as he can the colour of his skin. And since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integral part of the nation, it has to keep me with all my faults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shortcomings, of some of which I am painfully conscious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of which candid critics, thanks be to them, never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me. Of this however I am certain, that if they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criticize me will have the patience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programme and have the steadfastness to follow it,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</w:t>
      </w:r>
      <w:r>
        <w:rPr>
          <w:rFonts w:ascii="Times" w:hAnsi="Times" w:eastAsia="Times"/>
          <w:b w:val="0"/>
          <w:i w:val="0"/>
          <w:color w:val="000000"/>
          <w:sz w:val="22"/>
        </w:rPr>
        <w:t>near.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13-2-1930</w:t>
      </w:r>
    </w:p>
    <w:p>
      <w:pPr>
        <w:autoSpaceDN w:val="0"/>
        <w:autoSpaceDE w:val="0"/>
        <w:widowControl/>
        <w:spacing w:line="292" w:lineRule="exact" w:before="370" w:after="0"/>
        <w:ind w:left="0" w:right="1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330. TREATMENT OF SMALLPOX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pressed me to publish the modes of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smallpox patients. The Udyoga Mandir has not escaped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infection. There have been in all seven cases in the Mandir.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fatal. It is possible to say that that case was not treated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It was an early case, and I feel guilty of having shown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firmness. Contrary to my conviction, the girl remained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hydropathic treatment and was permitted even to take solid food.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adopted in the cases that have recovered or that I hope will </w:t>
      </w:r>
      <w:r>
        <w:rPr>
          <w:rFonts w:ascii="Times" w:hAnsi="Times" w:eastAsia="Times"/>
          <w:b w:val="0"/>
          <w:i w:val="0"/>
          <w:color w:val="000000"/>
          <w:sz w:val="22"/>
        </w:rPr>
        <w:t>recover was: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Complete rest;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Free ventilation;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Light received through a red medium;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solid food, and milk diluted with equal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when there was no fever; otherwise orange juice or dried grapes </w:t>
      </w:r>
      <w:r>
        <w:rPr>
          <w:rFonts w:ascii="Times" w:hAnsi="Times" w:eastAsia="Times"/>
          <w:b w:val="0"/>
          <w:i w:val="0"/>
          <w:color w:val="000000"/>
          <w:sz w:val="22"/>
        </w:rPr>
        <w:t>juice;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Occasional opening medicine and regular enema;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Wet sheet pack. Rolling the patient in a sheet wrung out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cold water and put between blankets till perspiration.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1915 epidemic I had two very serious cases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confluent smallpox. I knew nothing then of red light treatment.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1916 cases the boys were given a bath daily with hot water in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were boiled. This was regarded by me somewhat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Condy’s fluid. After convalescence the boys were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than before.</w:t>
      </w:r>
    </w:p>
    <w:p>
      <w:pPr>
        <w:autoSpaceDN w:val="0"/>
        <w:autoSpaceDE w:val="0"/>
        <w:widowControl/>
        <w:spacing w:line="226" w:lineRule="exact" w:before="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given in a book called </w:t>
      </w:r>
      <w:r>
        <w:rPr>
          <w:rFonts w:ascii="Times" w:hAnsi="Times" w:eastAsia="Times"/>
          <w:b w:val="0"/>
          <w:i/>
          <w:color w:val="000000"/>
          <w:sz w:val="22"/>
        </w:rPr>
        <w:t>Why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Vaccinate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Harold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W. Whiston, price 6d., published in Macclesfield by Claye, Brown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Claye is copied below.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book can be also had from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Anti-Vaccination League, 50 Parliament Street, London, S.W.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more people die of fright than of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I notice this fright even in my children who, poor things,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taught from childhood to dread the disease.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that smallpox is any more fatal than many other diseases.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 yields to nature’s treatment just as well as any other illness.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nature’s way of purging the body of latent poison.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away the fright and to prevent simple people from rushing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depot, I give the most salient passages from the book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how unnecessary, even dangerous and filthy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vaccination is.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a medical man describes the process of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lymph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38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emphatic testimony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vaccination of Dr. </w:t>
      </w:r>
      <w:r>
        <w:rPr>
          <w:rFonts w:ascii="Times" w:hAnsi="Times" w:eastAsia="Times"/>
          <w:b w:val="0"/>
          <w:i w:val="0"/>
          <w:color w:val="000000"/>
          <w:sz w:val="22"/>
        </w:rPr>
        <w:t>Walter R. Hadwen will be read with interest.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ample other medical evidence against vaccination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in the booklet.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13-2-1930</w:t>
      </w:r>
    </w:p>
    <w:p>
      <w:pPr>
        <w:autoSpaceDN w:val="0"/>
        <w:autoSpaceDE w:val="0"/>
        <w:widowControl/>
        <w:spacing w:line="292" w:lineRule="exact" w:before="370" w:after="0"/>
        <w:ind w:left="0" w:right="23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331. NOTES</w:t>
      </w:r>
    </w:p>
    <w:p>
      <w:pPr>
        <w:autoSpaceDN w:val="0"/>
        <w:autoSpaceDE w:val="0"/>
        <w:widowControl/>
        <w:spacing w:line="266" w:lineRule="exact" w:before="166" w:after="0"/>
        <w:ind w:left="0" w:right="2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MAZING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GNORANCE</w:t>
      </w:r>
    </w:p>
    <w:p>
      <w:pPr>
        <w:autoSpaceDN w:val="0"/>
        <w:autoSpaceDE w:val="0"/>
        <w:widowControl/>
        <w:spacing w:line="294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Secretary, C. P. (Marathi) Congress Committee, writes: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C. P. Legislative Council, while opposing the motion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G. R. Pradhan, recommending to the Local Government a grant of amnesty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political prisoners, etc., Mr. Gordon on behalf of the Local Government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reported to have stated that offenders like Avari, who incited murders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preached open violence, would never be pardoned by the Government.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ignorance of some of these officials is equalled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>their arrogance. They do not even care to study the facts on which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claim to speak with authority. If Mr. Gordon had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inquire, he would have discovered that Sjt. Avari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incited to murder or violence. Whatever his faults, he was never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incitement to violence. And Mr. Gordon added injury to insult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associating Sjt. Avari’s name with pardon. If I know him at all,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never be guilty of asking for pardon. As a satyagrahi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always professed to be, he could not ask for pardon.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an offence, he serves his deserved punishment; if he seeks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as a civil resister, he could never seek pardon.</w:t>
      </w:r>
    </w:p>
    <w:p>
      <w:pPr>
        <w:autoSpaceDN w:val="0"/>
        <w:autoSpaceDE w:val="0"/>
        <w:widowControl/>
        <w:spacing w:line="266" w:lineRule="exact" w:before="48" w:after="0"/>
        <w:ind w:left="0" w:right="2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EMPLES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PENED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Anti-Untouchability Committee appointed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making steady progress. It reports that eight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owned by the Telugu Munurvar community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cosmopolitan Bombay were declared open on 2nd instant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‘untouchables’. This opening was no hurried matter.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was discussed in various meetings of the community,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were thrown open to the ‘untouchables’ only when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complete unanimity. At the last meeting presided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Sayaji Lakshman Silam, member of the Corporation,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one dissentient when the final vote was taken.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also appealed to the suppressed brethren to carry out internal reforms</w:t>
      </w:r>
    </w:p>
    <w:p>
      <w:pPr>
        <w:autoSpaceDN w:val="0"/>
        <w:autoSpaceDE w:val="0"/>
        <w:widowControl/>
        <w:spacing w:line="224" w:lineRule="exact" w:before="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further reports that Dr. Patwardhan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Amraoti, President of the Hanuman Vyayam Prasarak Mandal,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4 branches in the town besides the Central Gymnasium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has a daily attendance of about 1,000 boys, and which has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branches throughout Berar, has addressed a letter to the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Committee, in the course of which he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Boys of the so-called untouchable classes are admitted to our gymnasiums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 with the boys of the so-called caste Hindus on terms of absolute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equality, and no distinction whatever is made as to their instruction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treatment....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encouraging events. All the parties concerned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congratulations. But for the ready atmosphere Advocate Silam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carried the whole of the Munurvar community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Patwardhan’s letter does not surprise me. He is an old worker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field, and it would have been surprising indeed if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behind the times. Let us hope that before long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shutting their doors against the suppressed classes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exceptions and not the rule as they still unfortunately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 appeal made by the Munurvars to the suppressed class for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reform is quite relevant. The two movements, internal reform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an extract is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latter and repentance by the so-called ‘touchables’,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hand in hand.</w:t>
      </w:r>
    </w:p>
    <w:p>
      <w:pPr>
        <w:autoSpaceDN w:val="0"/>
        <w:autoSpaceDE w:val="0"/>
        <w:widowControl/>
        <w:spacing w:line="266" w:lineRule="exact" w:before="48" w:after="0"/>
        <w:ind w:left="0" w:right="1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VERCROWDING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RAINS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T. N. Sharma of Anandaniketan, Andhra Desha,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the idea of stopping the train by pulling the chain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overcrowding is quite sound. If the railway authorities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numbers for 1st and 2nd class compartments, why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the 3rd class? The overcrowding is at times suffocating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 other day by Shrimati Mirabehn in these pages.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greed of profits that makes the authorities indifferent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of the uncomplaining submissive 3rd class passengers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 profits, not 1st and 2nd class passengers.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to know why Sjt. Shrihariray is being prosecuted if the </w:t>
      </w:r>
      <w:r>
        <w:rPr>
          <w:rFonts w:ascii="Times" w:hAnsi="Times" w:eastAsia="Times"/>
          <w:b w:val="0"/>
          <w:i w:val="0"/>
          <w:color w:val="000000"/>
          <w:sz w:val="22"/>
        </w:rPr>
        <w:t>facts are as stated above.</w:t>
      </w:r>
    </w:p>
    <w:p>
      <w:pPr>
        <w:autoSpaceDN w:val="0"/>
        <w:autoSpaceDE w:val="0"/>
        <w:widowControl/>
        <w:spacing w:line="266" w:lineRule="exact" w:before="48" w:after="0"/>
        <w:ind w:left="0" w:right="2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ONUNDRUMS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P. K. Majumdar, Bar-at-Law of Jalapahar, asks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which are preceded by a long argument which I omit,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in the questions themselves: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Man a special creation of God?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Does the ‘Inner Voice’ mean the ‘message of God’?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Defenceless as India is in the way of arms and ammunition, is it wise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 ‘force’ from a war-equipped opponent on the off chance of being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successful by the use of ‘soul force’ with the consequent risk of civil war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invasion?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Does ‘soul force’ mean what a man cannot do physically but is latent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‘soul’?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‘soul’ something apart from ‘life’?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answers are: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Man is a special creation of God precisely to the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>he is distinct from the rest of His creation.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‘Inner Voice’ may mean a message from God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Devil, for both are wrestling in the human breast. Acts determine </w:t>
      </w:r>
      <w:r>
        <w:rPr>
          <w:rFonts w:ascii="Times" w:hAnsi="Times" w:eastAsia="Times"/>
          <w:b w:val="0"/>
          <w:i w:val="0"/>
          <w:color w:val="000000"/>
          <w:sz w:val="22"/>
        </w:rPr>
        <w:t>the nature of the voice.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most defenceless mouse struggles for liberty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enemy the cat who is armed to the teeth. The mouse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‘force’. It is his nature to struggle though he knows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worsted in the unequal contest. It is only reserved for man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the mouse, if it is also reserved for him to act infinitely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mouse by recognizing the inner power within him which has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It described how a young man campaigned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overcrowding in trains and how he was arrested.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Third-Class Carriage”, 12-12-1929.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known repeatedly to defy all the physical forces arrayed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war is nothing 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in which an enslaved India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>freedom even to the extent that the poor mouse does.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Soul force begins when man recognizes that body force,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great, is nothing compared to the force of the soul within, </w:t>
      </w:r>
      <w:r>
        <w:rPr>
          <w:rFonts w:ascii="Times" w:hAnsi="Times" w:eastAsia="Times"/>
          <w:b w:val="0"/>
          <w:i w:val="0"/>
          <w:color w:val="000000"/>
          <w:sz w:val="22"/>
        </w:rPr>
        <w:t>which pervades not only him but all creation.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Soul is apart from life. The latter is conditioned by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>the former is not.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Since my legal correspondent has asked for my opinion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‘senior counsel’, the fee for it is that he should give up his gown,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the Congress uniform and join the battle for freedom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odds against us. If he pays the fee, he will discover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was worth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13-2-1930</w:t>
      </w:r>
    </w:p>
    <w:p>
      <w:pPr>
        <w:autoSpaceDN w:val="0"/>
        <w:autoSpaceDE w:val="0"/>
        <w:widowControl/>
        <w:spacing w:line="292" w:lineRule="exact" w:before="17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332. VARNADHARMA AND DUTY OF LABOUR–II</w:t>
      </w:r>
    </w:p>
    <w:p>
      <w:pPr>
        <w:autoSpaceDN w:val="0"/>
        <w:autoSpaceDE w:val="0"/>
        <w:widowControl/>
        <w:spacing w:line="220" w:lineRule="exact" w:before="86" w:after="0"/>
        <w:ind w:left="550" w:right="3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Is not the division of labour under varnashrama dharma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for the development and welfare of humanity? Which do you value </w:t>
      </w:r>
      <w:r>
        <w:rPr>
          <w:rFonts w:ascii="Times" w:hAnsi="Times" w:eastAsia="Times"/>
          <w:b w:val="0"/>
          <w:i w:val="0"/>
          <w:color w:val="000000"/>
          <w:sz w:val="18"/>
        </w:rPr>
        <w:t>more—varnadharma or duty of labour?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purport of this question is that varnadharma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labour are incompatible obligations. In fact they are not.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concurrent and imperative. Varnadharma pertains to the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duty of labour pertains to the individual. The sages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into four sections for its welfare and thereby attempted to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rivalry which is fatal to society. Therefore they made one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growth of knowledge in society,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protection of life and property in society,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trade in society, and the fourth for service to society. All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were and are equally essential; therefore there was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one high and the other low. Adverting to the equilibrium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scales Maharshi Vyas has indeed said that each individual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the duties of his own varna acquires fitness for salvation;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mutual rivalry and distinctions of high and low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ruin. Varnadharma does not in the least imply that any Varian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 from manual labour. The duty of labour is incumbent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belonging to every varna. The Brahmin also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his guru with firewood in his hands, that is to say,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go into the forest and glean firewood and tend cattle.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 did for himself and his family, not for society. Only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and cripples were exempt from such manual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1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of manual labour for a living which Tolstoy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expounded is a corollary of the duty of labour. Tolstoy felt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had to do manual work then it means that man must earn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by manual labour, never by mental work. In varnadharma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each varna was for the welfare of society. Livelihood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motive. Gain or no gain, the Kshatriya had to defend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 had to impart knowledge whether he received alms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The Vaishya had to farm and tend cattle whether he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not. But Tolstoy’s doctrine that every person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 for a living is perfectly true. We come across distressing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disparities in the world today because this universal duty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beenneglected or forgotten.Disparitics will always be there, but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several leaves of a tree they will look beautiful and pleasant.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varnadharma disparity is no doubt there, and when it was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form, it was pleasing, peaceful and pretty. But when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use their talents for amassing wealth, distrassing disparities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created. Just as, if a teacher (Brahmin), a soldier (Kshatriya),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businessman (Vaishya) and a carpenter (Shudra)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for amassing wealth, not for the welfare of society,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 is destroyed. Because in matters of duty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amassing In society there is need for lawyers doctors,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and others. But when they work for selfish ends they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are protectors of society but become parasites on sockt.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says: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Gita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III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10 has expounded a great principle where it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Together with sacrifice did the Lord of beings create, of old,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mankind, declaring: “By this shall ye increase; may this be to you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giver of all your desires.:’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can clearly comprehend the etymology of the word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manual work and this is the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act of worship of God. He has given us bodies. Without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cannot exit and without labour food cannot be produced.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manual labour has become a universal duty. This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not Tolstoy’s alone but of the whole world. Ignorance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led to the worship of mammon in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people have used their talents to exploit others. It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is not covetous. Being all powerful, He creates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food as is sufficient for every human being or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creature. Not knowing this great truth, several people indulge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luxuries and thereby starve many others. If they could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greed and work for their living, and eat enough to meet their </w:t>
      </w:r>
      <w:r>
        <w:rPr>
          <w:rFonts w:ascii="Times" w:hAnsi="Times" w:eastAsia="Times"/>
          <w:b w:val="0"/>
          <w:i w:val="0"/>
          <w:color w:val="000000"/>
          <w:sz w:val="22"/>
        </w:rPr>
        <w:t>needs, the poverty that we find today will vanish. I hope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interrogator would now see that varnadharma and duty of labour are </w:t>
      </w:r>
      <w:r>
        <w:rPr>
          <w:rFonts w:ascii="Times" w:hAnsi="Times" w:eastAsia="Times"/>
          <w:b w:val="0"/>
          <w:i w:val="0"/>
          <w:color w:val="000000"/>
          <w:sz w:val="22"/>
        </w:rPr>
        <w:t>concurrent, complementary and essential.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13-2-1930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REGINALD REYNOLDS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February, 14,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REGINALD,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need my apology for my silence so long, you have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correspondence is lying neglected. I simply cannot cope with it.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thinking of your letter for these last three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real thing is likely to begin not before March.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doing your work in a thorough manner.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can. I wish you will be here on 14th February.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interrupt your experiments. The Ashram is your home to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whenever you like.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32579/64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334. LETTER TO KASTURBEHN BHATT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1930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KASTURBEHN BHATT,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you [now]? You may write to me. Have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all the things? Do you meet Harihar? Where are Taranath, </w:t>
      </w:r>
      <w:r>
        <w:rPr>
          <w:rFonts w:ascii="Times" w:hAnsi="Times" w:eastAsia="Times"/>
          <w:b w:val="0"/>
          <w:i w:val="0"/>
          <w:color w:val="000000"/>
          <w:sz w:val="22"/>
        </w:rPr>
        <w:t>Tansukh?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9249</w:t>
      </w:r>
    </w:p>
    <w:p>
      <w:pPr>
        <w:autoSpaceDN w:val="0"/>
        <w:autoSpaceDE w:val="0"/>
        <w:widowControl/>
        <w:spacing w:line="220" w:lineRule="exact" w:before="148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Harihar P. Bhatt, an inmate of the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335. LETTER TO NAUTAMLAL BHAGWANJI</w:t>
      </w:r>
    </w:p>
    <w:p>
      <w:pPr>
        <w:autoSpaceDN w:val="0"/>
        <w:autoSpaceDE w:val="0"/>
        <w:widowControl/>
        <w:spacing w:line="270" w:lineRule="exact" w:before="8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NAUTAMLAL BHAGWANJI,</w:t>
      </w:r>
    </w:p>
    <w:p>
      <w:pPr>
        <w:autoSpaceDN w:val="0"/>
        <w:autoSpaceDE w:val="0"/>
        <w:widowControl/>
        <w:spacing w:line="24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your feelings. Doctor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desire to do anything which may make you unhappy. I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autoSpaceDE w:val="0"/>
        <w:widowControl/>
        <w:spacing w:line="220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AUTAMLAL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HAGWANJI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ETPUR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MANILAL KOTHARI</w:t>
      </w:r>
    </w:p>
    <w:p>
      <w:pPr>
        <w:autoSpaceDN w:val="0"/>
        <w:autoSpaceDE w:val="0"/>
        <w:widowControl/>
        <w:spacing w:line="270" w:lineRule="exact" w:before="8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MANILAL,</w:t>
      </w:r>
    </w:p>
    <w:p>
      <w:pPr>
        <w:autoSpaceDN w:val="0"/>
        <w:autoSpaceDE w:val="0"/>
        <w:widowControl/>
        <w:spacing w:line="294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writing this at 3-30 in the morning, so please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expect me to write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need to pass any resolution about satyagraha just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now. All the things that I expect from people will be clearly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 I will write to you if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add anything. What I expect from you is that you should make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body strong.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 Sabarmati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DEVDAS GANDHI</w:t>
      </w:r>
    </w:p>
    <w:p>
      <w:pPr>
        <w:autoSpaceDN w:val="0"/>
        <w:autoSpaceDE w:val="0"/>
        <w:widowControl/>
        <w:spacing w:line="270" w:lineRule="exact" w:before="8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7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The session of the W. C. is going 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decided that I should start civil disobedience. That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I alone should start it; it means that all those to </w:t>
      </w:r>
      <w:r>
        <w:rPr>
          <w:rFonts w:ascii="Times" w:hAnsi="Times" w:eastAsia="Times"/>
          <w:b w:val="0"/>
          <w:i w:val="0"/>
          <w:color w:val="000000"/>
          <w:sz w:val="22"/>
        </w:rPr>
        <w:t>whom ahimsa is a creed in the striving for swaraj should resort to it.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“Some Rules of Satyagraha”, 23-2-1930 and “When I am Arrested”,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27-2-1930.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6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inclined to start with you. Are you ready? Are you willing?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obtain Zakir Saheb’s permission and reach here soon.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>decide to do I wish to do at once.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time to reply to the rest of your letter,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before the 4 o’clock morning prayer. Keshu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yesterday. Mathuradas is here. A nice group has gathered </w:t>
      </w:r>
      <w:r>
        <w:rPr>
          <w:rFonts w:ascii="Times" w:hAnsi="Times" w:eastAsia="Times"/>
          <w:b w:val="0"/>
          <w:i w:val="0"/>
          <w:color w:val="000000"/>
          <w:sz w:val="22"/>
        </w:rPr>
        <w:t>here. Manilal and Ramdas also have come.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Chhaganlal Gandhi Papers. Courtesy: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tabs>
          <w:tab w:pos="2750" w:val="left"/>
        </w:tabs>
        <w:autoSpaceDE w:val="0"/>
        <w:widowControl/>
        <w:spacing w:line="260" w:lineRule="exact" w:before="394" w:after="0"/>
        <w:ind w:left="8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338. SPEECH AT PRAYER MEETING, SABARMATI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ASHRAM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1930</w:t>
      </w:r>
    </w:p>
    <w:p>
      <w:pPr>
        <w:autoSpaceDN w:val="0"/>
        <w:autoSpaceDE w:val="0"/>
        <w:widowControl/>
        <w:spacing w:line="22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addressing the inmates referred to the names he had received and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not necessary that one and all should give their names. If they felt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doubt about their ability to join the campaign they might withdraw their </w:t>
      </w:r>
      <w:r>
        <w:rPr>
          <w:rFonts w:ascii="Times" w:hAnsi="Times" w:eastAsia="Times"/>
          <w:b w:val="0"/>
          <w:i w:val="0"/>
          <w:color w:val="000000"/>
          <w:sz w:val="18"/>
        </w:rPr>
        <w:t>names even then.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continued: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People expect you to join in the fight with great prepared-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on your part. The whole world is looking at the Ashramwith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expectancy. It may be that you might not be ready when you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but the discipline and atmosphere must have brought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confidence in you and must have helped you in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for the ensuing fight.</w:t>
      </w:r>
    </w:p>
    <w:p>
      <w:pPr>
        <w:autoSpaceDN w:val="0"/>
        <w:autoSpaceDE w:val="0"/>
        <w:widowControl/>
        <w:spacing w:line="22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apprised them of the sufferings and hardships they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 during the fight. They might be sent to jail, and they might be beaten,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not all. They might have to go without food or might be driven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or a worse fate might befall them. But under all circumstances they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remain non-violent in thought and in action and must never lose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temper or get angry. They must try to have a thorough change of heart.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come when even God might be angry with them, but they must not lose </w:t>
      </w:r>
      <w:r>
        <w:rPr>
          <w:rFonts w:ascii="Times" w:hAnsi="Times" w:eastAsia="Times"/>
          <w:b w:val="0"/>
          <w:i w:val="0"/>
          <w:color w:val="000000"/>
          <w:sz w:val="18"/>
        </w:rPr>
        <w:t>patience.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continued: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is writ large on the face of every devotee. Even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Sita had to suffer. God tests you on the touchstone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you have withstood that test, then nothing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desired. In the Ashram itself, you have enjoyed yourselves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but enjoyment is worth while only when you show your mettle </w:t>
      </w:r>
      <w:r>
        <w:rPr>
          <w:rFonts w:ascii="Times" w:hAnsi="Times" w:eastAsia="Times"/>
          <w:b w:val="0"/>
          <w:i w:val="0"/>
          <w:color w:val="000000"/>
          <w:sz w:val="22"/>
        </w:rPr>
        <w:t>and sacrifice yourself when the time comes. You must now convert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 into a lamp of sacrifice. Those who feel themselves weak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unable to join the fight must quit the Ashram. Once you have plunged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yourselves in battle, if you retreat, it will be a blemish on you and blot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whole fair name of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17-2-1930</w:t>
      </w:r>
    </w:p>
    <w:p>
      <w:pPr>
        <w:autoSpaceDN w:val="0"/>
        <w:autoSpaceDE w:val="0"/>
        <w:widowControl/>
        <w:spacing w:line="292" w:lineRule="exact" w:before="35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339. LETTER TO DR. M. A. ANSARI.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3.30 a.m. I have been struggling to find time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few lines. Your letter I appreciate. It was first seen by Motilalji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Jawaharlal and then read to the Working Committee.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comments. No one, however, thought that there was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to warrant a departure from the Lahore programme. I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problem is the problem of problems. But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 be approached in a different manner from the one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adopted—not [as] at present by adjustment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but by one or the other acting on the square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Give and take is possible only when there is some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respective communities and their representatives.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 command such trust the matter can proceed further,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 Congress can do so only by becoming fearless and </w:t>
      </w:r>
      <w:r>
        <w:rPr>
          <w:rFonts w:ascii="Times" w:hAnsi="Times" w:eastAsia="Times"/>
          <w:b w:val="0"/>
          <w:i w:val="0"/>
          <w:color w:val="000000"/>
          <w:sz w:val="22"/>
        </w:rPr>
        <w:t>strictly just. But meanwhile the third party—the evil British power—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to be sterilized. There will be no charter of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Hindus and the Muslims have met but there can be virtual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before the charter is received. Hence must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be forged from day to day by those who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escape from non-violence and that violence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bring freedom to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if I have made myself clear. Anyway my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personal line is cast. I fancy that I see my way clear now. There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turning back. I can live if God wills and if He finds work for me.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 interest in living if there is no work for me in the direction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which. He appears to me to have called me. If all this be hallucination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must perish in the flames of my own lighting. I want you then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read after “Speech at Prayer Meeting, Sabarmati Ashram”.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letter dated February 13, 1930 to which this was a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“Letter from Dr. M. A. Ansari”, 13-2-1930.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cheer up. It does not matter at all if we do not see eye to eye. It is well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us if our hearts are pure, as I know they are.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ever, 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heart to heart chat with Shuaib. He has promised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would love to see as he does. You may share this with him or </w:t>
      </w:r>
      <w:r>
        <w:rPr>
          <w:rFonts w:ascii="Times" w:hAnsi="Times" w:eastAsia="Times"/>
          <w:b w:val="0"/>
          <w:i w:val="0"/>
          <w:color w:val="000000"/>
          <w:sz w:val="22"/>
        </w:rPr>
        <w:t>any friend you like.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Ansari Papers. Courtesy: Jamia Millia Library</w:t>
      </w:r>
    </w:p>
    <w:p>
      <w:pPr>
        <w:autoSpaceDN w:val="0"/>
        <w:autoSpaceDE w:val="0"/>
        <w:widowControl/>
        <w:spacing w:line="292" w:lineRule="exact" w:before="36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340. LETTER TO SATIS CHANDRA DAS GUPTA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miss you these days.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refrained from sending for you. I feared that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arouse envy. What more can I talk to you about ahimsa?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only ahimsa. However, if you feel the necessity of talking </w:t>
      </w:r>
      <w:r>
        <w:rPr>
          <w:rFonts w:ascii="Times" w:hAnsi="Times" w:eastAsia="Times"/>
          <w:b w:val="0"/>
          <w:i w:val="0"/>
          <w:color w:val="000000"/>
          <w:sz w:val="22"/>
        </w:rPr>
        <w:t>over anything, do not hesitate 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they will arrest me in the middle of March. I expect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to the Viceroy will be despatched on the 2nd.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some talk with Antarjami. It was not very satisfying.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awaiting the arrival of Shankerlal [Banker]. It will be good if the Utkal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 is organized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awaiting Hemprabha Devi’s letter. How is she keeping?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tell me if you find any difficulty with my handwriting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1615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G. N. series this is the first letter in Hindi to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AMBALAL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gift of books. I understand your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thinking of you all the time.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11125.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13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342. LETTER TO UDIT MISHRA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UDIT MISHRAJI,</w:t>
      </w:r>
    </w:p>
    <w:p>
      <w:pPr>
        <w:autoSpaceDN w:val="0"/>
        <w:autoSpaceDE w:val="0"/>
        <w:widowControl/>
        <w:spacing w:line="294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today have I been able to read your letter to the end.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with views or faith contrary to ours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to teach our children. And in no case should half the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 devoted only to English. Knowledge of Hindi is not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for an English teacher.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children [distrust]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 teacher, he ought to be removed.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junior teacher gives wrong lessons to the children,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Head Master to check him. It is also his duty to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guardians of the children if he notices any impropriety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conduct of the junior.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consideration of anyone’s pleasure or displeasure has no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following the right path.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should be taught to reject courteously gifts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articles by whomsoever made.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given up;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 to send </w:t>
      </w:r>
      <w:r>
        <w:rPr>
          <w:rFonts w:ascii="Times" w:hAnsi="Times" w:eastAsia="Times"/>
          <w:b w:val="0"/>
          <w:i/>
          <w:color w:val="000000"/>
          <w:sz w:val="22"/>
        </w:rPr>
        <w:t>taklis.</w:t>
      </w:r>
    </w:p>
    <w:p>
      <w:pPr>
        <w:autoSpaceDN w:val="0"/>
        <w:autoSpaceDE w:val="0"/>
        <w:widowControl/>
        <w:spacing w:line="220" w:lineRule="exact" w:before="4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right to inform Ghanshyamdasji of all this.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too may be shown to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4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4219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102" w:after="0"/>
        <w:ind w:left="0" w:right="17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343. ‘NEVER FAILETH’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24000" cy="139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" w:after="0"/>
        <w:ind w:left="0" w:right="1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ISSOLVES IN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RESENCE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OVE</w:t>
      </w:r>
      <w:r>
        <w:rPr>
          <w:rFonts w:ascii="Times" w:hAnsi="Times" w:eastAsia="Times"/>
          <w:b w:val="0"/>
          <w:i w:val="0"/>
          <w:color w:val="000000"/>
          <w:sz w:val="20"/>
        </w:rPr>
        <w:t>.’</w:t>
      </w:r>
    </w:p>
    <w:p>
      <w:pPr>
        <w:autoSpaceDN w:val="0"/>
        <w:autoSpaceDE w:val="0"/>
        <w:widowControl/>
        <w:spacing w:line="220" w:lineRule="exact" w:before="74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opinion of the Working Committee civil disobedience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initiated and controlled by those who believe in non-violence for the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achieving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as an article of faith, and as the Congress contains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organization not merely such men and women, but also those who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as a policy essential in the existing circumstances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the Working Committee welcomes the proposal of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authorizes him and those working with him who believe in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article of faith to the extent above indicated to start civil disobedience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 they desire and in the manner and to the extent they decide.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trusts that when the campaign is actually in action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and others will extend to the civil resisters their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in every way possible, and that they will observe and preserve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non-violence notwithstanding any provocation that may be offered.</w:t>
      </w:r>
    </w:p>
    <w:p>
      <w:pPr>
        <w:autoSpaceDN w:val="0"/>
        <w:autoSpaceDE w:val="0"/>
        <w:widowControl/>
        <w:spacing w:line="220" w:lineRule="exact" w:before="2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further hopes that in the event of a mass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place, all those who are rendering voluntary co-operation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such as lawyers, and those who are receiving so-called benefits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it, such as students, will withdraw their co-operation or renounce benefits </w:t>
      </w:r>
      <w:r>
        <w:rPr>
          <w:rFonts w:ascii="Times" w:hAnsi="Times" w:eastAsia="Times"/>
          <w:b w:val="0"/>
          <w:i w:val="0"/>
          <w:color w:val="000000"/>
          <w:sz w:val="18"/>
        </w:rPr>
        <w:t>as the case may be, and throw themselves into the final struggle for freedom.</w:t>
      </w:r>
    </w:p>
    <w:p>
      <w:pPr>
        <w:autoSpaceDN w:val="0"/>
        <w:autoSpaceDE w:val="0"/>
        <w:widowControl/>
        <w:spacing w:line="220" w:lineRule="exact" w:before="2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trusts, that in the event of the leaders being arrested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imprisoned, those who are left behind and have the spirit of sacrifice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in them, will carry on the Congress organization, and guide the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to the best of their ability.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Working Committee gives me my charter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 if it also binds me in the tightest chains. It is the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 have been in search these long and weary months.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is not so much a political as a religious effort.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was fundamental. I saw that I could not work out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 organization holding a variety of mentalities.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subject to the decision of majorities. To be consistent with itself, it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to be inconsistent with the whole world.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has a choice before him is ever exposed to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temptation. The instinct of those therefore, with whom non-violence is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Patanjali’s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Yogadarshanam,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ii. 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Adopted on February 15, 1930 at Ahmedabad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policy, when tempted by violence, may fail them. That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remedy but non-violence open to them can never fail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non-violence in them in reality. Hence the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Congress control. And I was thankful that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Working Committee saw the utter correctness of my position.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hoped, that no one will misunderstand the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>Here there is no question of superiority. Those, who hold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for the attainment of freedom as an article of faith, are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superior to those with whom it is a mere policy, even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inequality between brown men and yellow men. Each acts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his lights.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devolving on me is the greatest I have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It was irresistible. But all will be well, if it is ahimsa that is </w:t>
      </w:r>
      <w:r>
        <w:rPr>
          <w:rFonts w:ascii="Times" w:hAnsi="Times" w:eastAsia="Times"/>
          <w:b w:val="0"/>
          <w:i w:val="0"/>
          <w:color w:val="000000"/>
          <w:sz w:val="22"/>
        </w:rPr>
        <w:t>guiding me. For the seer who knew what he gave to the world has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‘Hate dissolves in the presence of ahimsa.’ The true rendering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in English is love or charity. And does not the Bible say: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 worketh no ill to his neighbour,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Believeth all things,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Hopeth all things,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faileth.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sometimes a peremptory demand of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it undoubtedly is, but no more than the encircling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Civil disobedience is the only non-violent escape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soul-destroying heat. The danger lies only in one direction,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violence side by the side with civil disobedience.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now the way; not the retracing as at the time of Bardoli.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in freedom’s battle, of non-violence against violence,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from what quarter the latter comes, must continue till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is left alive. More no man can do, to do less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tantamount to want of faith.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20-2-1930</w:t>
      </w:r>
    </w:p>
    <w:p>
      <w:pPr>
        <w:autoSpaceDN w:val="0"/>
        <w:autoSpaceDE w:val="0"/>
        <w:widowControl/>
        <w:spacing w:line="292" w:lineRule="exact" w:before="170" w:after="0"/>
        <w:ind w:left="0" w:right="17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344. SOME QUESTIONS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imminent civil disobedience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pertinent questions have been put by friends as well as critics. These </w:t>
      </w:r>
      <w:r>
        <w:rPr>
          <w:rFonts w:ascii="Times" w:hAnsi="Times" w:eastAsia="Times"/>
          <w:b w:val="0"/>
          <w:i w:val="0"/>
          <w:color w:val="000000"/>
          <w:sz w:val="22"/>
        </w:rPr>
        <w:t>need answering.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Surely you are not so impatient as to start your campaign without letting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authorities know your plans and giving them an opportunity of meeting you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arresting you?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Those who know my past should know that I hold it to be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 Corinthians, </w:t>
      </w:r>
      <w:r>
        <w:rPr>
          <w:rFonts w:ascii="Times" w:hAnsi="Times" w:eastAsia="Times"/>
          <w:b w:val="0"/>
          <w:i w:val="0"/>
          <w:color w:val="000000"/>
          <w:sz w:val="18"/>
        </w:rPr>
        <w:t>xiii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satyagraha to do anything secretly or impatiently.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will be certainly sent to the Viceroy before I take any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A satyagrahi has no secrets to keep from his opponent or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enemy.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Did you not say even at Lahore that the country was not prepared for civil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disobedience, especially no-tax campaign on a mass scale?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even now sure that it is. But it has become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never before that the unpreparedness in the sense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atmosphere is wanting will, as time goes by, very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as it has been increasing all these years. Young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I know definitely many stayed their violent designs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1921 the Congress had decided to offer civil disobedience.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has been more active than before because of my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that the country was not prepared for civil disobedience.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then that if non-violence is an active force, as I know it is,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work even in the face of the most violent atmosphere.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the way was that the Congress claiming to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nation could not very well offer civil disobedience and disown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violence especially by Congressmen.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procured discharge from that limitation by taking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launching on civil disobedience. I represent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myself and at the most those whom I may enroll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And I propose at present to confine myself only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amenable to the Ashram discipline and have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it for some time. It is true that I may not shirk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indirectly for any violence that may break out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nation and in the course of the campaign.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will always be there and can be only a degree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thanthe responsibility I share with the British rulers in their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nation in so far as I give my co-operation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and ever so slightly. For instance I give my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paying taxes direct or indirect. The very salt I eat compels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co-operation. Moreover it has dawned on me never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as now that if my non-violence has suffered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of violence which the British imperialistic rule is,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crude and ineffective violence of the impatient patriots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 that by their ineffectiveness they are but helping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imperialistic rule and enabling it to consolidate the very thing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destroy. I see now as clearly as daylight that my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as it has done against the British misrule has shaken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somewhat. Even so will it shake the counter-violence of the patriot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courage in both my hands I set my non-violence actively in </w:t>
      </w:r>
      <w:r>
        <w:rPr>
          <w:rFonts w:ascii="Times" w:hAnsi="Times" w:eastAsia="Times"/>
          <w:b w:val="0"/>
          <w:i w:val="0"/>
          <w:color w:val="000000"/>
          <w:sz w:val="22"/>
        </w:rPr>
        <w:t>motion, i.e., civil disobedience. I reduce the risk of the outbreak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counter-violence to a minimum by taking sole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After all is said and done, however, I feel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given to my proposal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>It is indeed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last throw of a gambler’. I have been a ‘gambler’ all my life.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passion for finding the truth and in relentlessly following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non-violence, I have counted no stake too great. In doing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erred, if at all, in the company of the most distinguished scientist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any age and any clime.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what about your much vaunted faith in Hindu-Muslim unity? Of what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value will even independence be without that unity?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faith in that unity is as bright as ever.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at the cost even of the weakest minority, let alone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Mussalman and the no less powerful Sikh.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on unity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finally sums up all its previous effort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behalf. The Congress rules out all solution proposed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basis. But if it is ever compelled to consider such a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consider only that which will give (not merely justice)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to all the parties concerned. To be true to its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Congress cannot accept any scheme of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give satisfaction, so far as communal rights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to the parties concerned. The compaign that is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launched is calculated to generate power for the whole nation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But it will not be in fact till all the parties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combined. To postpone civil disobedience which has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dowith communalism till the latter is set at rest will be to move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circle and defeat the very end that all must have in view.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is that the Congress being free from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incubus will tend it, if it remains true to the nation as a whole,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strongest centre party jealously guarding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weakest members. Such. a Congress will have only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not office-seekers. Till independence is achieved or till 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it will have nothing to do with any office or favours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day in competition with the minorities. Happily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now nothing to do with the legislatures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more than anything else increased communal bitterness.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unfortunate that at the present moment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largely only the Hindu element. But if the Congresss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think communally and we take no advantage that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shared to the full with all the other communities, it will presently </w:t>
      </w:r>
      <w:r>
        <w:rPr>
          <w:rFonts w:ascii="Times" w:hAnsi="Times" w:eastAsia="Times"/>
          <w:b w:val="0"/>
          <w:i w:val="0"/>
          <w:color w:val="000000"/>
          <w:sz w:val="22"/>
        </w:rPr>
        <w:t>disarm all suspicion and will attract to itself the noblest among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1st footnote to “Speech at Subjects Committee, A.I.C.C.-III”,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Sikhs, Parsis, Christians, Jews and all those who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whether the Congress ever approaches this ideal or not,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is, as it always has been, perfectly clear. This unity among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 love with me. I have treasured it, acted up to it from my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upward. When I went to London as a mere lad in 1889 I believed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passionately as I do now. When I went to South Africa in 1893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it out in every detail of my life. Love so deep seated as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will not be sacrificed even for the realm of the whole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this campaign should take the attention of the nation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problem and to rivet it on the things that are common to </w:t>
      </w:r>
      <w:r>
        <w:rPr>
          <w:rFonts w:ascii="Times" w:hAnsi="Times" w:eastAsia="Times"/>
          <w:b w:val="0"/>
          <w:i w:val="0"/>
          <w:color w:val="000000"/>
          <w:sz w:val="22"/>
        </w:rPr>
        <w:t>all Indians, no matter to what religion or sect they may belong.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Then you will raise, if you can, a force ultimately hostile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?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Never.  My  love  for  non-violence   is superior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 thing  mundane  or supramundane. It is equalled only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Truth which is to me synonymous with non-violence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and which alone I can see and reach Truth. My scheme of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  it draws no distinction between different religionists in India,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   draws   none     between different races. For me “man is a man </w:t>
      </w:r>
      <w:r>
        <w:rPr>
          <w:rFonts w:ascii="Times" w:hAnsi="Times" w:eastAsia="Times"/>
          <w:b w:val="0"/>
          <w:i w:val="0"/>
          <w:color w:val="000000"/>
          <w:sz w:val="22"/>
        </w:rPr>
        <w:t>for a’ that”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embark upon the campaign as much out of my 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Englishman as for the Indian. By self-suffering I seek to </w:t>
      </w:r>
      <w:r>
        <w:rPr>
          <w:rFonts w:ascii="Times" w:hAnsi="Times" w:eastAsia="Times"/>
          <w:b w:val="0"/>
          <w:i w:val="0"/>
          <w:color w:val="000000"/>
          <w:sz w:val="22"/>
        </w:rPr>
        <w:t>convert him, never to destroy him.</w:t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may not all this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hallucination that can never come to pass in this matter of fact world </w:t>
      </w:r>
      <w:r>
        <w:rPr>
          <w:rFonts w:ascii="Times" w:hAnsi="Times" w:eastAsia="Times"/>
          <w:b w:val="0"/>
          <w:i w:val="0"/>
          <w:color w:val="000000"/>
          <w:sz w:val="22"/>
        </w:rPr>
        <w:t>of ours?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may not at all this be your hallucination that can never come to pass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matter of fact world of ours?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may well be that. It is not a charge wholly unfamiliar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hallucinations in the past have served me well. This last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fail me. If it does, it will but harm me and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or put themselves under its influence. If my hallucination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to the authorities, my body is always at their disposal. If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threatened action any Englishman’s life is put in greater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is now, the arm of English authority is long enough and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overtake any outbreak that may occur between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Cape Comorin or Karachi and Dibrugarh. Lastly no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take place, if all the politicians and editors instead of addressing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me will address themselves to the authorities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undo the continuing wrongs some of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inadequately described in these pages.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20-2-1930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Robert Burns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345. ‘BUCCAANEERING COMMISSION’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public have a short memory, I reproduce below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resolutions which have been defended by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Coomarappa and which have been so misrepresented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abroad:</w:t>
      </w:r>
    </w:p>
    <w:p>
      <w:pPr>
        <w:autoSpaceDN w:val="0"/>
        <w:autoSpaceDE w:val="0"/>
        <w:widowControl/>
        <w:spacing w:line="266" w:lineRule="exact" w:before="28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(1922)</w:t>
      </w:r>
    </w:p>
    <w:p>
      <w:pPr>
        <w:autoSpaceDN w:val="0"/>
        <w:autoSpaceDE w:val="0"/>
        <w:widowControl/>
        <w:spacing w:line="220" w:lineRule="exact" w:before="74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by reason of unjustifiable military expenditure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extravagance, the Government has brought the national indebtedness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 beyond recovery, and whereas the Government still pursues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extravagance under cover of the authority of the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assemblies constituted without the suffrage of a majority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fraction of the voters and despite their declared repudiation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authority of such assemblies to represent the people:</w:t>
      </w:r>
    </w:p>
    <w:p>
      <w:pPr>
        <w:autoSpaceDN w:val="0"/>
        <w:autoSpaceDE w:val="0"/>
        <w:widowControl/>
        <w:spacing w:line="22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whereas if the Government is permitted to continue this policy,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become impossible for the people of India ever to carry on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 with due regard to the honour and happiness of the people, and it has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become necessary to stop the career of irresponsibility:</w:t>
      </w:r>
    </w:p>
    <w:p>
      <w:pPr>
        <w:autoSpaceDN w:val="0"/>
        <w:autoSpaceDE w:val="0"/>
        <w:widowControl/>
        <w:spacing w:line="22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hereby repudiates the authority of the legislatures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or may be formed by the Government in spite of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of the said institutions in future to raise loans or to incur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liabilities on behalf of the nation, and notifies to the world that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swarajya the people of India, though holding themselves liable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all debts and liabilities rightly or wrongly incurred hitherto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will not hold themselves bound to repay any loans or discharge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liabilities incurred on and after this date on the authority or sanction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so-called legislatures brought into existence in spite of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boycott.</w:t>
      </w:r>
    </w:p>
    <w:p>
      <w:pPr>
        <w:autoSpaceDN w:val="0"/>
        <w:autoSpaceDE w:val="0"/>
        <w:widowControl/>
        <w:spacing w:line="266" w:lineRule="exact" w:before="20" w:after="0"/>
        <w:ind w:left="0" w:right="1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(1929)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Gaya resolution is surely innocuous and even charitable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of posterity, in that it makes the people liable for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debts whether ‘rightly or wrongly incurred’.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undoes the mistake, and adopts the honourable and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submitting all accounts, past, present and future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comes, to the scrutiny of an impartial tribunal.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>when an institution or a business passes from one steward to another?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article to which Gandhiji appended his comments, J. C. Coomarappa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explained how the people of India had been burdened with debts by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the tune of over £200 million—all by unjust transactions—and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the readers’ attention to the resolution on the subject passed at the Gaya and </w:t>
      </w:r>
      <w:r>
        <w:rPr>
          <w:rFonts w:ascii="Times" w:hAnsi="Times" w:eastAsia="Times"/>
          <w:b w:val="0"/>
          <w:i w:val="0"/>
          <w:color w:val="000000"/>
          <w:sz w:val="18"/>
        </w:rPr>
        <w:t>Lahore Congresses.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the outgoing steward render accounts to the incoming 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those accounts subject to scrutiny? The future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betray its trust at the very threshold of its career,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perform the obvious duty of submitting to the strictest scrutiny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obligations it may take over. If Great Britain and India are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solvent, no investor need fear the loss of a penny or a pice.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India takes over, she will have to pay. Whatever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justly against her has to be taken over as a matter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Great Britain. It is only the present helpless voiceless India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pay against her will what cannot be justly charged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When the time comes for reckoning, it will be the sacred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India’s millions to repudiate every transaction proved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unjust. But that would mean merely an inevitable and just transference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the investor, the scripholder and the like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20-2-1930</w:t>
      </w:r>
    </w:p>
    <w:p>
      <w:pPr>
        <w:autoSpaceDN w:val="0"/>
        <w:autoSpaceDE w:val="0"/>
        <w:widowControl/>
        <w:spacing w:line="292" w:lineRule="exact" w:before="170" w:after="0"/>
        <w:ind w:left="0" w:right="24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346. NOTES</w:t>
      </w:r>
    </w:p>
    <w:p>
      <w:pPr>
        <w:autoSpaceDN w:val="0"/>
        <w:autoSpaceDE w:val="0"/>
        <w:widowControl/>
        <w:spacing w:line="266" w:lineRule="exact" w:before="166" w:after="0"/>
        <w:ind w:left="0" w:right="2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URRENDER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tabs>
          <w:tab w:pos="830" w:val="left"/>
        </w:tabs>
        <w:autoSpaceDE w:val="0"/>
        <w:widowControl/>
        <w:spacing w:line="222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choicest bits from Northcliffe House just received: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Politicians must for ever drop their gibberish about Dominion Home </w:t>
      </w:r>
      <w:r>
        <w:rPr>
          <w:rFonts w:ascii="Times" w:hAnsi="Times" w:eastAsia="Times"/>
          <w:b w:val="0"/>
          <w:i/>
          <w:color w:val="000000"/>
          <w:sz w:val="18"/>
        </w:rPr>
        <w:t>Rule for the Eastern Empire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Those of them who persist in toying with so fatal </w:t>
      </w:r>
      <w:r>
        <w:rPr>
          <w:rFonts w:ascii="Times" w:hAnsi="Times" w:eastAsia="Times"/>
          <w:b w:val="0"/>
          <w:i w:val="0"/>
          <w:color w:val="000000"/>
          <w:sz w:val="18"/>
        </w:rPr>
        <w:t>a policy must be remorselessly driven from public life.</w:t>
      </w:r>
    </w:p>
    <w:p>
      <w:pPr>
        <w:autoSpaceDN w:val="0"/>
        <w:autoSpaceDE w:val="0"/>
        <w:widowControl/>
        <w:spacing w:line="220" w:lineRule="exact" w:before="0" w:after="0"/>
        <w:ind w:left="550" w:right="84" w:firstLine="28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retention of India is more important to the welfare of Great Britain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than tariffs or any other political question.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country may fairly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as the very keystone of the Empire. Its trade is vital to our people.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total loss of the Indian market would mean bankruptcy for Lancashire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misery for her industrial workers. In the last year for which figures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British exports to India were £; 83,900,000 in value (one-ninth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total exports), and there is no other country or territory, British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foreign, which takes anything like that amount of British goods. This trade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deliberate purpose of the revolutionaries to destroy if they get the </w:t>
      </w:r>
      <w:r>
        <w:rPr>
          <w:rFonts w:ascii="Times" w:hAnsi="Times" w:eastAsia="Times"/>
          <w:b w:val="0"/>
          <w:i w:val="0"/>
          <w:color w:val="000000"/>
          <w:sz w:val="18"/>
        </w:rPr>
        <w:t>chance.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 investments  in India  reach  the  enormous  figure  of </w:t>
      </w:r>
      <w:r>
        <w:rPr>
          <w:rFonts w:ascii="Times" w:hAnsi="Times" w:eastAsia="Times"/>
          <w:b w:val="0"/>
          <w:i w:val="0"/>
          <w:color w:val="000000"/>
          <w:sz w:val="18"/>
        </w:rPr>
        <w:t>£1,000,000,000, according  to evidence given before the Simon Commi-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ssion. Again, it is the declared intention of the revolutionaries to repudiate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debt and to confiscate the plantations and factories which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 has created on Indian soil.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From the loss of such a sum Great Britain </w:t>
      </w:r>
      <w:r>
        <w:rPr>
          <w:rFonts w:ascii="Times" w:hAnsi="Times" w:eastAsia="Times"/>
          <w:b w:val="0"/>
          <w:i/>
          <w:color w:val="000000"/>
          <w:sz w:val="18"/>
        </w:rPr>
        <w:t>could never recover.</w:t>
      </w:r>
    </w:p>
    <w:p>
      <w:pPr>
        <w:autoSpaceDN w:val="0"/>
        <w:autoSpaceDE w:val="0"/>
        <w:widowControl/>
        <w:spacing w:line="220" w:lineRule="exact" w:before="20" w:after="0"/>
        <w:ind w:left="550" w:right="88" w:firstLine="28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policy of surrender in India has got to slop.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two courses,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only two. The first is to get out and hand over the country to the Princes,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would pretty quickly settle the Hindu lawyers of the All-India Congress.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is to stay in India and govern. That second course is the one which </w:t>
      </w:r>
      <w:r>
        <w:rPr>
          <w:rFonts w:ascii="Times" w:hAnsi="Times" w:eastAsia="Times"/>
          <w:b w:val="0"/>
          <w:i w:val="0"/>
          <w:color w:val="000000"/>
          <w:sz w:val="18"/>
        </w:rPr>
        <w:t>this country will take.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14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3290" w:val="left"/>
          <w:tab w:pos="56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the italics and different types.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 is as outspoken as it is true notwithstanding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Benn’s belittling of it. But ‘no surrender’ is a game at which </w:t>
      </w:r>
      <w:r>
        <w:rPr>
          <w:rFonts w:ascii="Times" w:hAnsi="Times" w:eastAsia="Times"/>
          <w:b w:val="0"/>
          <w:i w:val="0"/>
          <w:color w:val="000000"/>
          <w:sz w:val="22"/>
        </w:rPr>
        <w:t>either party may play. If the millions of India play ‘no surrender’</w:t>
      </w:r>
      <w:r>
        <w:rPr>
          <w:rFonts w:ascii="Times" w:hAnsi="Times" w:eastAsia="Times"/>
          <w:b w:val="0"/>
          <w:i w:val="0"/>
          <w:color w:val="000000"/>
          <w:sz w:val="22"/>
        </w:rPr>
        <w:t>their non-violence will be more than a match for the British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 surrender’ in spite of the combined aid of the military, the naval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air forces which it can summon. It is the material benefits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England derives from the connection that matter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public. It is the extinction of those benefits that matters 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masses who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bear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For India considers many of them ill-gotten. Let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no surrender stagger humanity. British bullying must stop at </w:t>
      </w:r>
      <w:r>
        <w:rPr>
          <w:rFonts w:ascii="Times" w:hAnsi="Times" w:eastAsia="Times"/>
          <w:b w:val="0"/>
          <w:i w:val="0"/>
          <w:color w:val="000000"/>
          <w:sz w:val="22"/>
        </w:rPr>
        <w:t>all cost.</w:t>
      </w:r>
    </w:p>
    <w:p>
      <w:pPr>
        <w:autoSpaceDN w:val="0"/>
        <w:autoSpaceDE w:val="0"/>
        <w:widowControl/>
        <w:spacing w:line="266" w:lineRule="exact" w:before="88" w:after="0"/>
        <w:ind w:left="0" w:right="1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ONVERSION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ERMISSIBLE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Press cuttings contain among many delightful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that Miss Slade known in the Ashram as Mirabai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embraced Hinduism.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say that she has not. I hope that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Christian than when four years ago she came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not a girl of tender age. She is past thirty and has travelled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in Egypt, Persia and Europe befriending trees and animals.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had. the privilege of having under me Mussalman, Parsi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minors. Never was Hinduism put before them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acceptance. They were encouraged and induced to respect and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scriptures. It is with pleasure that I can recall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boys and girls having been induced to know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their faiths better than they did before if they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to study the other faiths with sympathy and respect.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the Ashram today several faiths represented. NO proselytizing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practised or permitted. We recognize that all these faiths are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divinely inspired, and all have suffered through the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handling of imperfect men. Miss Slade bears not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but an Indian name. And this was done at her instance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convenience. We have more such instances. Richard Gregg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of having given up Christianity is to us Govindji.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sister, Miss Ada West now in Louth, became Devibehn to us </w:t>
      </w:r>
      <w:r>
        <w:rPr>
          <w:rFonts w:ascii="Times" w:hAnsi="Times" w:eastAsia="Times"/>
          <w:b w:val="0"/>
          <w:i w:val="0"/>
          <w:color w:val="000000"/>
          <w:sz w:val="22"/>
        </w:rPr>
        <w:t>in Phoenix.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20-2-1930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observed in the introductory remarks to the “Interview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Daily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Express,” </w:t>
      </w:r>
      <w:r>
        <w:rPr>
          <w:rFonts w:ascii="Times" w:hAnsi="Times" w:eastAsia="Times"/>
          <w:b w:val="0"/>
          <w:i w:val="0"/>
          <w:color w:val="000000"/>
          <w:sz w:val="18"/>
        </w:rPr>
        <w:t>22-1-1930.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347. VARNADHARMA AND DUTY OF LABOUR-III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It is of course good to find the virtues of all the four varnas in any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individual but can the majority of human beings acquire them all and is it proper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this ideal before society?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virtues and functions are common to all varnas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so; but it is neither necessary nor possible for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all the virtues of all the varnas.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Tolstoy’s duty of labour is universally accepted will it not be difficult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poets like Kabir and Rabindra to live in this world? And would this not be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misfortune for the world?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Acceptance of the duty of labour is not a denial of Kabir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Rabindranath; on the other hand it is capable of making the poetry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more forceful and radiant. Manual labour does not weaken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faculty; on the contrary it nourishes it. The difference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votary of manual labour will never earn a living by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poetry nor will he give up manual labour altogether. Kabir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an advocate of manual labour. He never earned a penny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composing religious songs and hymns. He earned his living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of cloth. Propagation of religion and morality had become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or hobby. Rabindranath is a great poet of this age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earn his living by writing poetry. Whatever he earns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poetry is all donated to his institution. He lives by the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estates. I do not know how far he believes in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labour; this I do know that he certainly does not despise it. We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history that ancient poets or sages had accepted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even if it might have been implicitly. As a result their </w:t>
      </w:r>
      <w:r>
        <w:rPr>
          <w:rFonts w:ascii="Times" w:hAnsi="Times" w:eastAsia="Times"/>
          <w:b w:val="0"/>
          <w:i w:val="0"/>
          <w:color w:val="000000"/>
          <w:sz w:val="22"/>
        </w:rPr>
        <w:t>benedictions are with us even today.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According to the doctrine of the duty of labour, Jesus, Buddha and Tolstoy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are blameworthy. Tolstoy’s wife herself has said that beyond writing books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could do nothing else. He might have learnt carpentry and some other manual work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to become a laughing-stock; but this does not satisfy Tolstoy’s concept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duty of labour. Is it not therefore necessary to examine it very carefully?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This view takes no note of history. Jesus was a carpenter.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used his intellect to earn his livelihood. We do not know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manual work Buddha did before he attained wisdom. Yes,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this much, that he did not propagate religion for securing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livelihood. He lived on charity. That could not militate against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duty of labour. A roving ascetic has to do a lot of manual work. Now,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come to Tostoy, what his wife has said is true but it is not the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truth. After the change in his outlook Tostoy never took for himself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income from his books. Although he had property worth millions,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lived like a guest in his own house. After the attainment of wisdom,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worked eight hours a day and earned his wages.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worked in the field and sometimes he made shoes at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did not earn much by doing such work, still he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feed himself. Tolstoy strove hard to practise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hepreached. This was characteristic of him. The sum and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discussion is that the duty which the ancients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which the majority in the world discharges even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presented to the world in an explicit manner by him.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doctrine was not Tolstoy’s original idea; it was thought of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Russian writer by name Bondoref. Tolstoy endorsed it and </w:t>
      </w:r>
      <w:r>
        <w:rPr>
          <w:rFonts w:ascii="Times" w:hAnsi="Times" w:eastAsia="Times"/>
          <w:b w:val="0"/>
          <w:i w:val="0"/>
          <w:color w:val="000000"/>
          <w:sz w:val="22"/>
        </w:rPr>
        <w:t>proclaimed it to the world.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20-2-1930</w:t>
      </w:r>
    </w:p>
    <w:p>
      <w:pPr>
        <w:autoSpaceDN w:val="0"/>
        <w:autoSpaceDE w:val="0"/>
        <w:widowControl/>
        <w:spacing w:line="292" w:lineRule="exact" w:before="37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348. LETTER TO NAUTAMLAL BHAGWANJI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20,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NAUTAMLAL,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your worry is over. Observe as </w:t>
      </w:r>
      <w:r>
        <w:rPr>
          <w:rFonts w:ascii="Times" w:hAnsi="Times" w:eastAsia="Times"/>
          <w:b w:val="0"/>
          <w:i w:val="0"/>
          <w:color w:val="000000"/>
          <w:sz w:val="22"/>
        </w:rPr>
        <w:t>much simplicity as possible.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AUTAMLAL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HAGWANJI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ETPUR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ANAND T. HINGORANI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 hope that your firmness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last and will increase day after day. Take no hasty step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coax your wife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come. If she comes she must do so of her </w:t>
      </w:r>
      <w:r>
        <w:rPr>
          <w:rFonts w:ascii="Times" w:hAnsi="Times" w:eastAsia="Times"/>
          <w:b w:val="0"/>
          <w:i w:val="0"/>
          <w:color w:val="000000"/>
          <w:sz w:val="22"/>
        </w:rPr>
        <w:t>own absolutely free will. You know too that she will have to live</w:t>
      </w:r>
    </w:p>
    <w:p>
      <w:pPr>
        <w:autoSpaceDN w:val="0"/>
        <w:autoSpaceDE w:val="0"/>
        <w:widowControl/>
        <w:spacing w:line="220" w:lineRule="exact" w:before="28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from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her also know that the impending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upset all arrangements and may result in her having to go back </w:t>
      </w:r>
      <w:r>
        <w:rPr>
          <w:rFonts w:ascii="Times" w:hAnsi="Times" w:eastAsia="Times"/>
          <w:b w:val="0"/>
          <w:i w:val="0"/>
          <w:color w:val="000000"/>
          <w:sz w:val="22"/>
        </w:rPr>
        <w:t>soon.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as well in body as you seem to be in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 and Anand </w:t>
      </w: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DEVDAS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my reply to your wire.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your letter. A letter to the Viceroy will go from 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see everything if you are here at the time.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at all if they arrest me any day after the 4th. Let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join you in the march, have patience for the present. My </w:t>
      </w:r>
      <w:r>
        <w:rPr>
          <w:rFonts w:ascii="Times" w:hAnsi="Times" w:eastAsia="Times"/>
          <w:b w:val="0"/>
          <w:i w:val="0"/>
          <w:color w:val="000000"/>
          <w:sz w:val="22"/>
        </w:rPr>
        <w:t>desire, if I myself lead the march, is to keep you with me. Alter-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natively, I may send you in the first batch and try to follow after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arrested. They are sure to arrest me to prevent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this.In that case you should court arrest. And after that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inmates should get themselves arrested. I should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here at least to enable me to give you a complete picture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Manilal also will be here by about the 27th. Motilal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are coming.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now do what you think best.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Chhaganlal Gandhi Papers, Courtesy: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Anand T. Hingorani”, 14-11-1929.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Irwin”, 2-3-1930.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Someone adds in a post-script: “After the above was written Bapu received </w:t>
      </w:r>
      <w:r>
        <w:rPr>
          <w:rFonts w:ascii="Times" w:hAnsi="Times" w:eastAsia="Times"/>
          <w:b w:val="0"/>
          <w:i w:val="0"/>
          <w:color w:val="000000"/>
          <w:sz w:val="18"/>
        </w:rPr>
        <w:t>your letter. He wants me to write that what he has written above is still the best plan.”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PRABHUDAS GANDHI</w:t>
      </w:r>
    </w:p>
    <w:p>
      <w:pPr>
        <w:autoSpaceDN w:val="0"/>
        <w:autoSpaceDE w:val="0"/>
        <w:widowControl/>
        <w:spacing w:line="224" w:lineRule="exact" w:before="168" w:after="0"/>
        <w:ind w:left="473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1930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Keep me informed about the effect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injections. I had told Narandas about your budget for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 will note down your name. In the satyagraha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illness is no impediment. Even though Kishorelal is bed-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ridden, he goes on sending his own and Gomatibehn’s names.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entered them. This of course does not mean that all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jail. But it does mean that they will take up whatever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the struggle are assigned to them by me or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behind after I am arrested. Devidutt should not be encouraged,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should not be discouraged either. His services too will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comes. He should be told that for that he should daily </w:t>
      </w:r>
      <w:r>
        <w:rPr>
          <w:rFonts w:ascii="Times" w:hAnsi="Times" w:eastAsia="Times"/>
          <w:b w:val="0"/>
          <w:i w:val="0"/>
          <w:color w:val="000000"/>
          <w:sz w:val="22"/>
        </w:rPr>
        <w:t>make progress in self-purification.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Chhaganlal Gandhi Papers. courtesy: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KISHORELAL MASHRUWALA</w:t>
      </w:r>
    </w:p>
    <w:p>
      <w:pPr>
        <w:autoSpaceDN w:val="0"/>
        <w:autoSpaceDE w:val="0"/>
        <w:widowControl/>
        <w:spacing w:line="224" w:lineRule="exact" w:before="168" w:after="0"/>
        <w:ind w:left="473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types of people mentioned by you can join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But discussing these distinctions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confuse people’s minds. I think everyone has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 meaning of the Working Committee’s resolution.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here have sent in their names. All of them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distinctions suggested by you. But I think they 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 and understand that no Englishman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or permitted to be harmed in any way. They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not as an expedient but as a creed. Who can say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ahimsa will endure when the testing time comes? What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even about you and me? Peter who was as hard as stone turned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soft as wax at the moment of crisis. And those two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only guided by their faith remained as firm as rock.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questions pertaining to the articles I am writing these days, do </w:t>
      </w:r>
      <w:r>
        <w:rPr>
          <w:rFonts w:ascii="Times" w:hAnsi="Times" w:eastAsia="Times"/>
          <w:b w:val="0"/>
          <w:i w:val="0"/>
          <w:color w:val="000000"/>
          <w:sz w:val="22"/>
        </w:rPr>
        <w:t>place them before me. Read the rules about satyagraha carefully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if you notice any omission in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the monthly periods. A couple of women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during their periods joined others for meals for fear of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Mirabehn’s example and joined. That gave rise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The matter had been settled earlier. It had been agreed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woman who, like Mirabehn, wished to join others for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her periods could do so. She must observe three rules: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enter the kitchen for the four days of menses;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kitchen she should not look at the food being cooked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used for cooking; she should not touch the cooked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decision was arrived at after correspondence with Nathji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Panditji. But a couple of women were in panic after a woman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menses had joined at the meals. Therefore, benefiting from Nathji’s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the conditions necessary for preserving the sacredness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ascertained and clarified. We have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theinmates some persons who 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persons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visit the Ashram. I believe that it is the duty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such persons to observe as fully as possible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for preserving the sacredness of the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purpose of the conditions better, I shall help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stricter observance. I had asked Ramniklal to get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clarified by Nathji. But he does not seem to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Is milk polluted by the look or touch of a woman in menses?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papers I have with me it seems that it is polluted by touch.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Nath’s opinion, even if a person practising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particular sample of milk has been touched by a woman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menses, the fact of the touch itself has the power of nullifying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some extent at least. This means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practically live without milk,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the Ashram or outside, particularly outside,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menses do happen to look at milk. We can think of hundreds of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milk being polluted by look. Hence the question of milk needs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carefully considered. I understand that uncooked grain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either by touch or look. Is it not the same with regard to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oil? At what stage can look or touch affect water?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water meant for cooking is affected both by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touch. Nath says from experience that cooked food is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by the look and the touch of the woman in menses. But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explain the reason. Have you thought about the reason?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send me your opinion on it and also on the other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above after discussing them with Nathji or independently if you can.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 Sabarmati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353. LETTER TO TULSI MAHER</w:t>
      </w:r>
    </w:p>
    <w:p>
      <w:pPr>
        <w:autoSpaceDN w:val="0"/>
        <w:autoSpaceDE w:val="0"/>
        <w:widowControl/>
        <w:spacing w:line="224" w:lineRule="exact" w:before="168" w:after="0"/>
        <w:ind w:left="473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TULSI MAHER,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carrying on your work quite well and I hope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so. Do not be perturbed by the news of the struggle here.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 lies in sticking to your post.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smallpox is rampant here. We are being tested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way too.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6537</w:t>
      </w:r>
    </w:p>
    <w:p>
      <w:pPr>
        <w:autoSpaceDN w:val="0"/>
        <w:autoSpaceDE w:val="0"/>
        <w:widowControl/>
        <w:spacing w:line="292" w:lineRule="exact" w:before="34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354. SOME RULES OF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literally means insistence on truth. This insistence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the votary with matchless power. This power or force is connoted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word satyagraha. Satyagraha, to be genuine, may be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parents, against one’s wife or one’s children, against rulers, </w:t>
      </w:r>
      <w:r>
        <w:rPr>
          <w:rFonts w:ascii="Times" w:hAnsi="Times" w:eastAsia="Times"/>
          <w:b w:val="0"/>
          <w:i w:val="0"/>
          <w:color w:val="000000"/>
          <w:sz w:val="22"/>
        </w:rPr>
        <w:t>against fellow-citizens, even against the whole world.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universal force necessarily makes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kinsmen and strangers, young and old, man and woman,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foe. The force to be so applied can never be physical. There is in it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violence. The only force of universal application can,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be that of ahimsa or love. In other words it is soul force.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does not burn others, it burns itself.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satyagrahi, i.e., a civil resister will joyfully suffer even unto death.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follows, therefore, that a civil resister, whilst he will strain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 to compass the end of the existing rule, will do no intentional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 in thought, word or deed to the person of a single Englishman.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necessarily brief explanation of satyagraha will perhaps enable </w:t>
      </w:r>
      <w:r>
        <w:rPr>
          <w:rFonts w:ascii="Times" w:hAnsi="Times" w:eastAsia="Times"/>
          <w:b w:val="0"/>
          <w:i w:val="0"/>
          <w:color w:val="000000"/>
          <w:sz w:val="22"/>
        </w:rPr>
        <w:t>the reader to understand and appreciate the following rules:</w:t>
      </w:r>
    </w:p>
    <w:p>
      <w:pPr>
        <w:autoSpaceDN w:val="0"/>
        <w:autoSpaceDE w:val="0"/>
        <w:widowControl/>
        <w:spacing w:line="266" w:lineRule="exact" w:before="88" w:after="26"/>
        <w:ind w:left="0" w:right="2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NDIVIDUAL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6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288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1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satyagrahi, i.e., a civil resister will harbour no anger.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will suffer the anger of the opponent.</w:t>
            </w:r>
          </w:p>
        </w:tc>
      </w:tr>
    </w:tbl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23-2-1930.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In so doing he will put up with assaults from the opponent,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retaliate; but he will not submit, out of fear of punishment or the </w:t>
      </w:r>
      <w:r>
        <w:rPr>
          <w:rFonts w:ascii="Times" w:hAnsi="Times" w:eastAsia="Times"/>
          <w:b w:val="0"/>
          <w:i w:val="0"/>
          <w:color w:val="000000"/>
          <w:sz w:val="22"/>
        </w:rPr>
        <w:t>like, to any order given in anger.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When any person in authority seeks to arrest a civil resister,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voluntarily submit to the arrest, and he will not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or removal of his own property, if any, when it is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>be confiscated by authorities.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If a civil resister has any property in his possession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trustee, he will refuse to surrender it, even though in defending it he </w:t>
      </w:r>
      <w:r>
        <w:rPr>
          <w:rFonts w:ascii="Times" w:hAnsi="Times" w:eastAsia="Times"/>
          <w:b w:val="0"/>
          <w:i w:val="0"/>
          <w:color w:val="000000"/>
          <w:sz w:val="22"/>
        </w:rPr>
        <w:t>might lose his life. He will, however, never retaliate.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Non-retaliation excludes swearing and cursing.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Therefore a civil resister will never insult his opponent,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also not take part in many of the newly coined cries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contrary to the spirit of ahimsa.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A civil resister will not salute the Union Jack, nor will he insult </w:t>
      </w:r>
      <w:r>
        <w:rPr>
          <w:rFonts w:ascii="Times" w:hAnsi="Times" w:eastAsia="Times"/>
          <w:b w:val="0"/>
          <w:i w:val="0"/>
          <w:color w:val="000000"/>
          <w:sz w:val="22"/>
        </w:rPr>
        <w:t>it or officials, English or Indian.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In the course of the struggle if anyone insults an official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an assault upon him, a civil resister will protect such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or officials from the insult or attack even at the risk of his life.</w:t>
      </w:r>
    </w:p>
    <w:p>
      <w:pPr>
        <w:autoSpaceDN w:val="0"/>
        <w:autoSpaceDE w:val="0"/>
        <w:widowControl/>
        <w:spacing w:line="266" w:lineRule="exact" w:before="48" w:after="0"/>
        <w:ind w:left="0" w:right="2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</w:p>
    <w:p>
      <w:pPr>
        <w:autoSpaceDN w:val="0"/>
        <w:autoSpaceDE w:val="0"/>
        <w:widowControl/>
        <w:spacing w:line="222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As a prisoner, a civil resister will behave courteously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officials, and will observe all such discipline of the prison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contrary to self-respect; as for instance, whilst he will 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in the usual manner, he will not perform any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gyrations and refuse to shout ‘Victory to Sarkar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or the like.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cleanly cooked and cleanly served food, which is not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religion, and will refuse to take food insultingly served or served in </w:t>
      </w:r>
      <w:r>
        <w:rPr>
          <w:rFonts w:ascii="Times" w:hAnsi="Times" w:eastAsia="Times"/>
          <w:b w:val="0"/>
          <w:i w:val="0"/>
          <w:color w:val="000000"/>
          <w:sz w:val="22"/>
        </w:rPr>
        <w:t>unclean vessels.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 civil resister will make no distinction between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and himself, will in no way regard himself as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rest, nor will he ask for any conveniences that may not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keeping his body in good health and condition. He is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such conveniences as may be required for his physical or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well-being.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A civil resister may not fast for want of conveniences whose </w:t>
      </w:r>
      <w:r>
        <w:rPr>
          <w:rFonts w:ascii="Times" w:hAnsi="Times" w:eastAsia="Times"/>
          <w:b w:val="0"/>
          <w:i w:val="0"/>
          <w:color w:val="000000"/>
          <w:sz w:val="22"/>
        </w:rPr>
        <w:t>deprivation does not involve any injury to one’s self-respect.</w:t>
      </w:r>
    </w:p>
    <w:p>
      <w:pPr>
        <w:autoSpaceDN w:val="0"/>
        <w:autoSpaceDE w:val="0"/>
        <w:widowControl/>
        <w:spacing w:line="266" w:lineRule="exact" w:before="88" w:after="0"/>
        <w:ind w:left="0" w:right="2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civil resister will joyfully obey all the orders issued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leader of the corps, whether they please him or not.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carry out orders in the first instance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appear to him insulting, inimical or foolish, and then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authority. He is free before joining to determine the fitness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to satisfy him, but after he has joined it, it becomes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its discipline irksome or otherwise. If the sum total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of the corps appears to a member to be improper or immoral,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 right to sever his connection, but being within it,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commit a breach of its discipline.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No civil resister is to expect maintenance for his dependents.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an accident if any such provision is made. A civil resister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entrusts his dependents to the care of God. Even in ordinary warfare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hundreds of thousands give themselves up to it, they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no previous provision. How much more,then, should such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in satyagraha? It is the universal experience that in such times </w:t>
      </w:r>
      <w:r>
        <w:rPr>
          <w:rFonts w:ascii="Times" w:hAnsi="Times" w:eastAsia="Times"/>
          <w:b w:val="0"/>
          <w:i w:val="0"/>
          <w:color w:val="000000"/>
          <w:sz w:val="22"/>
        </w:rPr>
        <w:t>hardly anybody is left to starve.</w:t>
      </w:r>
    </w:p>
    <w:p>
      <w:pPr>
        <w:autoSpaceDN w:val="0"/>
        <w:autoSpaceDE w:val="0"/>
        <w:widowControl/>
        <w:spacing w:line="266" w:lineRule="exact" w:before="88" w:after="0"/>
        <w:ind w:left="0" w:right="2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IGHTS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No civil resister will intentionally become a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quarrels.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In the event of any such outbreak, he will not take sides,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assist only that party which is demonstrably in the right.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he will be generous towards Mussalmans and others,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himself in the attempt to save non-Hindus from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attack. And if the attack is from the other side, he will not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>in any retaliation but will give his life in protecting Hindus.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He will, to the best of his ability, avoid every occasion that </w:t>
      </w:r>
      <w:r>
        <w:rPr>
          <w:rFonts w:ascii="Times" w:hAnsi="Times" w:eastAsia="Times"/>
          <w:b w:val="0"/>
          <w:i w:val="0"/>
          <w:color w:val="000000"/>
          <w:sz w:val="22"/>
        </w:rPr>
        <w:t>may give rise to communal quarrels.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If there is a procession of satyagrahis they will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wound the religious susceptibilities of any community,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take part in any other processions that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wound such susceptibilities.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27-2-1930</w:t>
      </w:r>
    </w:p>
    <w:p>
      <w:pPr>
        <w:autoSpaceDN w:val="0"/>
        <w:autoSpaceDE w:val="0"/>
        <w:widowControl/>
        <w:spacing w:line="292" w:lineRule="exact" w:before="37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355. TO CONTRIBUTORS AND CORRESPONDENTS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 article with the caption “Plight of Women”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p. 125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December 15, 1929. I was taken 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having given names, addresses and other details.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writer to be entirely truthful. Now, from the facts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>me in this matter, I find that the letter was full of exaggeration and was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“Plight of Women”, 15-12-1929.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libellous. The truth has been so twisted in the presentation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actor in the incident comes out as cruelty incarnate.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now reaching me puts the whole incident in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light. However, I do not desire to go into the details of the case.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in writing this is to request correspondents to give facts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does not help improvement in any way or anywhere.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correspondent who wrote the original letter to apologize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whom he has slandered for the exaggeration he has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still desires to adhere to his statement, he should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permitting me to send his letter to the persons concerned.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23-2-1930</w:t>
      </w:r>
    </w:p>
    <w:p>
      <w:pPr>
        <w:autoSpaceDN w:val="0"/>
        <w:autoSpaceDE w:val="0"/>
        <w:widowControl/>
        <w:spacing w:line="292" w:lineRule="exact" w:before="370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356. LETTER TO RAIHANA TYABJI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those who believe in and would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independence cannot take part in conferences such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>mention.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9614</w:t>
      </w:r>
    </w:p>
    <w:p>
      <w:pPr>
        <w:autoSpaceDN w:val="0"/>
        <w:autoSpaceDE w:val="0"/>
        <w:widowControl/>
        <w:spacing w:line="292" w:lineRule="exact" w:before="362" w:after="0"/>
        <w:ind w:left="0" w:right="1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357. LETTER TO MURIEL LESTER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MURIEL,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lying in front of me demanding an answer.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 of what promises to be a life and death struggle I think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English friends known and unknown. You are not the least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6561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KISHORELAL MASHRUWALA</w:t>
      </w:r>
    </w:p>
    <w:p>
      <w:pPr>
        <w:autoSpaceDN w:val="0"/>
        <w:autoSpaceDE w:val="0"/>
        <w:widowControl/>
        <w:spacing w:line="294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23,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4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did not occur to me when I spoke to Nath,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suddenly came to me while talking to Surendra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if you both did not come here right now. It seems so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points of view. Surendra thinks that in the interest of the health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you, it might be better to come over. If that is so, I would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come post-haste. I have been hesitating to call you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of your health, fearing that the water of this place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you even less. If you think that since sooner or later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up to it, you might as well do so now? then you had better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 would wish you to be around on the 2nd when the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is to be despatched.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10710. Courtesy: Gomatibehn Mashruwala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359. LETTER TO JAWAHARLAL NEHRU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not read the speech. I hardly get time to </w:t>
      </w:r>
      <w:r>
        <w:rPr>
          <w:rFonts w:ascii="Times" w:hAnsi="Times" w:eastAsia="Times"/>
          <w:b w:val="0"/>
          <w:i w:val="0"/>
          <w:color w:val="000000"/>
          <w:sz w:val="22"/>
        </w:rPr>
        <w:t>read.</w:t>
      </w:r>
    </w:p>
    <w:p>
      <w:pPr>
        <w:autoSpaceDN w:val="0"/>
        <w:autoSpaceDE w:val="0"/>
        <w:widowControl/>
        <w:spacing w:line="226" w:lineRule="exact" w:before="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forthcoming issue. It will contain much.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has already appeared in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get a few moments to discuss things more fully when wemeet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March. My letter to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also clarify the issue.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there is nothing serious with Kamala.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she not now go to a hospital and have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treatment?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1930. Courtesy: Nehru Memorial Museum and Library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letter to the Viceroy to be sent on the 2nd.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reference presumably is to the letter of March 2, 1930. The Sunday preceding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23, 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Irwin”, 2-3-1930.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360. LETTER TO JAISUKHLAL GANDHI</w:t>
      </w:r>
    </w:p>
    <w:p>
      <w:pPr>
        <w:autoSpaceDN w:val="0"/>
        <w:autoSpaceDE w:val="0"/>
        <w:widowControl/>
        <w:spacing w:line="264" w:lineRule="exact" w:before="128" w:after="0"/>
        <w:ind w:left="473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25, 1930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JAISUKHLAL,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including your name in the list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ask you to give up the responsibility which you have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>there and call you here?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AISUKHLAL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ARYALAYA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HALALA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MMU/III/75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361. LETTER TO MITHUBEHN PETIT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1930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eagerly awaiting your letter. Come on the 1st. Jamnabehn,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Perinbehn, Khurshedbehnn Jawaharlal, etc., will also have arrived on </w:t>
      </w:r>
      <w:r>
        <w:rPr>
          <w:rFonts w:ascii="Times" w:hAnsi="Times" w:eastAsia="Times"/>
          <w:b w:val="0"/>
          <w:i w:val="0"/>
          <w:color w:val="000000"/>
          <w:sz w:val="22"/>
        </w:rPr>
        <w:t>that day.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ITHUBEHN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362. LETTER TO HARI-ICHCHHA DESAI</w:t>
      </w:r>
    </w:p>
    <w:p>
      <w:pPr>
        <w:autoSpaceDN w:val="0"/>
        <w:autoSpaceDE w:val="0"/>
        <w:widowControl/>
        <w:spacing w:line="27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May you live long and render much service.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happy if you could have come. Janakibehn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in a day or two.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Chandan’s letter too.</w:t>
      </w:r>
    </w:p>
    <w:p>
      <w:pPr>
        <w:autoSpaceDN w:val="0"/>
        <w:autoSpaceDE w:val="0"/>
        <w:widowControl/>
        <w:spacing w:line="220" w:lineRule="exact" w:before="4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58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7463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PRABHUDAS GANDHI</w:t>
      </w:r>
    </w:p>
    <w:p>
      <w:pPr>
        <w:autoSpaceDN w:val="0"/>
        <w:autoSpaceDE w:val="0"/>
        <w:widowControl/>
        <w:spacing w:line="294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ought to complete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injections which you have commenced. If necessary,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stay either in the Vidyapeeth or the Ashram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 believe the Ashram air to be very bad these days.Small-pox </w:t>
      </w:r>
      <w:r>
        <w:rPr>
          <w:rFonts w:ascii="Times" w:hAnsi="Times" w:eastAsia="Times"/>
          <w:b w:val="0"/>
          <w:i w:val="0"/>
          <w:color w:val="000000"/>
          <w:sz w:val="22"/>
        </w:rPr>
        <w:t>is widespread. I should therefore like it if Manu too, stayed on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Brijkishan is quite well. Let him improve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 to the utmost.</w:t>
      </w:r>
    </w:p>
    <w:p>
      <w:pPr>
        <w:autoSpaceDN w:val="0"/>
        <w:autoSpaceDE w:val="0"/>
        <w:widowControl/>
        <w:spacing w:line="220" w:lineRule="exact" w:before="4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30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DYOGALAYA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IJAPUR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ALOL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S.N. 33046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15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364. WHEN I AM ARRESTED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taken for granted that, when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started, my arrest is a certainty. It is, therefore, necessary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what should be done when the event takes place.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my arrest in 1922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warned co-workers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to the Public”, 9-3-1922 &amp; “Message to the Country”,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18-3-1924.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2" w:lineRule="exact" w:before="7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demonstration of any kind save that of mute,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and had insisted that constructive work which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organize the country for civil disobedience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 with the utmost zeal. The first part of the instructions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be to God, literally and completely carried out —so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enabled an English noble contemptuously to say, ‘Not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 barked.’ For me when I learnt in the jail that the country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absolutely non-violent, it was a demonstration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of non-violence had had its effect and that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wisest thing to do. It would be foolish to speculate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might have happened if ‘dogs’ had barked and violence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let loose on my arrest. One thing, however, I can say, that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there would have been no independence resolution at Lahore,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Gandhi with his confidence in the power of non-violence left </w:t>
      </w:r>
      <w:r>
        <w:rPr>
          <w:rFonts w:ascii="Times" w:hAnsi="Times" w:eastAsia="Times"/>
          <w:b w:val="0"/>
          <w:i w:val="0"/>
          <w:color w:val="000000"/>
          <w:sz w:val="22"/>
        </w:rPr>
        <w:t>to contemplate taking the boldest risks imaginable.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however, think of the immediate future. This time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there is to be no mute, passive non-violence, but non-violence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activest type should be set in motion, so that not a single believer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 as an article of faith for the purpose of achieving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goal should find himself free or alive at the end of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any longer to the existing slavery. It would be,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everyone to take up such civil disobedience or civil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may be advised and conducted by my successor, or as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the Congress. I must confess, that at the present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all-India successor in view. But I have sufficient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and in the mission itself to know that circumstances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successor. This peremptory condition must be patent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must be an out and out believer in the efficacy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intended. For without that living faith in it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at the crucial moment to discover a non-violent method.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parenthetically understood that what is being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no way fetters the discretion and full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Congress will adopt only such things said 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commend themselves to Congressmen in general. If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instructions is to be properly understood, the organic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charter of full liberty given to me by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adequately appreciated. Non-violence, if it does not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restrictions upon its liberty, subjects no one and no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restriction whatsoever, save what may be self-imposed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adopted. So long as the vast body of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believe in non-violence as the only policy in the existing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1922 to suspend the civil disobedience movement;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“Working Committee’s Resolutions at Bardoli”, 12-2-1922.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and have confidence not only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 and those who claim to believe in non-violence as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 to the extent indicated but also in the ability of the successor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wisely to guide the movement, the Congress will give him and them its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and even give effect to these instructions and his.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my intention is to start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the inmates of the Ashram and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its discipline and assimilated the spirit of its methods.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Those, therefore, who will offer battle at the very commencement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unknown to fame. Hitherto the Ashram has been deliberately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reserve in order that by a fairly long course of discipline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stability. I feel that if the Satyagraha Ashram is to deserve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confidence that has been reposed in it and the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lavished upon it by friends, the time has arrived for it todemonstrate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qualities implied in the word satyagraha. I feel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self-imposed restraints have become subtle indulgences,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acquired has provided us with privileges and conveniences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may be utterly unworthy. These have been thankfully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in the hope that some day we would be able to give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ourselves in terms of satyagraha. And if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15 years of its existence, the Ashram cannot give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demonstration, it and I should disappear, and it would be well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nation, the Ashram and me.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38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beginning is well and truly made I expect the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over the country. It will be the duty then of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make the movement a success to keep it non-violent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discipline. Everyone will be expected to stand at his post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called by his chief. If there is spontaneous mass response,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there will be, and if previous experience is any guide,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be self-regulated. But everyone who accepts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as an article of faith or policy would assist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Mass movements have, all over the world, thrown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leaders. This should be no exception to the rule. Whilst,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every effort imaginable and possible should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the forces of violence, civil disobedience once begun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stopped and must not be stopped so long as there is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 left free or alive. A votary of satyagraha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one of the following states: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prison or in an analogous state;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civil disobedience;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orders at the spinning-wheel, or at some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 advancing swaraj.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365. SALT AND CANCER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glanced at the literature.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ardent food reformer I have lived without any salt for over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Even now I take very little salt internally. But even a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like me has many other uses of salt. To cure a cold, a hot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nasal douche is effective. As a tooth powder, finely powderedsalt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precious. The way to teach people moderation in salt is not to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otherwise most valuable commodity. And above all what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well-fed or overfed people, who can provide for themselves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condiment and salt-charged foods that the earth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or the ingenuity of man can manufacture, may not be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are semi-starved and live on rice or stale unleavened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cakes. Who can say with certainty that these do not need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than they get? At any rate there are doctors who do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millions need more salt than they eat, and that her cattle too </w:t>
      </w:r>
      <w:r>
        <w:rPr>
          <w:rFonts w:ascii="Times" w:hAnsi="Times" w:eastAsia="Times"/>
          <w:b w:val="0"/>
          <w:i w:val="0"/>
          <w:color w:val="000000"/>
          <w:sz w:val="22"/>
        </w:rPr>
        <w:t>need much more than the poor farmers can afford to give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27-2-1930</w:t>
      </w:r>
    </w:p>
    <w:p>
      <w:pPr>
        <w:autoSpaceDN w:val="0"/>
        <w:autoSpaceDE w:val="0"/>
        <w:widowControl/>
        <w:spacing w:line="292" w:lineRule="exact" w:before="170" w:after="0"/>
        <w:ind w:left="0" w:right="2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366. SALT TAX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paragraph appeared in the Press that I would advise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non-payment of the salt tax to begin with. The manufacturer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canard did not know, perhaps, that the salt tax was so ingeniously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devised that it would not yield to easy non-payment. Nevertheless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was this truth in it, that I was contemplating some method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attacking this nefarious monopoly. The garbled report has however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resulted in most valuable information having been supplied to me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known and unknown writers. Among the publications thus received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monograph issued by the Federation of Indian Chambers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Commerce on salt. It is a valuable publication giving an authentic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history of the process of killing by wicked methods salt manufacture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Bengal and dumping down Liverpool salt on a soil which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produce good salt for only a little labour. This history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evolution of the salt tax furnishes by itself complete condemnation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Government.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Next to air and water, salt is perhaps the greatest necessity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Frederick T. Marwood, not reproduced here. The correspondent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enclosed literature proving causal connection between salt and cancer and had asserted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salt tax was a blessing in disguise.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It is the only condiment of the poor. Cattle cannot live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salt. Salt is a necessary article in many manufactures. It is also a rich </w:t>
      </w:r>
      <w:r>
        <w:rPr>
          <w:rFonts w:ascii="Times" w:hAnsi="Times" w:eastAsia="Times"/>
          <w:b w:val="0"/>
          <w:i w:val="0"/>
          <w:color w:val="000000"/>
          <w:sz w:val="22"/>
        </w:rPr>
        <w:t>manure.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article like salt outside water by taxing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can reach even the starving millions, the sick, the maimed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utterly helpless. The tax constitutes therefore the most inhuman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 tax that ingenuity of man can devise. The wholesale price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maund of 82 lbs. is according to Government publications as low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pies, and the tax, say, twenty annas, i.e., 240 pies. This means 2,400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on sale price! What this means to the poor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beimagined by us. Salt production like cotton growing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centralized for the sake of sustaining the inhuman monopoly.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consequence of the wilful destruction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destruction of cottage cultivation of cotton.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salt monopoly was the destruction, i.e., closing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salt works in thousands of places where the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their own salt. A correspondent writes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Konkan, saying that if the people had freedom, they could pick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from the deposits made by the receding tides on the bountiful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coast. But he sorrowfully adds that officers turn the salt over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as fast as nature deposits it. He adds however, that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evade the salt police do help themselves to this sea salt.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workers report the existence of many places where,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people can get their salt as easily as they can dig out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household purposes. Bengal free can today manufacture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she can ever need. And yet she is forced to import all the salt </w:t>
      </w:r>
      <w:r>
        <w:rPr>
          <w:rFonts w:ascii="Times" w:hAnsi="Times" w:eastAsia="Times"/>
          <w:b w:val="0"/>
          <w:i w:val="0"/>
          <w:color w:val="000000"/>
          <w:sz w:val="22"/>
        </w:rPr>
        <w:t>she eats.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what a retired salt officer writes without disclosing his </w:t>
      </w:r>
      <w:r>
        <w:rPr>
          <w:rFonts w:ascii="Times" w:hAnsi="Times" w:eastAsia="Times"/>
          <w:b w:val="0"/>
          <w:i w:val="0"/>
          <w:color w:val="000000"/>
          <w:sz w:val="22"/>
        </w:rPr>
        <w:t>name: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law the manufacture of salt includes every process by which salt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separated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brine </w:t>
      </w:r>
      <w:r>
        <w:rPr>
          <w:rFonts w:ascii="Times" w:hAnsi="Times" w:eastAsia="Times"/>
          <w:b w:val="0"/>
          <w:i w:val="0"/>
          <w:color w:val="000000"/>
          <w:sz w:val="18"/>
        </w:rPr>
        <w:t>or earth or any other liquid or solid substance and also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process for the purification or refinement of salt.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Contraband salt means salt or salt earth which has not paid duty.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Manufacture, removal, or transport of salt without licence;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The excavation, collection, or removal of natural salt or salt earth;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And possession or sale of contraband salt are punishable with a fine up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Rs. 500 or imprisonment up to six months or both.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western littoral of the Bombay Presidency from Cambay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Ratnagiri; the whole coast of Kathiawar and the southern coast of Sind is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huge natural salt-work, and natural salt and salt earth from which salt can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easily prepared is in every creek.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a band of volunteers begin the work all along the coast, it would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for the whole strength of the police and customs staff to prevent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from collecting natural salt and salt earth, turning them  into  salt  in  the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interior and retaining it. The people of the presidency or at least the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of the older generation firmly believe, that locally manufactured sea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salt is healthier than Kharaghoda salt, and they would love to have it,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would like to have cheap salt. The poor people on the coast will join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get salt from Government salt-works without paying duty would be stealing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robbery, an act of First Class Hinsa that would justify even shooting down </w:t>
      </w:r>
      <w:r>
        <w:rPr>
          <w:rFonts w:ascii="Times" w:hAnsi="Times" w:eastAsia="Times"/>
          <w:b w:val="0"/>
          <w:i w:val="0"/>
          <w:color w:val="000000"/>
          <w:sz w:val="18"/>
        </w:rPr>
        <w:t>of the offenders if they persisted in the act.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the letter as it was received. When salt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much more easily than it can be taken from salt depots,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likely to advise people to help themselves to the article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pans or storehouses. But I do not share the salt officer’s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characterization of such helping as first-class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the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pans and manufacturing contraband salt are statutory crimes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punishable. Why is the manufacturing without licence a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taking salt from a manufacturing pan a vice ? If the impost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it is wrong whether in connection with manufactured salt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crude article. If a robber steals my grain and cooks some of it,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both the raw and the cooked grain. I may draw a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avoiding inconvenience between in the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spontaneously in these days of unemployment.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and crude salt, and adopt the easier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salt. But that does not alter the legal position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degree. When therefore the time comes, civil resisters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ample opportunity of their ability to conduct their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tax in a most effective manner. The illegality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steals the people’s salt and makes them pay heavily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stolen article. The people, when they become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power, will have every right to take possession of what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27-2-1930</w:t>
      </w:r>
    </w:p>
    <w:p>
      <w:pPr>
        <w:autoSpaceDN w:val="0"/>
        <w:autoSpaceDE w:val="0"/>
        <w:widowControl/>
        <w:spacing w:line="292" w:lineRule="exact" w:before="370" w:after="0"/>
        <w:ind w:left="0" w:right="2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367. NOTES</w:t>
      </w:r>
    </w:p>
    <w:p>
      <w:pPr>
        <w:autoSpaceDN w:val="0"/>
        <w:autoSpaceDE w:val="0"/>
        <w:widowControl/>
        <w:spacing w:line="266" w:lineRule="exact" w:before="146" w:after="0"/>
        <w:ind w:left="0" w:right="2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LAG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the National Flag is gaining in importance, the nicer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questions that are being raised about its colours, size,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symbol, etc. It should be remembered that the National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national only by convention and not by any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With the growing consciousness of oneness,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>have begun to dislike the communal meaning that as inventor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 I gave to the colours on the Flag.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correspondent some days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ago sent me a cutting describing a new meaning a lady gave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colours. So far as I recall her speech, red was suggestive of bravery,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green of calmness and white of purity. I have no hesitation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inaccepting this meaning in the place of mine. When we have achieved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 unity, there is no doubt that we shall be ashamed of recalling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things which had no use but to placate warring elements in the nation.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we are really united, we shall never need to remember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differences, we shall want to forget them as soon as we can. But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always need to cultivate and treasure the virtues of bravery,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calmness and purity. This new meaning therefore should set at rest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differences about the colours. As for the spinning-wheel, I shall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sorry to find anybody objecting to the wheel which means energy,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binds the poor and the rich, and which ever reminds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Congressmen that in anything that they may do, they dare not forget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masses.</w:t>
      </w:r>
    </w:p>
    <w:p>
      <w:pPr>
        <w:autoSpaceDN w:val="0"/>
        <w:autoSpaceDE w:val="0"/>
        <w:widowControl/>
        <w:spacing w:line="266" w:lineRule="exact" w:before="8" w:after="0"/>
        <w:ind w:left="0" w:right="2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MOKING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UISANCE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 at any rate the authorities are not to blame.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affected complain the railway authorities can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The passengers can do much to abate the nuisance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real. The smoker all the world over is perhaps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inconsiderate of all the slaves of habit. He takes it for granted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else smokes or ought to. He will part with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will part with his pipe. He will spit anywhere and smoke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very face and expect you to enjoy the smoky curl that mounts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front of you. And it would be the height of insolence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protest against the enjoyment thus thrust on you.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proverbial docility enables the Indian smoker to outdo his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in indifference. And so the smoker in India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acquired a prescriptive right to make of himself a nuisance.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deny that he is in a majority? For of the travelling public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man one meets with is smoking tobacco in one form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 only remedy is for volunteers to come into being,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courteously ask the offending smokers to desist from smoking,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if need be, to report to the authorities. Of course the best course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National Flag”, 13-4-1921; also “Speech at Flag-Hoisting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Ceremony, Ahmedabad”, 28-2-1929 &amp; “The National Flag”, 7-3-1929.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questioned why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railway authorities and passengers did not enforce the legal provision to penalize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passengers smoking in trains.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elsewhere to set apart smoking compartments or perhaps to </w:t>
      </w:r>
      <w:r>
        <w:rPr>
          <w:rFonts w:ascii="Times" w:hAnsi="Times" w:eastAsia="Times"/>
          <w:b w:val="0"/>
          <w:i w:val="0"/>
          <w:color w:val="000000"/>
          <w:sz w:val="22"/>
        </w:rPr>
        <w:t>reserve compartments for non-smokers.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27-2-1930</w:t>
      </w:r>
    </w:p>
    <w:p>
      <w:pPr>
        <w:autoSpaceDN w:val="0"/>
        <w:autoSpaceDE w:val="0"/>
        <w:widowControl/>
        <w:spacing w:line="292" w:lineRule="exact" w:before="37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368. HISTORY OF SALT MANUFACTURE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abridged from the publication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Moral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Material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1910-11. Many curses have been handed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from time immemorial as salt monopoly is claimed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to have done. Only the whole people were never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grip of the salt tax curse in the pre-British days. It was reserved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to reduce the curse to a perfect formula covering </w:t>
      </w:r>
      <w:r>
        <w:rPr>
          <w:rFonts w:ascii="Times" w:hAnsi="Times" w:eastAsia="Times"/>
          <w:b w:val="0"/>
          <w:i w:val="0"/>
          <w:color w:val="000000"/>
          <w:sz w:val="22"/>
        </w:rPr>
        <w:t>every man, woman, child and beast.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27-2-1930</w:t>
      </w:r>
    </w:p>
    <w:p>
      <w:pPr>
        <w:autoSpaceDN w:val="0"/>
        <w:autoSpaceDE w:val="0"/>
        <w:widowControl/>
        <w:spacing w:line="292" w:lineRule="exact" w:before="370" w:after="0"/>
        <w:ind w:left="0" w:right="14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369. RAISING FALSE HOPES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deeper penetration among the masses, there is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Congressmen making thoughtless promises and raising false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never be realized. As an illustration I have before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circular issued by a Youth League which among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>promises contains these: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Cow-slaughter will stop altogether.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Milk, ghee and curds being cheap, all will put on flesh and be strong.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 mortality will decrease.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Grain will not be exported to foreign parts. Knavery will cease and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honest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Boys and girls will receive free instruction up to the age of 14.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will be clean and healthy.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Everyone will have arms for self-defence.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will be no child widows.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Postage and railage will be reduced.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promises are admirable, but extravagant and hardly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fulfilled by the mere fact of India gaining independence.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reforms hoped for will require tremendous social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domination is undoubtedly responsible for many evils,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remember that many pre-existing evils were also a 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that domination. Therefore the mere throwing off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yoke, whilst it is as essential as life breath, will never be the </w:t>
      </w:r>
      <w:r>
        <w:rPr>
          <w:rFonts w:ascii="Times" w:hAnsi="Times" w:eastAsia="Times"/>
          <w:b w:val="0"/>
          <w:i w:val="0"/>
          <w:color w:val="000000"/>
          <w:sz w:val="22"/>
        </w:rPr>
        <w:t>cure-all.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the cow-slaughter. This will not stop for the mere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It will come by the good grace of our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still more by hard thinking and harder acting.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an economic than a religious problem. If we knew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according to the science of cow keeping, cow breeding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things mentioned in these pages, the cow can be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To mention her in an enumeration of the future hopes is to </w:t>
      </w:r>
      <w:r>
        <w:rPr>
          <w:rFonts w:ascii="Times" w:hAnsi="Times" w:eastAsia="Times"/>
          <w:b w:val="0"/>
          <w:i w:val="0"/>
          <w:color w:val="000000"/>
          <w:sz w:val="22"/>
        </w:rPr>
        <w:t>retard the process of her preservation.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run through the other items.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milk, ghee, curds will come from applied knowledge, </w:t>
      </w:r>
      <w:r>
        <w:rPr>
          <w:rFonts w:ascii="Times" w:hAnsi="Times" w:eastAsia="Times"/>
          <w:b w:val="0"/>
          <w:i w:val="0"/>
          <w:color w:val="000000"/>
          <w:sz w:val="22"/>
        </w:rPr>
        <w:t>never from independence.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mortality will not decrease except by banishing poverty </w:t>
      </w:r>
      <w:r>
        <w:rPr>
          <w:rFonts w:ascii="Times" w:hAnsi="Times" w:eastAsia="Times"/>
          <w:b w:val="0"/>
          <w:i w:val="0"/>
          <w:color w:val="000000"/>
          <w:sz w:val="22"/>
        </w:rPr>
        <w:t>and instructing the adult population in the art of rearing children.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Grain, if we produce more than we need,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>exported as well for our benefit as that of mankind in general.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Knavery will cease only if we achieve our freedom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and truthful means, </w:t>
      </w:r>
      <w:r>
        <w:rPr>
          <w:rFonts w:ascii="Times" w:hAnsi="Times" w:eastAsia="Times"/>
          <w:b w:val="0"/>
          <w:i/>
          <w:color w:val="000000"/>
          <w:sz w:val="22"/>
        </w:rPr>
        <w:t>not otherwise.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doubt if we shall ever be able to give free instruction to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up to anything like 14. But we might be able to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as fees. This will happen if the nation is weaned from false </w:t>
      </w:r>
      <w:r>
        <w:rPr>
          <w:rFonts w:ascii="Times" w:hAnsi="Times" w:eastAsia="Times"/>
          <w:b w:val="0"/>
          <w:i w:val="0"/>
          <w:color w:val="000000"/>
          <w:sz w:val="22"/>
        </w:rPr>
        <w:t>notions of education.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will be as dirty as it is today unless we learn corporate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everyone will not have arms for self-defence,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will be much freer issue than hitherto. Issue of arms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>be regulated but from wholly different motives from now.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child widows in abundance, unless by the time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freedom, blind orthodoxy and lust have given place to </w:t>
      </w:r>
      <w:r>
        <w:rPr>
          <w:rFonts w:ascii="Times" w:hAnsi="Times" w:eastAsia="Times"/>
          <w:b w:val="0"/>
          <w:i w:val="0"/>
          <w:color w:val="000000"/>
          <w:sz w:val="22"/>
        </w:rPr>
        <w:t>reasoned faith and self-restraint.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sure that postage can be further reduced. Railage </w:t>
      </w:r>
      <w:r>
        <w:rPr>
          <w:rFonts w:ascii="Times" w:hAnsi="Times" w:eastAsia="Times"/>
          <w:b w:val="0"/>
          <w:i w:val="0"/>
          <w:color w:val="000000"/>
          <w:sz w:val="22"/>
        </w:rPr>
        <w:t>may be.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be wrong and the Youth League in question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its estimate of the capacity of independence to do things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The point is not who is right. The point to be made is that it is rash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imprudent to make hasty promises. It is more than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without fear of contradiction, that Independence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greatest obstacle in the path of our economic, political,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 and spiritual progress, that without the removal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there is no progress, and that delay means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bankruptcy, suicide.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370. KHADDAR FRANCHISE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in the Congress constitution requiring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hand-spun and hand-woven garments on pain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debarred from voting at meetings continues to cause trouble. A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writes: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Congress members, though they are clad top to toe in foreign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mill-made garments, do not hesitate to say when questioned that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best of their ability and knowledge they are dressed in khaddar garments.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face of Pandit Motilalji’s decision at Calcutta the chairmen at 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meetings feel obliged to accept such Statements though they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manifestly false. Honest men who when challenged admit that they are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dressed in khaddar are debarred. Can you not show a way out, or cannot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Committee provide a remedy?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that comes to me on the spur of the moment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chairmen at such meetings should firmly rule out of order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manifestly clad in any but khaddar garments.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Motilalji’s decision was given, I imagine, to obviate a difficulty.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establishes no precedent, and he will himself refuse to be bound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which was neither serious nor considered. On the eve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struggle that we are about to enter upon, it behoves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to carry out the Congress constitution honestly.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like the khaddar clause are free to agitate for its repeal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honour-bound to give effect to it while it forms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correspondent asks questions which present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The following answers obviate the necessity of copying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No one at the time of becoming a four anna member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wear khaddar. The idea behind the wording of the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first to enlist everyone who would subscribe to the 1st article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4 annas or the required quantity of self-spun yarn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>induce him to wear khaddar.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Those who are entitled to vote at meetings must be habitual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wearers of khaddar. It is not enough therefore to wear khaddar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attending Congress functions. But the practice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up of not making any further inquiry when a person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>any meeting is found to be wearing khaddar.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Those who are partly dressed in khaddar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khaddar clad.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 Mill-made cloth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>khaddar.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371. THAT NOXIOUS PALM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reminds me of what is now going on in Bengal.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hyacinth beautiful to look at is a deadly plant floating on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rivers. The local Government are trying to destroy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it bids fair to destroy the crops that are watered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rivers. I have known of straingent legislation requiring people on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imprisoned to destroy noxious plants. The central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crusade against opium is to destroy and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of the poppy. It was not therefore surprising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this ‘wild date palm’ as it has been called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unearthed by Mahadev. It has no value apart from the fiery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liquid it provides. The sooner the other owners destroy it to make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life-giving crops, the better it will be for them and society.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27-2-1930</w:t>
      </w:r>
    </w:p>
    <w:p>
      <w:pPr>
        <w:autoSpaceDN w:val="0"/>
        <w:autoSpaceDE w:val="0"/>
        <w:widowControl/>
        <w:spacing w:line="292" w:lineRule="exact" w:before="37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372. BORDERLAND OF INSOLVENCY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of Sjt. Ghanshyamdas Birla as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 of Indian Chambers of Commerce and Industry,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at Delhi in the presence of the Viceroy, has justly attracted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attention. I take the following seasonable paragraphs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it our </w:t>
      </w:r>
      <w:r>
        <w:rPr>
          <w:rFonts w:ascii="Times" w:hAnsi="Times" w:eastAsia="Times"/>
          <w:b w:val="0"/>
          <w:i w:val="0"/>
          <w:color w:val="000000"/>
          <w:sz w:val="22"/>
        </w:rPr>
        <w:t>foreign liabilities.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Birla as a financier can only deal with the arithmetic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 and find how those liabilities just or unjust may be met.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claim to go behind these liabilities and to know how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were created. We need not be squeamish about repudiation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liabilities only so called and imposed upon us involuntarily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without our knowledge. Constitution making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pastimeunder healthy conditions. But it is deceptive and ruinous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for whom a new constitution is prescribed is about to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impartial and unfettered examination of our financial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be a condition precedent to any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making.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27-2-1930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article under this title giving extracts from settlement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reports and other documents, is not reproduced here. It showed that toddy trees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injurious to cultivation and fit only to be destroyed.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They analysed the extent and impact of British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investments, home charges and charges for such services as transport, insurance,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373. VARNADHARMA AND DUTY OF LABOUR-IV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Tolstoy has written “Money and slavery are one and the same thing.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object is the same and their outcome is also alike. . . . Money is a new and frightful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image of slavery and like the ancient personal bondage, it degrades and depraves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slave as well as the master. That is not all. It is worse; because it destroys the human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affection which subsisted between master and slave in the ancient form of personal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slavery.”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support this view? Can money never become a harmless medium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exchange? If so, how? and if not, why not?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aware that Tolstoy wrote what the questioner quotes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former’s statement. Slavery and money do not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class and therefore they cannot be compared. Slavery is a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always abhorrent. Money is only a medium for one’s dealings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world. However powerful a medium it may be, it is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beneficial as to be harmful. This same can be said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material things. Under every circumstance and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or other, the need for money will surely exist. Slavery never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could be necessary. We must understand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here. When I barter grain for shoes, then, as the grain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exchange for shoes, it becomes money. But because barter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grain becomes difficult for a large number of people, a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 or paper is used to represent it. This metal or paper is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objection to this. But when a person hoards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metal or grain beyond his needs, it leads to evil.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money by itself is not harmful, but greed for it is harmful.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opposed to this, slavery is a sign of greed. It is wrong and greedy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man a slave, but possession of money becomes wrong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held in excess.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man who believes in varanadharma is contented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will not be greedy of wealth. And the man who believes </w:t>
      </w:r>
      <w:r>
        <w:rPr>
          <w:rFonts w:ascii="Times" w:hAnsi="Times" w:eastAsia="Times"/>
          <w:b w:val="0"/>
          <w:i w:val="0"/>
          <w:color w:val="000000"/>
          <w:sz w:val="22"/>
        </w:rPr>
        <w:t>in the duty of labour will never make another a slave,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374. LETTER TO NAUTAMLAL BHAGWANJI</w:t>
      </w:r>
    </w:p>
    <w:p>
      <w:pPr>
        <w:autoSpaceDN w:val="0"/>
        <w:autoSpaceDE w:val="0"/>
        <w:widowControl/>
        <w:spacing w:line="264" w:lineRule="exact" w:before="108" w:after="0"/>
        <w:ind w:left="46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NAUTAMLAL,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make the following suggestion. The 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dressed in as simple garments as possible. The ornaments,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should be as few as possible. Whatever you wish to give to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in the form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the same if you also wish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dowry to the bridegroom. Apart from that, give him a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of khadi. There should be no dinner party at all.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guests on the day of the wedding and it will of course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feed them. The menu for them should include as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delicacies as possible. The noisy singing by women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forbidden. There should be no band. The wedding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a purely religious ceremony. The guests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to stay on after the wedding is over. The custom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to members of the caste should not be observed.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spend something on the occasion of the marriage, spend it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cause, and, if possible, on a cause which will benefit all people.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if you spend nothing specially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Sub-divisions of the caste deserve no help. I have dictated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in some haste; you may carry out as many of them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2584</w:t>
      </w:r>
    </w:p>
    <w:p>
      <w:pPr>
        <w:autoSpaceDN w:val="0"/>
        <w:autoSpaceDE w:val="0"/>
        <w:widowControl/>
        <w:spacing w:line="240" w:lineRule="exact" w:before="2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Bill of exchange or indigenous cheque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375.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your desire not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this time, I do wish to frame some rules. How is the girl? And </w:t>
      </w:r>
      <w:r>
        <w:rPr>
          <w:rFonts w:ascii="Times" w:hAnsi="Times" w:eastAsia="Times"/>
          <w:b w:val="0"/>
          <w:i w:val="0"/>
          <w:color w:val="000000"/>
          <w:sz w:val="22"/>
        </w:rPr>
        <w:t>Nimu?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4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376.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reproduced your speech at length.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was done is all to the good. I have practised my ‘gift’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time. I now see that they have no answer to it. They merely </w:t>
      </w:r>
      <w:r>
        <w:rPr>
          <w:rFonts w:ascii="Times" w:hAnsi="Times" w:eastAsia="Times"/>
          <w:b w:val="0"/>
          <w:i w:val="0"/>
          <w:color w:val="000000"/>
          <w:sz w:val="22"/>
        </w:rPr>
        <w:t>exploit our ignorance and cowardice.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the Assembly dissolves the better. I have little hope </w:t>
      </w:r>
      <w:r>
        <w:rPr>
          <w:rFonts w:ascii="Times" w:hAnsi="Times" w:eastAsia="Times"/>
          <w:b w:val="0"/>
          <w:i w:val="0"/>
          <w:color w:val="000000"/>
          <w:sz w:val="22"/>
        </w:rPr>
        <w:t>of remaining out of jail by the end of March.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query. Keshu and his mother were there, so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Radhabehn and Devdas. Tell me what you think of them? How did </w:t>
      </w:r>
      <w:r>
        <w:rPr>
          <w:rFonts w:ascii="Times" w:hAnsi="Times" w:eastAsia="Times"/>
          <w:b w:val="0"/>
          <w:i w:val="0"/>
          <w:color w:val="000000"/>
          <w:sz w:val="22"/>
        </w:rPr>
        <w:t>Keshu behave during his illness?</w:t>
      </w:r>
    </w:p>
    <w:p>
      <w:pPr>
        <w:autoSpaceDN w:val="0"/>
        <w:autoSpaceDE w:val="0"/>
        <w:widowControl/>
        <w:spacing w:line="220" w:lineRule="exact" w:before="4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6182. Courtesy: G.D. Birla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suggested in the source is February 26, 1930. Thursday, however,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corresponded to February 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“Borderland of Insolvency”, 27-2-1930.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70" w:val="left"/>
              </w:tabs>
              <w:autoSpaceDE w:val="0"/>
              <w:widowControl/>
              <w:spacing w:line="278" w:lineRule="exact" w:before="14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377. LETTER TO RUKMINI BAJAJ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2, 1930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RUKHI,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astonished to read what you write about Narandas.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shown himself disinclined. And I am sure Jamnadas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it, judging from his views on the subject. However,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know that you are not the least perturbed and that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mother and daughter, are steadfast. In this matter, your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should count most. But when Santok also completely agrees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then the likes and dislikes of other people do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If you and Benarasi become an ideal couple, then all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silenced and you will have shown the path to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 say to Marwari friends in jest, “You have taken away a </w:t>
      </w:r>
      <w:r>
        <w:rPr>
          <w:rFonts w:ascii="Times" w:hAnsi="Times" w:eastAsia="Times"/>
          <w:b w:val="0"/>
          <w:i w:val="0"/>
          <w:color w:val="000000"/>
          <w:sz w:val="22"/>
        </w:rPr>
        <w:t>daughter from me. Therefore, my tax on you will now be doubled.”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have collected Rs. 201/- for khadi from a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by using this joke on him. He gave the amount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pleasure.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Radha’s health creates anxiety. I am enclosing a letter for her. </w:t>
      </w:r>
      <w:r>
        <w:rPr>
          <w:rFonts w:ascii="Times" w:hAnsi="Times" w:eastAsia="Times"/>
          <w:b w:val="0"/>
          <w:i w:val="0"/>
          <w:color w:val="000000"/>
          <w:sz w:val="22"/>
        </w:rPr>
        <w:t>Learn Hindi either from Totaramji or from Kashinathji.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9047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0" w:val="left"/>
              </w:tabs>
              <w:autoSpaceDE w:val="0"/>
              <w:widowControl/>
              <w:spacing w:line="236" w:lineRule="exact" w:before="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378. THAKKAR BAPA’S BEGGING-BOWL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add to the details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below, which Thakkar Bapa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sent? Even if there should be war trumpets blowing, even if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hard, for such public good and at the instance of this 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worker, the rich will certainly loosen their purse-strings.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 should be a Jugal Kishore Birla not of Marwar but of Gujarat.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be to the glory of Gujarat.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2-3-1930</w:t>
      </w:r>
    </w:p>
    <w:p>
      <w:pPr>
        <w:autoSpaceDN w:val="0"/>
        <w:autoSpaceDE w:val="0"/>
        <w:widowControl/>
        <w:spacing w:line="3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the letter appears to have been written some time before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marriage to Benarasidas; they were married on March 2, 1930;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“Speech at Wedding, Sabarmati Ashram”, 2-3-1930.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Concerning expenditure incurred on digging 49 wells for untouchables, 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funds donated by Jugal Kishore Birla, and giving a list of 37 villages where work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to be suspended for lack of funds.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379. TWO LETTERS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parents are like this. Here is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 mother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son at the Gujarat Vidyapith, who was wanting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movement.</w:t>
      </w:r>
    </w:p>
    <w:p>
      <w:pPr>
        <w:autoSpaceDN w:val="0"/>
        <w:tabs>
          <w:tab w:pos="550" w:val="left"/>
          <w:tab w:pos="4070" w:val="left"/>
          <w:tab w:pos="4730" w:val="left"/>
          <w:tab w:pos="5470" w:val="left"/>
          <w:tab w:pos="617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mother deserves congratulations. If India has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mothers, our struggle will end successfully and quickly. 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such parents is well on the increase.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girls whose parents, too,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and put no restrictions on their self-disciplined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>freedom. I have intentionally used here the adjective “self-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disciplined” before “freedom” to suggest that freedom can be either </w:t>
      </w:r>
      <w:r>
        <w:rPr>
          <w:rFonts w:ascii="Times" w:hAnsi="Times" w:eastAsia="Times"/>
          <w:b w:val="0"/>
          <w:i w:val="0"/>
          <w:color w:val="000000"/>
          <w:sz w:val="22"/>
        </w:rPr>
        <w:t>self-disciplined or self-willed.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opposition to one’s good intentions,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this young man, from one’s father or teacher, one should,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an adult son or daughter over sixteen years of age, first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persuade the elders concerned, and then respectfully disobey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order or their will. That is the clear duty of the son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in a situation like this. If the son’s description of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 above is true and if the latter recognizes himself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referred to, I would request him to honour the khadi he wears,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his blessings to the son and encourage him in his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The father should also discard both tea and the thermos.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 is never a necessity of life, and a thing like a thermos has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poor home. I have no prejudice against such foreign articles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needed for maintaining one’s health or for similar uses.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decide what is essential is a matter to which considerable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be given. It is not enough to wear khadi. The wearer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realize that khadi symbolizes the spirit of patriotism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modesty. Wearing khadi does not give one the licence to enjoy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liberty, but is the first step in the direction of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sign of our desire to curtail other unnecessary freedoms.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here a cheap, indigenous way of preserving the temperature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water or any similar drink. If hot water or a similar drink is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vessel that can be closed tight, and if the vessel is then wrapped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sides in a woollen blanket or in cotton and kept inside a chest or </w:t>
      </w:r>
      <w:r>
        <w:rPr>
          <w:rFonts w:ascii="Times" w:hAnsi="Times" w:eastAsia="Times"/>
          <w:b w:val="0"/>
          <w:i w:val="0"/>
          <w:color w:val="000000"/>
          <w:sz w:val="22"/>
        </w:rPr>
        <w:t>box, the drink will preserve its temperature for twenty-four hours.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2-3-1930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translated here. The correspondent had complained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guardians discouraged the patriotic urges of their wards. He had also referred to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khadi-wearing father using a foreign thermos flask.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Not translated here. It complimented the son on his eagerness to court arrest.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6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380. LETTER TO LORD IRWIN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embarking on civil disobedience and taking the risk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dreaded to take all these years, I would fain approach you and </w:t>
      </w:r>
      <w:r>
        <w:rPr>
          <w:rFonts w:ascii="Times" w:hAnsi="Times" w:eastAsia="Times"/>
          <w:b w:val="0"/>
          <w:i w:val="0"/>
          <w:color w:val="000000"/>
          <w:sz w:val="22"/>
        </w:rPr>
        <w:t>find a way out.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faith is absolutely clear. I cannot intentionally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lives, much less fellow human beings, even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the greatest wrong to me and mine. Whilst, therefore,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rule to be a curse, I do not intend harm to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Englishman or to any legitimate interest he may have in India.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be misunderstood. Though I hold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in India to be a curse, I do not, therefore, consider Englishmenin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to be worse than any other people on earth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claiming many Englishmen as dearest friends.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I have learnt of the evil of British rule is due to the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frank and courageous Englishmen who have not hesitated to tell </w:t>
      </w:r>
      <w:r>
        <w:rPr>
          <w:rFonts w:ascii="Times" w:hAnsi="Times" w:eastAsia="Times"/>
          <w:b w:val="0"/>
          <w:i w:val="0"/>
          <w:color w:val="000000"/>
          <w:sz w:val="22"/>
        </w:rPr>
        <w:t>the unpalatable truth about that rule.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why do I regard the British rule as a curse?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impoverished the dumb millions by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exploitation and by a ruinously expensive military and </w:t>
      </w:r>
      <w:r>
        <w:rPr>
          <w:rFonts w:ascii="Times" w:hAnsi="Times" w:eastAsia="Times"/>
          <w:b w:val="0"/>
          <w:i w:val="0"/>
          <w:color w:val="000000"/>
          <w:sz w:val="22"/>
        </w:rPr>
        <w:t>civil administration which the country can never afford.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reduced us politically to serfdom. It has sapped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foundations of our culture. And, by the policy of cruel disarmament,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has degraded us spiritually. Lacking the inward strength, we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reduced, by all but universal disarmament, to a state bordering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cowardly helplessness.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common with many of my countrymen, I had hugged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fond hope that the proposed Round Table Conference might furnish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solution. But, when you said plainly that you could not give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assurance that you or the British Cabinet would pledge yourselves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support a scheme of full Dominion Status, the Round Table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Conference could not possibly furnish the solution for which vocal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is consciously, and the dumb millions are unconsciously,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thirsting. Needless to say there never was any question of Parliament’s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verdict being anticipated. Instances are not wanting of the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Cabinet, in anticipation of the Parliamentary verdict, having pledged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itself to a particular policy.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26" w:lineRule="exact" w:before="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Delhi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miscarried, there was no option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 and me but to take steps to carry out the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Congress arrived at in Calcutta at its Session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Resolution of Independence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cause no alarm,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Dominion Status mentioned in your announcement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used in its accepted sense. For, has it not been admitted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British statesmen that Dominion Status is virtual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Independence? What, however, I fear is that there never has been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granting such Dominion Status to India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all past history. Since the announcement many events </w:t>
      </w:r>
      <w:r>
        <w:rPr>
          <w:rFonts w:ascii="Times" w:hAnsi="Times" w:eastAsia="Times"/>
          <w:b w:val="0"/>
          <w:i w:val="0"/>
          <w:color w:val="000000"/>
          <w:sz w:val="22"/>
        </w:rPr>
        <w:t>have happened which show unmistakably the trend of British policy.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as clear as daylight that responsible British statesmen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contemplate any alteration in British policy that might adversely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Britain’s commerce with India or require an impartial and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scrutiny of Britain’s transactions with India. If nothing is done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exploitation India must be bled with an ever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speed. The Finance Member regards as a settled fact the 1/6 ratio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by a stroke of the pen drains India of a few crores. And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attempt is being made through a civil form of direct action,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unsettle this fact, among many others, even you cannot help appealing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wealthy landed classes to help you to crush that attempt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an order that grinds India to atoms.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Unless those who work in the name of the nation understand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keep before all concerned the motive that lies behind the craving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independence, there is every danger of independence coming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 so changed as to be of no value to those toiling voiceless millions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whom it is sought and for whom it is worth taking. It is for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reason that I have been recently telling the public what independence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really mean.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put before you some of the salient points.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terrific pressure of land revenue, which furnishes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total, must undergo considerable modification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India. Even the much vaunted permanent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the few rich zamindars, not the ryots. The ryot has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>as helpless as ever. He is a mere tenant at will. Not only, then, has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Which took place on December 23,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on Resolution on Nehru Report, Calcutta Congress-I”,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resolution referred to is the Congress resolution passed at Lahore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1929.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Subjects Committee, A.I.C.C.”, 27-12-1929.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10" w:val="left"/>
          <w:tab w:pos="1370" w:val="left"/>
          <w:tab w:pos="2970" w:val="left"/>
          <w:tab w:pos="4010" w:val="left"/>
          <w:tab w:pos="4570" w:val="left"/>
          <w:tab w:pos="6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land revenue to be considerably reduced, but the whole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has to be so revised as to make the ryot’s good its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concern. But the British system seems to be designed to crush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out of him. Even the salt he must use to live is so taxed as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fall heaviest on him, if only because of the heartless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 of it incidence. The tax shows itself still more burdensome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poor man when it is remembered that salt is the one thing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eat more than the rich man both individually and collectively.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and drug revenue, too, is derived from the poor. It saps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foundations both of their health and morals. It is defended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plea of individual freedom, but, in reality, is maintained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sake. The ingenuity of the authors of the reforms of 1919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this revenue to the so-called responsible part of dyarchy,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throw the burden of prohibition on it, thus,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rendering it powerless for good. If the unhappy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wipes out this revenue he must starve education, since in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he has no new source ofreplacing that revenue.If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taxation has crushed the poor from above,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undermined their capacity for producing wealth. The tale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ruination is not complete without reference to the liabilities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name. Sufficient has been recently said about these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Press. It must be the duty of a free India to subject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liabilities to the strictest investigation, and repudiate those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adjudged by an impartial tribunal to be unjust and unfair.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iniquities sampled above are maintained in order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foreign administration, demonstrably the most expensive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Take your own salary. It is over Rs. 21,000 per month,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indirect additions. The British Prime Minister gets £ 5,000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year, i.e., over Rs. 5,400 per month at the present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exchange. You are getting over Rs. 700 per day against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income of less than annas 2 per day. The Prime Minister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180 per day against Great Britain’s average income of nearly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per day. Thus you are getting much over five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average income. The British Prime Minister is getting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ninety times Britain’s average income. On bended knees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over this phenomenon. I have taken a personal illustration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home a painful truth. I have too great a regard for you 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wish to hurt your feelings. I know that you do not need the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get. Probably the whole of your salary goes for charity.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that provides for such an arrangement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summarily scrapped. What is true of the Viceregal salary is true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of the whole administration.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radical cutting down of the revenue, therefore,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equally radical reduction in the expenses of the administration.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a transformation of the scheme of government.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is impossible without independence. Hence,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spontaneous demonstration of 26th January,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villagers instinctively participated. To them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means deliverance from the killing weight.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the great British political parties, it seems to me,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give up the Indian spoils to which Great Britain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from day to day, often, in spite of the unanimous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>of Indian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Nevertheless, if India is to live as a nation, if the slow death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starvation of her people is to stop, some remedy must be found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immediate relief. The proposed Conference is certainly not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remedy. It is not a matter of carrying conviction by argument.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resolves itself into one of matching forces. Conviction or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conviction, Great Britain would defend her Indian commerce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interests by all the forces at her command. India must consequently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evolve force enough to free herself from that embrace of death.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common cause that, however disorganized and,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insignificant it may be, the party of violence is gaining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making itself felt. Its end is the same as mine. But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cannot bring the desired relief to the dumb millions.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is growing deeper and deeper in me that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non-violence can check the organized 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Many think that non-violence is not an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My experience, limited though it undoubtedly is,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 be an intensely active force. It is my purpose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motion that force as well against the organized violent force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as [against] the unorganized violent force of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of violence. To sit still would be to give rein to both the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mentioned. Having an unquestioning and immovable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efficacy of non-violence as I know it, it would be sinful on my </w:t>
      </w:r>
      <w:r>
        <w:rPr>
          <w:rFonts w:ascii="Times" w:hAnsi="Times" w:eastAsia="Times"/>
          <w:b w:val="0"/>
          <w:i w:val="0"/>
          <w:color w:val="000000"/>
          <w:sz w:val="22"/>
        </w:rPr>
        <w:t>part to wait any longer.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non-violence will be expressed through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moment confined to the inmates of the Satyagraha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ultimately designed to cover all those who choose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with its obvious limitations.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in embarking on non-violence I shall be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might fairly be termed a mad risk. But the victories of truth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won without risks, often of the gravest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 of a nation that has consciously or unconsciously preyed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another, far more numerous, far more ancient and no less </w:t>
      </w:r>
      <w:r>
        <w:rPr>
          <w:rFonts w:ascii="Times" w:hAnsi="Times" w:eastAsia="Times"/>
          <w:b w:val="0"/>
          <w:i w:val="0"/>
          <w:color w:val="000000"/>
          <w:sz w:val="22"/>
        </w:rPr>
        <w:t>cultured than itself, is worth any amount of risk.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used the word “conversion”. For my </w:t>
      </w:r>
      <w:r>
        <w:rPr>
          <w:rFonts w:ascii="Times" w:hAnsi="Times" w:eastAsia="Times"/>
          <w:b w:val="0"/>
          <w:i w:val="0"/>
          <w:color w:val="000000"/>
          <w:sz w:val="22"/>
        </w:rPr>
        <w:t>ambition is no less than to convert the British people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and thus make them see the wrong they have done to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seek to harm your people. I want to serve them even as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my own. I believe that I have always served them. I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 to 1919 blindly. But when my eyes were opened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non-co-operation, the object still was to serve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the same weapon that I have in all humility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against the dearest members of my family. If I have equal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people with mine it will not long remain hidden.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bythem even as the members of my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it after they had tried me for several years.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join me as I expect they will, the sufferings they will undergo,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British nation sooner retraces its steps, will be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melt the stoniest hearts.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 through civil disobedience will be to combat such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sampled out. If we want to sever the British connection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such evils. When they are removed the path becomes easy.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way to friendly negotiation will be open.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with India is purified of greed, you will have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recognizing our independence. I respectfully invite you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pave the way for immediate removal of those evils, and thus open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for a real conference between equals, interested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the common good of mankind through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 and in arranging terms of mutual help and commerce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suited to both. You have unnecessarily laid stress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problems that unhappily affect this land. Important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undoubtedly are for the consideration of any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they have little bearing on the greater problems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above communities and which affect them all equally.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your way to deal with these evils and my letter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your heart, on the 11th day of this month,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co-workers of the Ashram as I can take, to disregard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the salt laws. I regard this tax to be the most iniquitous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from the poor man’s standpoint. As the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essentially for the poorest in the land the beginning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with this evil. The wonder is that we have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monopoly for so long. It is, I know, open to you to frustrate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 by arresting me. I hope that there will be tens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ready, in a disciplined manner, to take up the work after me, and, in </w:t>
      </w:r>
      <w:r>
        <w:rPr>
          <w:rFonts w:ascii="Times" w:hAnsi="Times" w:eastAsia="Times"/>
          <w:b w:val="0"/>
          <w:i w:val="0"/>
          <w:color w:val="000000"/>
          <w:sz w:val="22"/>
        </w:rPr>
        <w:t>the act of disobeying the Salt Act to lay themselves open to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march, however, started on March 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penalties of a law that should never have disfigured the Statute-book.</w:t>
      </w:r>
    </w:p>
    <w:p>
      <w:pPr>
        <w:autoSpaceDN w:val="0"/>
        <w:autoSpaceDE w:val="0"/>
        <w:widowControl/>
        <w:spacing w:line="222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 to cause you unnecessary embarrassment,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at all, so far as I can help. If you think that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my letter, and if you will care to discuss matters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if to that end you would like me to postpone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letter, I shall gladly refrain on receipt of a telegram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effect soon after this reaches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will, however, dome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not to deflect me from my course unless you can see your way </w:t>
      </w:r>
      <w:r>
        <w:rPr>
          <w:rFonts w:ascii="Times" w:hAnsi="Times" w:eastAsia="Times"/>
          <w:b w:val="0"/>
          <w:i w:val="0"/>
          <w:color w:val="000000"/>
          <w:sz w:val="22"/>
        </w:rPr>
        <w:t>to conform to the substance of this letter.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not in any way intended as a threat but is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sacred duty peremptory on a civil resister. Therefore I am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specially delivered by a young English friend who believes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cause and is a full believer in non-violence and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Providence seems to have sent to me, as it were, for the very purpose.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2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2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RWIN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-3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12-3-1930; also S.N. 16624</w:t>
      </w:r>
    </w:p>
    <w:p>
      <w:pPr>
        <w:autoSpaceDN w:val="0"/>
        <w:autoSpaceDE w:val="0"/>
        <w:widowControl/>
        <w:spacing w:line="292" w:lineRule="exact" w:before="25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SPEECH AT WEDDING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4"/>
        </w:rPr>
        <w:t>, SABARMATI ASHRAM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1930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 wedding is arranged through the Ashram, I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words while offering my blessings. On this occasion again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the hope which I expressed on the occasion of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of Shri Shankarlal and Umiya.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Benarsi, I have a right to hope for much from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very happy to observe your humility and your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I hope that you will devote yourself to national work to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of your ability and inspire Rukmini to do likewise. Try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Viceroy’s reply was simply an expression of regret that Gandhiji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“contemplating a course of action which is clearly bound to involve violation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law and danger to the public peace”.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Reginald Reynolds who took the letter to the Viceroy, referring to it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To Live in Mankind</w:t>
      </w:r>
      <w:r>
        <w:rPr>
          <w:rFonts w:ascii="Times" w:hAnsi="Times" w:eastAsia="Times"/>
          <w:b w:val="0"/>
          <w:i w:val="0"/>
          <w:color w:val="000000"/>
          <w:sz w:val="18"/>
        </w:rPr>
        <w:t>, observes: “Before I went Gandhi insisted I should read the letter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carefully, as he did not wish me to associate myself with it unless I was in complete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agreement with its contents. My taking of this letter was, in fact, intended to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symbolic of the fact that this was not merely a struggle between the Indians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British. . . 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“About That Letter”, 6-3-1930.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Of Benarsilal Bazaj and Rukmini, daughter of Maganlal Gandhi.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fully the meaning of the </w:t>
      </w:r>
      <w:r>
        <w:rPr>
          <w:rFonts w:ascii="Times" w:hAnsi="Times" w:eastAsia="Times"/>
          <w:b w:val="0"/>
          <w:i/>
          <w:color w:val="000000"/>
          <w:sz w:val="22"/>
        </w:rPr>
        <w:t>saptapadi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 and preserve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in your life. In this vow, the bride and the bridegroom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be each other’s friends; but their friendship is real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try to remedy each other’s defects and to strengthen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virtues. The cause of the attachment and aversion we see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people’s habit of observing one another’s defects.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whoseonly aim is enjoyment in life are bound to be filled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I should, therefore, like to see a bond of friendship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wife, instead of one of sensual enjoyment. I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to cultivate such a relationship, but nothing is too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determined effort. The vow requires the bride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 is her guru and her god. I had wanted this time to alter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in this regard, but refrained from doing so for fear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>might confuse people’s minds. I intend to omit the words ‘guru’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‘god’ in future, because it is not right that a husband should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a guru or god. Anyone who serves another does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or god without his claiming to be one. This, however,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today’s vow is not binding. Rukmini has accepted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guru and god, understanding quite well the meaning of the vow.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therefore, be worthy of her trust. Take care of her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 a flower. Tolerate the differences in outlook and manners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arise from the fact of you two belonging to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May the bond between Marwar and Gujarat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grow and bear happy fruit. May your relationship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>ideal for others.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Rukhi, the choice of Benarsi was not mine; it was Maganlal’s.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tried to be worthy of his legacy. You should fulfil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Maganlal had cherished about you. You know that his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was dedicated to service. I have occupied the seat left vacant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the hope that his virtues may grow in me. You know my views.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them and so live your life that you will win praise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grandfather. My ambition for you is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mother-in-law and others should never detect a trace of selfishness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that you will do nothing of which I, Khushalbhai, Devbhabhi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Santok need feel ashamed. I would be pained if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 single act which would make us feel ashamed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admire you if you exercise self-control even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enjoyments. Let self-control be your aim in all that you enjoy.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the instincts of our nature and do certain things.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at the time of prayers is a form of enjoyment,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sweetness is a pleasure. But we wish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through this enjoyment. Similarly, married life is a form </w:t>
      </w:r>
      <w:r>
        <w:rPr>
          <w:rFonts w:ascii="Times" w:hAnsi="Times" w:eastAsia="Times"/>
          <w:b w:val="0"/>
          <w:i w:val="0"/>
          <w:color w:val="000000"/>
          <w:sz w:val="22"/>
        </w:rPr>
        <w:t>of enjoyment but we should know that the aim behind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Our enjoyment is for the purpose of overcoming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enjoyment. You have been learning this lesson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we were in South Africa. Always serve others. Let Benarsi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repent having married a Gujarati girl, and one brought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Even if he does not have virtues which would make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being regarded by you as a guru or god, you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such ideal character that he may acquire those virtues. My </w:t>
      </w:r>
      <w:r>
        <w:rPr>
          <w:rFonts w:ascii="Times" w:hAnsi="Times" w:eastAsia="Times"/>
          <w:b w:val="0"/>
          <w:i w:val="0"/>
          <w:color w:val="000000"/>
          <w:sz w:val="22"/>
        </w:rPr>
        <w:t>sincere blessings to you both for a long life.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9296</w:t>
      </w:r>
    </w:p>
    <w:p>
      <w:pPr>
        <w:autoSpaceDN w:val="0"/>
        <w:autoSpaceDE w:val="0"/>
        <w:widowControl/>
        <w:spacing w:line="292" w:lineRule="exact" w:before="2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382. NOTE TO ANAND T. HINGORANI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1930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good young man of promise. If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responds, it will be well with you. I hope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other diary. Look at my remarks on your ‘who am I.’ 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242" w:after="0"/>
        <w:ind w:left="0" w:right="11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383. LETTER TO DR. M. A. ANSARI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message, It does not move me. I want you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the Viceroy with an unbiased mind. You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your mind that the Independence Resolution is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Civil Disobedience—its corollary—is also wrong, i. e.,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You will find neither to be wrong. We cannotachieve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through any Conference. But we can through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causes. At the time of the flood in Gujarat four years ago,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exception in the flood area made common cause.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about Mussalmans seeking the same shelter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 blindly orthodox Hindu suspended his prejudice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untouchable. The snake discarded his venom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they are again “as you were”, but a few more such lessons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set them right. I want you to realize the new orientation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to the struggle. I seek independence through a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age-long grievances which touch the masses more than us. I want </w:t>
      </w:r>
      <w:r>
        <w:rPr>
          <w:rFonts w:ascii="Times" w:hAnsi="Times" w:eastAsia="Times"/>
          <w:b w:val="0"/>
          <w:i w:val="0"/>
          <w:color w:val="000000"/>
          <w:sz w:val="22"/>
        </w:rPr>
        <w:t>you to throw yourself heart and soul into this battle. If your</w:t>
      </w:r>
    </w:p>
    <w:p>
      <w:pPr>
        <w:autoSpaceDN w:val="0"/>
        <w:autoSpaceDE w:val="0"/>
        <w:widowControl/>
        <w:spacing w:line="3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a note had asked Gandhiji what he thought of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preoccupations prevent you, you must at least give it your blessing. I </w:t>
      </w:r>
      <w:r>
        <w:rPr>
          <w:rFonts w:ascii="Times" w:hAnsi="Times" w:eastAsia="Times"/>
          <w:b w:val="0"/>
          <w:i w:val="0"/>
          <w:color w:val="000000"/>
          <w:sz w:val="22"/>
        </w:rPr>
        <w:t>have smallpox raging in the Ashram. We are most of us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vaccinationists from religious motives. No provable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will therefore move us. If you know of a remedy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vaccination, please send me the prescription. The treatment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having is red colour, strong permanganate solution warm baths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wet-sheet pack and liquid food, chiefly fruit juices,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virulence abates a little milk and water, but of 12 cases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fatal. Two obstinate cases of confluent smallpox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recovered. There is uncertainty about one bad case.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trying to keep children from the patients but it is so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 patients completely. It is an expensive process if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it heartless and leave the patient practically to his fate.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leisure please dictate full instructions.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Id mubarak. </w:t>
      </w:r>
    </w:p>
    <w:p>
      <w:pPr>
        <w:autoSpaceDN w:val="0"/>
        <w:autoSpaceDE w:val="0"/>
        <w:widowControl/>
        <w:spacing w:line="220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ever, 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Ansari  Papers . Courte sy: Jamia Millia  Islamia Librar y</w:t>
      </w:r>
    </w:p>
    <w:p>
      <w:pPr>
        <w:autoSpaceDN w:val="0"/>
        <w:autoSpaceDE w:val="0"/>
        <w:widowControl/>
        <w:spacing w:line="292" w:lineRule="exact" w:before="2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384. LETTER TO BRIJKRISHNA CHANDIWALA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3.45 a.m.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expecting your letter. I was relieved to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 and Kashibehn that your fever had gone down.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digest milk with ghee added to it, do take it.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too if a little milk taken with chapati can sustain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of vaidyas is that those who find milk constipating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other things excepting fruit constipating, too.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of other things. Take whatever relieves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for Delhi. Send a telegram restraining your brother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from coming over. Tell them there is no likelihood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jail now, and that they must not interfere in your activities.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this, they do come, remain firm and say courteously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give up all hope of exerting pressure upon you.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suffering. A time will come when they will be reconciled.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not gone to Delhi. Reynolds has taken the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2375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</w:tr>
    </w:tbl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date is inferred from the reference to the letter to Lord Irwin, which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delivered by Reginald Reynolds.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385. LETTER TO MANMOHANDAS P. GANDHI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MANMOHANDAS,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both the books sent by you. You already see that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using the book on the subject of salt. If you have this further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information, send it to me; if you don’t have it, please get it for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expenditure incurred on the collection of the salt tax?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say it is eight per cent and some that it is twenty per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cent.Compare the percentage of expenditure on this tax with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percentage of expenditure on other taxes.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a copy of the latest Administration Report on salt,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it to me. If you have no spare copy, I will return it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me any other information which you think will be useful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book on cotton. I have been reading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point out two errors just now. You say that formerly weaving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were probably independent professions and not subsidiary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occupations. Weaving and spinning are two independent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was (chiefly) an independent profession and is so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That spinning, on the other hand, has always been (chiefly)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subsidiary occupation we can prove with thousands of instances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 individuals were alive when the movement for the revival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started in 1919. This is an important distinction,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that your error is a serious one. This error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made in the absence of personal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Even writers who have gone deeper than you have committed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defence will not serve an humble student. The second error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Writing about the Mogul period you say that there were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frequent and widespread massacres that no profession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flourish. There are two errors in this view. Such massacres were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widespread. Before Akbar, no Muslim ruler had entered villages.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massacres always took place in cities and there, too, they had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artisan classes. Even today we see these classes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occupations under this anarchical rule. Formerly,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touched the lives of only those who were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administrative machinery. It is only in the present 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have become eager to extend their grip over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populations. And, among them all, the British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the utmost efficiency in this. It is this efficiency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ruining us, for British rule is inspired by no philanthropic motives.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6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some time in the morning to write this, for I expect you </w:t>
      </w:r>
      <w:r>
        <w:rPr>
          <w:rFonts w:ascii="Times" w:hAnsi="Times" w:eastAsia="Times"/>
          <w:b w:val="0"/>
          <w:i w:val="0"/>
          <w:color w:val="000000"/>
          <w:sz w:val="22"/>
        </w:rPr>
        <w:t>to make a valuable contribution to the cause.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70" w:right="0" w:hanging="18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2370" w:val="left"/>
        </w:tabs>
        <w:autoSpaceDE w:val="0"/>
        <w:widowControl/>
        <w:spacing w:line="240" w:lineRule="exact" w:before="234" w:after="0"/>
        <w:ind w:left="77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386. LETTER TO MANGALDAS, KASTURBHAI AND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GORDHANBHAI</w:t>
      </w:r>
    </w:p>
    <w:p>
      <w:pPr>
        <w:autoSpaceDN w:val="0"/>
        <w:autoSpaceDE w:val="0"/>
        <w:widowControl/>
        <w:spacing w:line="204" w:lineRule="exact" w:before="88" w:after="6"/>
        <w:ind w:left="513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22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SHETH SHRI MANGALDAS,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SHETH SHRI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KASTURBHAI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SHETH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SHRI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GORDHANBHAI,</w:t>
      </w:r>
    </w:p>
    <w:p>
      <w:pPr>
        <w:autoSpaceDN w:val="0"/>
        <w:autoSpaceDE w:val="0"/>
        <w:widowControl/>
        <w:spacing w:line="240" w:lineRule="exact" w:before="54" w:after="4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it was a condition that in the administration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contributed by the mill-owners to the Tilak Swaraj Fund,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also would be sought. For some time, the workers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getting the benefits from that amount which they were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previously. It is likely that I may have to go to jail after the 11th.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call a meeting to the mill-owners before that date,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place my views before them and we may discuss how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utilized.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33141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 w:num="2" w:equalWidth="0">
            <w:col w:w="4168" w:space="0"/>
            <w:col w:w="2348" w:space="0"/>
          </w:cols>
          <w:docGrid w:linePitch="360"/>
        </w:sectPr>
      </w:pPr>
    </w:p>
    <w:p>
      <w:pPr>
        <w:autoSpaceDN w:val="0"/>
        <w:tabs>
          <w:tab w:pos="1342" w:val="left"/>
        </w:tabs>
        <w:autoSpaceDE w:val="0"/>
        <w:widowControl/>
        <w:spacing w:line="234" w:lineRule="exact" w:before="0" w:after="396"/>
        <w:ind w:left="62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04" w:bottom="478" w:left="1440" w:header="720" w:footer="720" w:gutter="0"/>
          <w:cols w:num="2" w:equalWidth="0">
            <w:col w:w="4168" w:space="0"/>
            <w:col w:w="234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387. LETTER TO RAIHANA TYABJI</w:t>
      </w:r>
    </w:p>
    <w:p>
      <w:pPr>
        <w:autoSpaceDN w:val="0"/>
        <w:autoSpaceDE w:val="0"/>
        <w:widowControl/>
        <w:spacing w:line="204" w:lineRule="exact" w:before="88" w:after="0"/>
        <w:ind w:left="5130" w:right="0" w:hanging="1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5, 1930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RAIHANA,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must dictate this letter or not write to you at all.</w:t>
      </w:r>
    </w:p>
    <w:p>
      <w:pPr>
        <w:autoSpaceDN w:val="0"/>
        <w:autoSpaceDE w:val="0"/>
        <w:widowControl/>
        <w:spacing w:line="240" w:lineRule="exact" w:before="54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you are at liberty to use or not to use anything you like,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position taken up by Father and Mother is unassailable.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rulers of the household. You may make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but you may not resent their dispositions. Nobler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desire. It is enough that you do not make use of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and contrivances wherever it is possible for you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By being strict with yourself and charitable towards your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surroundings you can affect them as in no other way.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16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372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  <w:tr>
        <w:trPr>
          <w:trHeight w:hRule="exact" w:val="960"/>
        </w:trPr>
        <w:tc>
          <w:tcPr>
            <w:tcW w:type="dxa" w:w="2172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9615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74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388. REMARKS AT PRAYER MEETING, SABARMATI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ASHRAM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1930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will start on the morning of the twelfth,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all joining me have to get ready in five days.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food or water. Let us put our trust in God and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everything.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march in the direction of Pethapur.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horse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us, and if I am not well I shall ride it. I shall be marching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Shri Abbas Tyabji and a batch of fifty. Let everyone have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him. In the jail too, if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we shall offer civil disobedience. Only men will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>us. Women and others will stay in the Ashram.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will have enough opportunity to offer satyagraha.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Hindus do not harm a cow, the British do not attack womenas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For Hindus it would be cowardice to take a cow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battlefield. In the same way it would be cowardice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women accompany us. In the coming struggle, even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get killed. Knowing this, if we take children with us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sheer folly.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 struggle to come to an end in a month or so, but it </w:t>
      </w:r>
      <w:r>
        <w:rPr>
          <w:rFonts w:ascii="Times" w:hAnsi="Times" w:eastAsia="Times"/>
          <w:b w:val="0"/>
          <w:i w:val="0"/>
          <w:color w:val="000000"/>
          <w:sz w:val="22"/>
        </w:rPr>
        <w:t>may continue longer.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9-3-1930</w:t>
      </w:r>
    </w:p>
    <w:p>
      <w:pPr>
        <w:autoSpaceDN w:val="0"/>
        <w:autoSpaceDE w:val="0"/>
        <w:widowControl/>
        <w:spacing w:line="292" w:lineRule="exact" w:before="25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389. LETTER TO VITHALDAS JERAJANI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5/6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JERAJANI,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go to any place which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 you to visit. Don’t think it necessary to obtain my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matters. When I need you, I will call you from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>are.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9769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said this in answer to a boy’s question about the place to which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to march.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It had been suggested that four or five women might be allowed to go along.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dictated on the 5th and signed by Gandhiji on the 6th.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390. PENAL SECTIONS OF THE SALT ACT</w:t>
      </w:r>
    </w:p>
    <w:p>
      <w:pPr>
        <w:autoSpaceDN w:val="0"/>
        <w:autoSpaceDE w:val="0"/>
        <w:widowControl/>
        <w:spacing w:line="22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sections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copied or abridged from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Act and the Indian Salt Act will show the design underlying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 Bombay Act is a refined reproduction of the India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1882. Most of the penal sections of the Bombay Act show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stiffening of the original which evidently experience of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shown to be necessary. Only one section has been taken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Act. The reader will not fail to notice a strange section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“cowardice” on the part of the salt-revenue officers a crime </w:t>
      </w:r>
      <w:r>
        <w:rPr>
          <w:rFonts w:ascii="Times" w:hAnsi="Times" w:eastAsia="Times"/>
          <w:b w:val="0"/>
          <w:i w:val="0"/>
          <w:color w:val="000000"/>
          <w:sz w:val="22"/>
        </w:rPr>
        <w:t>punishable with imprisonment extending to three months.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“cowardice” is not defined. But the reader with an imagination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in understanding what cowardice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 the administration of an Act which takes in its sweep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 beings, men and women, young and old, cripples and </w:t>
      </w:r>
      <w:r>
        <w:rPr>
          <w:rFonts w:ascii="Times" w:hAnsi="Times" w:eastAsia="Times"/>
          <w:b w:val="0"/>
          <w:i w:val="0"/>
          <w:color w:val="000000"/>
          <w:sz w:val="22"/>
        </w:rPr>
        <w:t>healthy.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6-3-1930</w:t>
      </w:r>
    </w:p>
    <w:p>
      <w:pPr>
        <w:autoSpaceDN w:val="0"/>
        <w:autoSpaceDE w:val="0"/>
        <w:widowControl/>
        <w:spacing w:line="292" w:lineRule="exact" w:before="250" w:after="0"/>
        <w:ind w:left="0" w:right="13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391. PUBLIC DEBT ANALYSED</w:t>
      </w:r>
    </w:p>
    <w:p>
      <w:pPr>
        <w:autoSpaceDN w:val="0"/>
        <w:autoSpaceDE w:val="0"/>
        <w:widowControl/>
        <w:spacing w:line="230" w:lineRule="exact" w:before="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Haridas Muzumdar has prepared a note on Public Debt.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below the following condensation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assist the reader to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this debt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6-3-1930</w:t>
      </w:r>
    </w:p>
    <w:p>
      <w:pPr>
        <w:autoSpaceDN w:val="0"/>
        <w:autoSpaceDE w:val="0"/>
        <w:widowControl/>
        <w:spacing w:line="292" w:lineRule="exact" w:before="250" w:after="0"/>
        <w:ind w:left="0" w:right="15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392. ABOUT THAT LETTER</w:t>
      </w:r>
    </w:p>
    <w:p>
      <w:pPr>
        <w:autoSpaceDN w:val="0"/>
        <w:autoSpaceDE w:val="0"/>
        <w:widowControl/>
        <w:spacing w:line="22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the Viceroy went on the 2nd instant as anticipated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newspapers. Forecasts have been published of its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largely untrue. I wish these correspondents and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 will, instead of making the publication of news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of making money, think of the public good. If there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give to the public, surely Pandit Jawaharlal Nehru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it. But it was thought advisable to wait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from Delhi before publishing the letter.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 on a fight. I am leaving no stone unturned to avoid it.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it the moment I find that there is no honourable way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Premature publication of news indirectly obtained by means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straight ought not to be the function of journalists.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said to be the greatest in the world makes it a boast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by secret methods news which no other agency can. It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boast to publish news which the keepers are most anxious often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interest to withhold for the time being. But the English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“Penal Sections of the Salt Act”, 6-3-1930.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submits tothe treatment, because moneyed and influential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.We have blindly copied the rulers’ code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without discrimination in the matter of publication of news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others of still greater importance. I know that mine is a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wilderness, though I speak with the authority of an unbroken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practical journalism for over twenty years, if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of four weeklies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regarded as such.Be that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 imminent fight includes among the points of attack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slavish habit of copying everything English. No one will accuse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anti-English tendency. Indeed I pride myself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discrimination. I have thankfully copied many things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Punctuality, reticence, public hygiene, independent thinking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judgment and several other things I owe to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But never having had the slightest touch of slave mentality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and never having even a thought of materially benefiting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through contact, official or otherwise, with them, I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good fortune of studying them with complete detachment.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 of battle therefore I would warn fellow journalists against copying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method of obtaining and publishing news. Let them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original method which was introduced long before I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and before I had acquired any status of importance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of India. It was a hard struggle, but I found in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journalism as in many others that the strictest honesty and fair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undoubtedly the best policy. Any shorter cut is longer at least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the length sought to be saved. For there must be a retracing.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all this not for the sake of reading a lesson to fellow-journalists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sake of the struggle in which I would value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journalists whether they approve of or oppose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political warfare. Let them not add to the risks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taking. The rule I would like them to observe is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any news without having it checked by someone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>with me and having authority.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long preface I may inform the reader that the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through a special messenger to be personally delivered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Secretary to His Excellency the Viceroy. The messenger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was a young English friend Reginald Reynolds who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some months ago and who has identified himself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 cause. For me the sending of the letter was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the whole struggle is. And I selected an English friend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messenger, because I wanted to forge a further check upon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intentional act that would hurt a single Englishman.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sense of honour in me, this choice should prove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 restraint even upon unconscious error. It pleases me also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unselfish and unsolicited association of a cultured, well-read,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Indian Opinion, Young India, 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Hindi Navajivan.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devout Englishman in an act which may, in spite of all my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contrary, involve loss of English life.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letter itself, when the reader has the text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see that it is not an ultimatum, but it is a friendly, if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frank, communication from one who considers himself to be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Englishmen. But the reader must hold himself in patience for a </w:t>
      </w:r>
      <w:r>
        <w:rPr>
          <w:rFonts w:ascii="Times" w:hAnsi="Times" w:eastAsia="Times"/>
          <w:b w:val="0"/>
          <w:i w:val="0"/>
          <w:color w:val="000000"/>
          <w:sz w:val="22"/>
        </w:rPr>
        <w:t>while.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6-3-1930</w:t>
      </w:r>
    </w:p>
    <w:p>
      <w:pPr>
        <w:autoSpaceDN w:val="0"/>
        <w:autoSpaceDE w:val="0"/>
        <w:widowControl/>
        <w:spacing w:line="292" w:lineRule="exact" w:before="25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393. STUDENTS AND CHARACTER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retired Inspector of Schools (Punjab)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2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about the cries in a previous but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fully agree that “Down with the Union Jack”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smells of violence. There are several other objectionable cries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into vogue. One who believes in non-violence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may not utter those cries. They do no good and may do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disciplined young man will not utter those cries.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satyagraha. As for the second point raised by the writer,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evidently failed to see that the authorities are reaping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sown. The system of education is responsible for the lack of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it shows itself. The remedy now is not to seek my opinion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assistance, but for the teachers to make common cause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lead them to victory. The latter know the tragic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nation, they know how the other nations have gained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liberty. It is impossible to restrain them from working for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country. If they are not properly guided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to their goal, they will take the means that their unripe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unaided reason will suggest. In any event, in so far as I am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them the way. If I am responsible for their enthusiasm,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glad. I am trying too to guide it in the right direction. If they go </w:t>
      </w:r>
      <w:r>
        <w:rPr>
          <w:rFonts w:ascii="Times" w:hAnsi="Times" w:eastAsia="Times"/>
          <w:b w:val="0"/>
          <w:i w:val="0"/>
          <w:color w:val="000000"/>
          <w:sz w:val="22"/>
        </w:rPr>
        <w:t>wrong in spite of my effort, I cannot be held responsible.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be more grieved than I over the bomb outrage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Amritsar through which an innocent young man, Sardar Pratap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Singh, who was undoubtedly not the target of the bomb-thrower,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his death. These outrages are surely due to the lack of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the retired inspector of schools has drawn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“character” is perhaps not the happiest expression.Ballast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right word. If it was the Principal of the Khalsa College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at, the incident is proof of a deep-seated disease.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bond between the teachers and the taught. The teachers of educational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reproduced here. The correspondent had sought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on the growing violence, hatred and indiscipline among students.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“Some Rules of Satyagraha”, 23-2-1930.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whether entirely owned or aided by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feel it incumbent upon them, whether they have it in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themselves to profess and inculcate in others loyalty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Government. The students have no sense of loyalty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impatient. Impatience has led to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self-control, and so their energy finds its vent through dubious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channels. For me these incidents are no warning to stay my hand,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on with my programme and gain control over, or break myself </w:t>
      </w:r>
      <w:r>
        <w:rPr>
          <w:rFonts w:ascii="Times" w:hAnsi="Times" w:eastAsia="Times"/>
          <w:b w:val="0"/>
          <w:i w:val="0"/>
          <w:color w:val="000000"/>
          <w:sz w:val="22"/>
        </w:rPr>
        <w:t>in the attempt to stem the surging tide of violence on either side.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6-3-1930</w:t>
      </w:r>
    </w:p>
    <w:p>
      <w:pPr>
        <w:autoSpaceDN w:val="0"/>
        <w:autoSpaceDE w:val="0"/>
        <w:widowControl/>
        <w:spacing w:line="292" w:lineRule="exact" w:before="150" w:after="0"/>
        <w:ind w:left="0" w:right="17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394. THE PUBLIC DEBT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Congress resolution on public debts,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on the subject is springing into being.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rendering a service by publishing the informing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by ‘Politicus’ on this subject. Financial problems are always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 subject requiring concentration and some previous study.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learned economists to put these problems in an interesting manner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being understood by the public. The series by ‘Politicus’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attempt in that direction. I am not however 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his subject cannot be made simpler even if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 fuller treatment. I pick up from the series two things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reader’s consideration. After examining all available figures,</w:t>
      </w:r>
      <w:r>
        <w:rPr>
          <w:rFonts w:ascii="Times" w:hAnsi="Times" w:eastAsia="Times"/>
          <w:b w:val="0"/>
          <w:i w:val="0"/>
          <w:color w:val="000000"/>
          <w:sz w:val="22"/>
        </w:rPr>
        <w:t>‘Politicus’ concludes that: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aggregate burden of all kinds of Public Debt, owed by all sorts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and incurred for no matter what purpose or in what form, will be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short of Rs. 1,200 crores at the present moment. This is about half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India’s total annual wealth in material goods of all kinds. And that wealth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barely suffices to give only one meal a day of the coarsest kind to every human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in the land and that too if we exclude all other needs of human life.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statement is true, it constitutes a black record of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India. It shows that the debts are largely unproductive.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were healthy, our wealth should have so increased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more than enough to every one of us to eat. Having summed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debt, ‘Politicus’ examines the ethics of the obligations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sums up thus: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fact, however, must be repeated that, hitherto, the debt has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contracted by the Government without consulting the people of India;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latter have no power to vote the borrowing programme or the debt charges,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under the reforms of 1919-20; and that any condition precedent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recognition of our political majority, even in the form of a full Dominion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Status, which will serve as an encumbrance for all time to come on the people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India, without their explicit consent or confirmation, must, in law as well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conscience, be held to be void. The trustee liquidating or dissolving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is entitled, of course, to a full statement of accounts regarding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management of the trust, so that no unexpected claims or counter-claims be </w:t>
      </w:r>
      <w:r>
        <w:rPr>
          <w:rFonts w:ascii="Times" w:hAnsi="Times" w:eastAsia="Times"/>
          <w:b w:val="0"/>
          <w:i w:val="0"/>
          <w:color w:val="000000"/>
          <w:sz w:val="18"/>
        </w:rPr>
        <w:t>urged against him subsequently by the beneficiaries coming into their own.</w:t>
      </w:r>
    </w:p>
    <w:p>
      <w:pPr>
        <w:autoSpaceDN w:val="0"/>
        <w:autoSpaceDE w:val="0"/>
        <w:widowControl/>
        <w:spacing w:line="220" w:lineRule="exact" w:before="2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is no reason why the trustee should be permitted to insist,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of dissolving the trust, that </w:t>
      </w:r>
      <w:r>
        <w:rPr>
          <w:rFonts w:ascii="Times" w:hAnsi="Times" w:eastAsia="Times"/>
          <w:b w:val="0"/>
          <w:i/>
          <w:color w:val="000000"/>
          <w:sz w:val="18"/>
        </w:rPr>
        <w:t>all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claims against the trust estate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passed and adopted, without examination, by the erstwhile </w:t>
      </w:r>
      <w:r>
        <w:rPr>
          <w:rFonts w:ascii="Times" w:hAnsi="Times" w:eastAsia="Times"/>
          <w:b w:val="0"/>
          <w:i w:val="0"/>
          <w:color w:val="000000"/>
          <w:sz w:val="18"/>
        </w:rPr>
        <w:t>beneficiaries under his trust.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 means no more than this, save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also an unexceptionable machinery for a due examination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transactions.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have the power to impose their will,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generated strength to resist that will. Or Sir Malcolm Hailey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say as he is reported to have said. He was speaking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U. P. Legislative Council. In the course of his address he said:</w:t>
      </w:r>
    </w:p>
    <w:p>
      <w:pPr>
        <w:autoSpaceDN w:val="0"/>
        <w:autoSpaceDE w:val="0"/>
        <w:widowControl/>
        <w:spacing w:line="220" w:lineRule="exact" w:before="48" w:after="8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and foremost, every legal means would be adopted to defeat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 of civil disobedience, and in the event of legal resources proving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insufficient, we shall attempt to secure such legal provision as is required to </w:t>
      </w:r>
      <w:r>
        <w:rPr>
          <w:rFonts w:ascii="Times" w:hAnsi="Times" w:eastAsia="Times"/>
          <w:b w:val="0"/>
          <w:i w:val="0"/>
          <w:color w:val="000000"/>
          <w:sz w:val="18"/>
        </w:rPr>
        <w:t>effect our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said: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was not enough, and so His Excellency warmed up and</w:t>
            </w:r>
          </w:p>
        </w:tc>
      </w:tr>
    </w:tbl>
    <w:p>
      <w:pPr>
        <w:autoSpaceDN w:val="0"/>
        <w:autoSpaceDE w:val="0"/>
        <w:widowControl/>
        <w:spacing w:line="220" w:lineRule="exact" w:before="34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might even feel that it would not be wholly amiss if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were, on this occasion, to furnish some proof of the demoniac character of </w:t>
      </w:r>
      <w:r>
        <w:rPr>
          <w:rFonts w:ascii="Times" w:hAnsi="Times" w:eastAsia="Times"/>
          <w:b w:val="0"/>
          <w:i w:val="0"/>
          <w:color w:val="000000"/>
          <w:sz w:val="18"/>
        </w:rPr>
        <w:t>which he has been told so much.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civil resisters have counted the cost. For the rulers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 exhibition of that admirable character would be no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for India. I hope that the campaign will so shape itself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allow the fury exhaustively to expend itself. That is the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the law of non-retaliation.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6-3-1930</w:t>
      </w:r>
    </w:p>
    <w:p>
      <w:pPr>
        <w:autoSpaceDN w:val="0"/>
        <w:autoSpaceDE w:val="0"/>
        <w:widowControl/>
        <w:spacing w:line="292" w:lineRule="exact" w:before="250" w:after="0"/>
        <w:ind w:left="0" w:right="15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395. NO RULE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MISRULE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obviously meant for publication. Mr. Pennington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always command respect for his great industry at his age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sincere advocacy of a cause he believes in. Professor Kumarappa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able to take care of himself. He, being in village, is not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accessible. But whether he has any answer or not to Mr. Pennington’s </w:t>
      </w:r>
      <w:r>
        <w:rPr>
          <w:rFonts w:ascii="Times" w:hAnsi="Times" w:eastAsia="Times"/>
          <w:b w:val="0"/>
          <w:i w:val="0"/>
          <w:color w:val="000000"/>
          <w:sz w:val="22"/>
        </w:rPr>
        <w:t>facts, I can say this from my own experience. Most of the “facts”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J. B. Pennington had criticized J. C. Kumarappa’s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chapters on “Public Finance and Our Poverty” which were serialized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November 28, 1929 to January 23, 1930. Pennington had pointed out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benefits derived by India from </w:t>
      </w:r>
      <w:r>
        <w:rPr>
          <w:rFonts w:ascii="Times" w:hAnsi="Times" w:eastAsia="Times"/>
          <w:b w:val="0"/>
          <w:i/>
          <w:color w:val="000000"/>
          <w:sz w:val="18"/>
        </w:rPr>
        <w:t>Pax Britannica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expressed misgivings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proclamation of independence.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friends as Mr. Pennington can produce may be true, and yet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affect the conclusion arrived at by nationalists, nor do those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the deductions their authors base upon them. “One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make a summer.” Nor can high prices paid for a few acres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rich tract prove the general prosperity of a continent. 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facts of isolated prosperity stands the grim fact of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of India as a whole. This pauperism can be seen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eyes by anyone who would care to wander through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Pax Britannica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beneficial operation. It has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to India as the slave dwellers have in an estate whose owner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the slaves from fighting with one another, protects the estate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foreign inroads and makes the slaves work with a regularity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just enough to keep the estate going in his, the owner’s,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slaves of this imaginary estate will, when they grow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their position, prefer anarchy to slavery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choice. Even so should I prefer anarchy to the existing rule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much-vaunted peace if I can have no other choice. Surely no-rule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than bad rule. As for the friends who “are most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me in respect”, I can only say that while I would always esteem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affection, I must be content to go without it if I cannot retain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obedience to the Inner Voice. What shall it profit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 may win the esteem of a whole world, if I have to lose </w:t>
      </w:r>
      <w:r>
        <w:rPr>
          <w:rFonts w:ascii="Times" w:hAnsi="Times" w:eastAsia="Times"/>
          <w:b w:val="0"/>
          <w:i w:val="0"/>
          <w:color w:val="000000"/>
          <w:sz w:val="22"/>
        </w:rPr>
        <w:t>my soul?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6-3-1930</w:t>
      </w:r>
    </w:p>
    <w:p>
      <w:pPr>
        <w:autoSpaceDN w:val="0"/>
        <w:autoSpaceDE w:val="0"/>
        <w:widowControl/>
        <w:spacing w:line="292" w:lineRule="exact" w:before="250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396. OBSCENE LITERATURE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country and no language is free from obscene literature.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there are self-indulging and immoral people in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obscene literature will continue to be produced and read.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literature is disseminated through newspapers of good standing,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 the guise of art or service, it is truly horrible.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this kind of obscene literature from the Marwari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received a copy of the statement published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Marwaris. The statement seeks to rouse the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calls upon it to boycott literature which goes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art but in reality has money as its end. What provoked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was the Marwari number of a monthly called </w:t>
      </w:r>
      <w:r>
        <w:rPr>
          <w:rFonts w:ascii="Times" w:hAnsi="Times" w:eastAsia="Times"/>
          <w:b w:val="0"/>
          <w:i/>
          <w:color w:val="000000"/>
          <w:sz w:val="22"/>
        </w:rPr>
        <w:t>Chand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read all of it, nor do I wish to do so, but whatever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was so obscene and loathsome that no man who has any sense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the good of society at heart would ever publish such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such things in the name of reform is unnecessary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People who sing filthy songs such as are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 </w:t>
      </w:r>
      <w:r>
        <w:rPr>
          <w:rFonts w:ascii="Times" w:hAnsi="Times" w:eastAsia="Times"/>
          <w:b w:val="0"/>
          <w:i w:val="0"/>
          <w:color w:val="000000"/>
          <w:sz w:val="22"/>
        </w:rPr>
        <w:t>do not read newspapers. Its readership can only be of two types: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debauchees who wish to satisfy their lust by any means,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men who, though so far free from the ways of vice,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impressionable that they may be corrupted. For such people obscene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is fatal. This is also the experience of all.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the statement issued by these distinguished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will be felt by the editor of </w:t>
      </w:r>
      <w:r>
        <w:rPr>
          <w:rFonts w:ascii="Times" w:hAnsi="Times" w:eastAsia="Times"/>
          <w:b w:val="0"/>
          <w:i/>
          <w:color w:val="000000"/>
          <w:sz w:val="22"/>
        </w:rPr>
        <w:t>Chand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associates,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withdraw this number of </w:t>
      </w:r>
      <w:r>
        <w:rPr>
          <w:rFonts w:ascii="Times" w:hAnsi="Times" w:eastAsia="Times"/>
          <w:b w:val="0"/>
          <w:i/>
          <w:color w:val="000000"/>
          <w:sz w:val="22"/>
        </w:rPr>
        <w:t>Chand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will refrain in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publishing such obscene literature. A greater duty as regards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the Marwari community and of society in general.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buy nor even read such obscene literature. Editors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have a twofold responsibility. Since we want to make Hindi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language, it becomes their duty to protect this language.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myself who worships the national language would expect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with lofty ideas. Therefore, if it is possible,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should appoint a language committee whose function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scrutinize every new book for its language,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The committee should then prepare lists of books adjudged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and those adjudged obscene, and it should popularize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goodbooks and boycott the obscene ones. Such a committee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be successful if its members are well versed in literature and are will-</w:t>
      </w:r>
      <w:r>
        <w:rPr>
          <w:rFonts w:ascii="Times" w:hAnsi="Times" w:eastAsia="Times"/>
          <w:b w:val="0"/>
          <w:i w:val="0"/>
          <w:color w:val="000000"/>
          <w:sz w:val="22"/>
        </w:rPr>
        <w:t>ing to devote themselves whole-heartedly to the service of literature.</w:t>
      </w:r>
    </w:p>
    <w:p>
      <w:pPr>
        <w:autoSpaceDN w:val="0"/>
        <w:autoSpaceDE w:val="0"/>
        <w:widowControl/>
        <w:spacing w:line="220" w:lineRule="exact" w:before="7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6-3-1930</w:t>
      </w:r>
    </w:p>
    <w:p>
      <w:pPr>
        <w:autoSpaceDN w:val="0"/>
        <w:autoSpaceDE w:val="0"/>
        <w:widowControl/>
        <w:spacing w:line="292" w:lineRule="exact" w:before="250" w:after="546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397. TELEGRAM TO JAWAHARLAL NEHRU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448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14"/>
        <w:ind w:left="1682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6, 1930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448" w:space="0"/>
            <w:col w:w="30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2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PUBLICATION. 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MARCHING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EARLY</w:t>
            </w:r>
          </w:p>
        </w:tc>
      </w:tr>
      <w:tr>
        <w:trPr>
          <w:trHeight w:hRule="exact" w:val="318"/>
        </w:trPr>
        <w:tc>
          <w:tcPr>
            <w:tcW w:type="dxa" w:w="4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      WITH      SIXTY      COMPANIONS.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</w:tr>
    </w:tbl>
    <w:p>
      <w:pPr>
        <w:autoSpaceDN w:val="0"/>
        <w:tabs>
          <w:tab w:pos="581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A.I.C.C. File No. 178, 1930. Courtesy: Nehru Memorial Museum and Library</w:t>
      </w:r>
    </w:p>
    <w:p>
      <w:pPr>
        <w:autoSpaceDN w:val="0"/>
        <w:autoSpaceDE w:val="0"/>
        <w:widowControl/>
        <w:spacing w:line="292" w:lineRule="exact" w:before="1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398. LETTER TO JAISUKHLAL GANDHI</w:t>
      </w:r>
    </w:p>
    <w:p>
      <w:pPr>
        <w:autoSpaceDN w:val="0"/>
        <w:tabs>
          <w:tab w:pos="550" w:val="left"/>
          <w:tab w:pos="4250" w:val="left"/>
          <w:tab w:pos="5130" w:val="left"/>
        </w:tabs>
        <w:autoSpaceDE w:val="0"/>
        <w:widowControl/>
        <w:spacing w:line="242" w:lineRule="exact" w:before="9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6,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JAISUKHLAL,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think it advisable to ask you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that place just now. I will start on the march on the 12th, accompanied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Irwin”, 2-3-1930.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most of the men in the Ashram.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M.M.U. III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0" w:val="left"/>
              </w:tabs>
              <w:autoSpaceDE w:val="0"/>
              <w:widowControl/>
              <w:spacing w:line="236" w:lineRule="exact" w:before="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399. LETTER TO TEHMINA KHAMBHATTA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6,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that you will feel hurt if Bhai Khambhatta joins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at present. Just now I agree with you. I hope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he should not join the struggle at any time? It is one’s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everything possible to preserve one’s body. When, however,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arises in which one can be faithful to dharma only by 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one’s life, it becomes one’s duty to do so. I am sure,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and when such a time comes both of you will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yourselves. Rest assured that, to those who fight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God, He gives the strength to endure all hardships.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7544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0" w:val="left"/>
              </w:tabs>
              <w:autoSpaceDE w:val="0"/>
              <w:widowControl/>
              <w:spacing w:line="236" w:lineRule="exact" w:before="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400. LETTER TO BEHRAMJI KHAMBHATTA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Though you have not joined the Ashram,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 are more than an inmate of the Ashram. Your regular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your manner of life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me. You are quite fit to join the struggle.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 a hurry just now. You should respect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Tehminabehn. There is some substance, too, in what she says.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neglecting your body, who can guarantee how long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stand the life in jail? Hence it would be better to be humble.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advice, therefore, is this: Hold yourself back for the present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struggle when it takes a crucial turn. If you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in Bombay itself, you may certainly take the plunge.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time, I think Tehminabehn also will not restrain you but,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will encourage you. If it becomes necessary, she herself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 into the struggle. I think women, too, will have to join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struggle.If, moreover, violence breaks out in Bombay,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your duty to try to preserve peace and even lay down your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life in doing so. It would, therefore, be better if you hold yourself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reserve for the time being. It is indeed necessary that some persons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do so.</w:t>
      </w:r>
    </w:p>
    <w:p>
      <w:pPr>
        <w:autoSpaceDN w:val="0"/>
        <w:autoSpaceDE w:val="0"/>
        <w:widowControl/>
        <w:spacing w:line="294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glad, all the same, that you sent a letter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7545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0" w:val="left"/>
              </w:tabs>
              <w:autoSpaceDE w:val="0"/>
              <w:widowControl/>
              <w:spacing w:line="236" w:lineRule="exact" w:before="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1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401. LETTER TO PUNJABHAI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PUNJABHAI,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 will start on the 12th. If you wish to join,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see me before that.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4010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0" w:val="left"/>
              </w:tabs>
              <w:autoSpaceDE w:val="0"/>
              <w:widowControl/>
              <w:spacing w:line="236" w:lineRule="exact" w:before="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2570" w:val="left"/>
        </w:tabs>
        <w:autoSpaceDE w:val="0"/>
        <w:widowControl/>
        <w:spacing w:line="240" w:lineRule="exact" w:before="234" w:after="0"/>
        <w:ind w:left="81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DRAFT OF RESOLUTION FOR THE WORKING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COMMITTEE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W. C. notes with sorrow that Dr. Syed Mahmud has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three deaths in his family including the loss of his elder brother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the manager of his large joint household and its mainstay.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is intensified by the fact that Dr. Mahmud’s wife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a serious illness. In the circumstances the W. C.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Dr. Mahmud should not be allowed to run the imminent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being arrested and therefore relieves him of the office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Congress and membership of the Committee till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may be necessary for making satisfactory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management of his domestic affairs.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YED MAHMUD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HHAPRA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Syed Mahmud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Library. Also G. N. 5085</w:t>
      </w:r>
    </w:p>
    <w:p>
      <w:pPr>
        <w:autoSpaceDN w:val="0"/>
        <w:autoSpaceDE w:val="0"/>
        <w:widowControl/>
        <w:spacing w:line="220" w:lineRule="exact" w:before="30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postmark, which bears the date March 7, 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Mazhar-ul-Haq, who died on January 4, 1930;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9-1-1930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403. LETTER TO JAWAHARLAL NEHRU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talk with Sitla Sahai, I have decided to send him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see what he can do there and you will watch developments.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and you decide that he should come back, he may do so.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will remain here and he can draw upon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>his bare upkeep. The rest you will hear from him.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7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Gandhi-Nehru Papers, 1930. Courtesy: Nehru Memorial Museum and Library</w:t>
      </w:r>
    </w:p>
    <w:p>
      <w:pPr>
        <w:autoSpaceDN w:val="0"/>
        <w:autoSpaceDE w:val="0"/>
        <w:widowControl/>
        <w:spacing w:line="292" w:lineRule="exact" w:before="2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404. LETTER TO MRIDULA SARABHAI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MRIDULA,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tomorrow (Saturday) at 9.30 a.m.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convenient. If this time does not suit you, come any time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shallmeet. If you can make it at lunch time, it will be good.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lunch together.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11108. Courtesy: Sarabhai Foundation</w:t>
      </w:r>
    </w:p>
    <w:p>
      <w:pPr>
        <w:autoSpaceDN w:val="0"/>
        <w:tabs>
          <w:tab w:pos="2890" w:val="left"/>
        </w:tabs>
        <w:autoSpaceDE w:val="0"/>
        <w:widowControl/>
        <w:spacing w:line="240" w:lineRule="exact" w:before="294" w:after="0"/>
        <w:ind w:left="85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405. STATEMENT ON ARREST OF VALLABHBHAI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PATEL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1930</w:t>
      </w:r>
    </w:p>
    <w:p>
      <w:pPr>
        <w:autoSpaceDN w:val="0"/>
        <w:autoSpaceDE w:val="0"/>
        <w:widowControl/>
        <w:spacing w:line="26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omen for us that Sardar Vallabhbhai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and sentenced. It remains to be seen what use we make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beginning. The fight has now commenced and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it to its conclusion. People should celebrate the Sardar’s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sentence passed on him by observing a general hartal.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 mill-owners to close the mills, the students to absent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their institutions and all shopkeepers to close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shops. There should be no need to tell Gujarat to preserve peace. Our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must remain non-violent from beginning to end.</w:t>
      </w:r>
    </w:p>
    <w:p>
      <w:pPr>
        <w:autoSpaceDN w:val="0"/>
        <w:autoSpaceDE w:val="0"/>
        <w:widowControl/>
        <w:spacing w:line="260" w:lineRule="exact" w:before="6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9-3-1930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66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406. CABLE TO JOHN HAYNES HOLMES</w:t>
      </w:r>
    </w:p>
    <w:p>
      <w:pPr>
        <w:autoSpaceDN w:val="0"/>
        <w:autoSpaceDE w:val="0"/>
        <w:widowControl/>
        <w:spacing w:line="294" w:lineRule="exact" w:before="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70" w:val="left"/>
          <w:tab w:pos="1570" w:val="left"/>
          <w:tab w:pos="2810" w:val="left"/>
          <w:tab w:pos="3970" w:val="left"/>
          <w:tab w:pos="4490" w:val="left"/>
          <w:tab w:pos="5550" w:val="left"/>
        </w:tabs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AMERICA.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MOVEMENT</w:t>
      </w:r>
    </w:p>
    <w:p>
      <w:pPr>
        <w:autoSpaceDN w:val="0"/>
        <w:tabs>
          <w:tab w:pos="1410" w:val="left"/>
          <w:tab w:pos="2590" w:val="left"/>
          <w:tab w:pos="3750" w:val="left"/>
          <w:tab w:pos="4690" w:val="left"/>
          <w:tab w:pos="52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ABSOLUTELY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PEACEFUL.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NON-VIOLENCE</w:t>
      </w:r>
    </w:p>
    <w:p>
      <w:pPr>
        <w:autoSpaceDN w:val="0"/>
        <w:tabs>
          <w:tab w:pos="950" w:val="left"/>
          <w:tab w:pos="2250" w:val="left"/>
          <w:tab w:pos="2650" w:val="left"/>
          <w:tab w:pos="3430" w:val="left"/>
          <w:tab w:pos="4090" w:val="left"/>
          <w:tab w:pos="511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UNCHANGED.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SAY</w:t>
      </w:r>
    </w:p>
    <w:p>
      <w:pPr>
        <w:autoSpaceDN w:val="0"/>
        <w:autoSpaceDE w:val="0"/>
        <w:widowControl/>
        <w:spacing w:line="212" w:lineRule="exact" w:before="2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HOW     THINGS     WILL      SHAPE       BUT      THOUSANDS      BENT    ON    KEEPING.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22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GRAVEST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PROVOCATION.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WHISPERS</w:t>
            </w:r>
          </w:p>
        </w:tc>
      </w:tr>
      <w:tr>
        <w:trPr>
          <w:trHeight w:hRule="exact" w:val="24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MILITARY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RESISTANCE.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ARMING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NATIONALISTS.</w:t>
            </w:r>
          </w:p>
        </w:tc>
      </w:tr>
      <w:tr>
        <w:trPr>
          <w:trHeight w:hRule="exact" w:val="236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CIVIL </w:t>
            </w:r>
          </w:p>
        </w:tc>
        <w:tc>
          <w:tcPr>
            <w:tcW w:type="dxa" w:w="1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DISOBEDIENCE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STRICTEST </w:t>
            </w:r>
          </w:p>
        </w:tc>
        <w:tc>
          <w:tcPr>
            <w:tcW w:type="dxa" w:w="1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RESTRICTIONS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BEING</w:t>
            </w:r>
          </w:p>
        </w:tc>
      </w:tr>
      <w:tr>
        <w:trPr>
          <w:trHeight w:hRule="exact" w:val="160"/>
        </w:trPr>
        <w:tc>
          <w:tcPr>
            <w:tcW w:type="dxa" w:w="428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STARTED       ON  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TH.</w:t>
            </w:r>
          </w:p>
          <w:p>
            <w:pPr>
              <w:autoSpaceDN w:val="0"/>
              <w:autoSpaceDE w:val="0"/>
              <w:widowControl/>
              <w:spacing w:line="240" w:lineRule="exact" w:before="29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16637</w:t>
            </w:r>
          </w:p>
        </w:tc>
        <w:tc>
          <w:tcPr>
            <w:tcW w:type="dxa" w:w="1186"/>
            <w:gridSpan w:val="2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</w:tr>
      <w:tr>
        <w:trPr>
          <w:trHeight w:hRule="exact" w:val="694"/>
        </w:trPr>
        <w:tc>
          <w:tcPr>
            <w:tcW w:type="dxa" w:w="4744"/>
            <w:gridSpan w:val="8"/>
            <w:vMerge/>
            <w:tcBorders/>
          </w:tcPr>
          <w:p/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407. FOREWORD TO COW-PROTECTION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are interested [in] the preservation of the priceless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wealth of India in the shape of the cow through constructive means</w:t>
      </w:r>
    </w:p>
    <w:p>
      <w:pPr>
        <w:autoSpaceDN w:val="0"/>
        <w:autoSpaceDE w:val="0"/>
        <w:widowControl/>
        <w:spacing w:line="294" w:lineRule="exact" w:before="0" w:after="2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find much food for thought in the following well-written pages.</w:t>
      </w:r>
    </w:p>
    <w:p>
      <w:pPr>
        <w:sectPr>
          <w:pgSz w:w="9360" w:h="12960"/>
          <w:pgMar w:top="66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9327</w:t>
      </w:r>
    </w:p>
    <w:p>
      <w:pPr>
        <w:sectPr>
          <w:type w:val="continuous"/>
          <w:pgSz w:w="9360" w:h="12960"/>
          <w:pgMar w:top="666" w:right="1398" w:bottom="478" w:left="1440" w:header="720" w:footer="720" w:gutter="0"/>
          <w:cols w:num="2" w:equalWidth="0">
            <w:col w:w="4017" w:space="0"/>
            <w:col w:w="25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34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66" w:right="1398" w:bottom="478" w:left="1440" w:header="720" w:footer="720" w:gutter="0"/>
          <w:cols w:num="2" w:equalWidth="0">
            <w:col w:w="4017" w:space="0"/>
            <w:col w:w="2504" w:space="0"/>
          </w:cols>
          <w:docGrid w:linePitch="360"/>
        </w:sectPr>
      </w:pPr>
    </w:p>
    <w:p>
      <w:pPr>
        <w:autoSpaceDN w:val="0"/>
        <w:tabs>
          <w:tab w:pos="550" w:val="left"/>
          <w:tab w:pos="4570" w:val="left"/>
          <w:tab w:pos="571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in reply to the following cable of March 6, 1930, received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 the following day: “Friends Indian independence universal peace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anxiously watching nationalist movement under your leadership redoubling efforts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rallying American sympathies. Subsidized imperialist agencies permanent obstacle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most serious damage being done Indian cause by Sailendranath Ghose styled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Indian Congress, your agent, etc. His persistent wildly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misrepresentations like announcing Indian resolve military resistance arming </w:t>
      </w:r>
      <w:r>
        <w:rPr>
          <w:rFonts w:ascii="Times" w:hAnsi="Times" w:eastAsia="Times"/>
          <w:b w:val="0"/>
          <w:i w:val="0"/>
          <w:color w:val="000000"/>
          <w:sz w:val="18"/>
        </w:rPr>
        <w:t>million nationalists would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your sponsorship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alienating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sympathies millions who pinning faith your non-violence victory. Respectfully urge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immediately disavow Ghose’s representative character prevent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injury. Rezmie founder India Independence League ceaselessly influencing all shades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Press public through accurate temperate sympathetic interpretation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position your creed acts. Rezmie zealous trustworthy could splendidly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 you and Congress. First time we venturing advise you but condition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danger permanently losing American support imminent. Kindly act before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starts.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book by Valji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408. FOREWORD TO “DRAUPADINAN CHIR”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1930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study the subject of khadi from a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or understand why spinning is a moral duty will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chapters by Shri Valji Desai immensely interesting.</w:t>
      </w:r>
    </w:p>
    <w:p>
      <w:pPr>
        <w:autoSpaceDN w:val="0"/>
        <w:tabs>
          <w:tab w:pos="3550" w:val="left"/>
        </w:tabs>
        <w:autoSpaceDE w:val="0"/>
        <w:widowControl/>
        <w:spacing w:line="214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9273. Courtesy: V. G. Desai</w:t>
      </w:r>
    </w:p>
    <w:p>
      <w:pPr>
        <w:autoSpaceDN w:val="0"/>
        <w:autoSpaceDE w:val="0"/>
        <w:widowControl/>
        <w:spacing w:line="292" w:lineRule="exact" w:before="242" w:after="0"/>
        <w:ind w:left="0" w:right="11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409. FOREWORD TO “RAJKATHA”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1930</w:t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study of the mutual obligations of rulers and subjects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relevance at the present time. Shri Valji Desai’s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essays helps us to understand clearly the duties of a king,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a good king and a bad king, how kings were </w:t>
      </w:r>
      <w:r>
        <w:rPr>
          <w:rFonts w:ascii="Times" w:hAnsi="Times" w:eastAsia="Times"/>
          <w:b w:val="0"/>
          <w:i w:val="0"/>
          <w:color w:val="000000"/>
          <w:sz w:val="22"/>
        </w:rPr>
        <w:t>elected and dethroned in ancient times, and so on.</w:t>
      </w:r>
    </w:p>
    <w:p>
      <w:pPr>
        <w:autoSpaceDN w:val="0"/>
        <w:autoSpaceDE w:val="0"/>
        <w:widowControl/>
        <w:spacing w:line="266" w:lineRule="exact" w:before="8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9272. Courtesy: V. G. Desai</w:t>
      </w:r>
    </w:p>
    <w:p>
      <w:pPr>
        <w:autoSpaceDN w:val="0"/>
        <w:autoSpaceDE w:val="0"/>
        <w:widowControl/>
        <w:spacing w:line="292" w:lineRule="exact" w:before="24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410. LETTER TO TOTARAM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written to me about Anand. The more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more I like him. All he needs is a little firmness.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press him to go to you just now. Leave him to develop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lines and you will be proud of him. He has decided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column I am to lead.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 and Anand </w:t>
      </w: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411. LETTER TO BRIJKRISHNA CHANDIWALA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8,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the strength this is your duty.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mother that you will not court imprisonment,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go if arrested. She must return to Delhi in peace. </w:t>
      </w:r>
      <w:r>
        <w:rPr>
          <w:rFonts w:ascii="Times" w:hAnsi="Times" w:eastAsia="Times"/>
          <w:b w:val="0"/>
          <w:i w:val="0"/>
          <w:color w:val="000000"/>
          <w:sz w:val="22"/>
        </w:rPr>
        <w:t>Even if she does not go you will have to leave for Vijapur.</w:t>
      </w:r>
    </w:p>
    <w:p>
      <w:pPr>
        <w:autoSpaceDN w:val="0"/>
        <w:autoSpaceDE w:val="0"/>
        <w:widowControl/>
        <w:spacing w:line="240" w:lineRule="exact" w:before="54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having said your say, go away to Vijapur. Whatever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may do, even if she should die, you cannot deviate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And it would be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shirk on this occasion.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strengthen your body and devote yourself to your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will stay on here, she will be looked after and served.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told me that he quite understood; I think mother too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round. Anyway, your path is quite clear.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14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1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See me for a minute before leaving.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</w:tr>
      <w:tr>
        <w:trPr>
          <w:trHeight w:hRule="exact" w:val="798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294"/>
        </w:trPr>
        <w:tc>
          <w:tcPr>
            <w:tcW w:type="dxa" w:w="2172"/>
            <w:vMerge/>
            <w:tcBorders/>
          </w:tcPr>
          <w:p/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2376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13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412. SPEECH AT AHMEDABAD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1930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my voice will not reach you all. In the first place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the power it once had. And then no man’s voice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by such a large crowd. I must be content if a few of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can hear me. More people will be able to hear if those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hear will be quiet and wait till their neighbours can give them a </w:t>
      </w:r>
      <w:r>
        <w:rPr>
          <w:rFonts w:ascii="Times" w:hAnsi="Times" w:eastAsia="Times"/>
          <w:b w:val="0"/>
          <w:i w:val="0"/>
          <w:color w:val="000000"/>
          <w:sz w:val="22"/>
        </w:rPr>
        <w:t>report of the speech.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new to tell you. I have already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Ahmedabad and the whole of India the message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give. Now the time has come when you and I will be finally </w:t>
      </w:r>
      <w:r>
        <w:rPr>
          <w:rFonts w:ascii="Times" w:hAnsi="Times" w:eastAsia="Times"/>
          <w:b w:val="0"/>
          <w:i w:val="0"/>
          <w:color w:val="000000"/>
          <w:sz w:val="22"/>
        </w:rPr>
        <w:t>tested, and in that matter the Government has made our path easy—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as well as mine. I had never dreamt that Sardar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imprisoned so soon. I think his services to Gujarat,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to this city, exceed mine a hundred times. Hence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that he has been honoured by imprisonment before me.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is his good fortune and yours also. But I find myself in a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situation because he has been imprisoned before me. I am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is from </w:t>
      </w:r>
      <w:r>
        <w:rPr>
          <w:rFonts w:ascii="Times" w:hAnsi="Times" w:eastAsia="Times"/>
          <w:b w:val="0"/>
          <w:i/>
          <w:color w:val="000000"/>
          <w:sz w:val="18"/>
        </w:rPr>
        <w:t>At the Feet of Bapu</w:t>
      </w:r>
      <w:r>
        <w:rPr>
          <w:rFonts w:ascii="Times" w:hAnsi="Times" w:eastAsia="Times"/>
          <w:b w:val="0"/>
          <w:i w:val="0"/>
          <w:color w:val="000000"/>
          <w:sz w:val="18"/>
        </w:rPr>
        <w:t>, p. 57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get arrested at any cost. I want to deprive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illegitimate monopoly of salt. My aim is to get the Salt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abolished. That is for me one step, the first step, towards full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is no longer with us in this task.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now impatient and will not rest until they have won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My voice is bound to reach the Government somehow,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should preserve complete peace. The imprisonment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is the Government’s way of rewarding his services in </w:t>
      </w:r>
      <w:r>
        <w:rPr>
          <w:rFonts w:ascii="Times" w:hAnsi="Times" w:eastAsia="Times"/>
          <w:b w:val="0"/>
          <w:i w:val="0"/>
          <w:color w:val="000000"/>
          <w:sz w:val="22"/>
        </w:rPr>
        <w:t>preserving complete peace during the satyagraha at Bardoli.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known it for years that this is the only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Government can reward an independent-minded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freedom-loving person like Sardar Vallabhbhai. Let us all get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absorbed in our task that we win at once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yearning for all these years. To fulfil the pledge we took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we should offer civil disobedience. Though Vallabhbhai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no salt law, the Government has arrested him and broken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hand, so to say. If it has imprisoned and removed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you, the men and women of Ahmedabad, should take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work as his representatives. Get ready at once,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him and have come here to sacrifice yourselves.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follow him in his self-sacrifice, we shall show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to the world how our aspirations are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realized. May God grant us the strength necessary for the sacrifice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make.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determination to march on Wednesday morning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batch, comprising the Ashram inmates, stands unchanged.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present here do his duty. Vallabhbhai has said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that his speech at Broach clearly indicates what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if and when Gandhi is arrested. By going to jail himself,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beenas good as his word. Let the Government reward us all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have no intention of asking you to pass any resolution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expect you to put into practice the pledge which I have drafted </w:t>
      </w:r>
      <w:r>
        <w:rPr>
          <w:rFonts w:ascii="Times" w:hAnsi="Times" w:eastAsia="Times"/>
          <w:b w:val="0"/>
          <w:i w:val="0"/>
          <w:color w:val="000000"/>
          <w:sz w:val="22"/>
        </w:rPr>
        <w:t>for you to take now.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citizens of Ahmedabad, men and women,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follow Sardar Vallabhbhai to jail, or win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We shall have no peace, nor will we let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any, till we have won complete independence. We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freedom is to be won through peaceful and truthful means.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thousands of men and women present 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their hands and take the pledge for which I have been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in general, and the citizens of Ahmedabad in particular, </w:t>
      </w:r>
      <w:r>
        <w:rPr>
          <w:rFonts w:ascii="Times" w:hAnsi="Times" w:eastAsia="Times"/>
          <w:b w:val="0"/>
          <w:i w:val="0"/>
          <w:color w:val="000000"/>
          <w:sz w:val="22"/>
        </w:rPr>
        <w:t>for the last fifteen years, and which was taken at the time of the labour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here. Raise your hands only if you have the strength to act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the peaceful strike you have observed.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men, women and students of Ahmedabad to do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>by Sardar Vallabhbhai and the country.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10-3-1930</w:t>
      </w:r>
    </w:p>
    <w:p>
      <w:pPr>
        <w:autoSpaceDN w:val="0"/>
        <w:autoSpaceDE w:val="0"/>
        <w:widowControl/>
        <w:spacing w:line="292" w:lineRule="exact" w:before="25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413. TALK TO MILL-OWNERS’ ASSOCIATION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MEMBERS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1930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Majoor Mahajan used to be paid the interest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 funds. That pleased me and I believe you too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pleased. But now that money has stopped coming in. I had asked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not to stop it. Nevertheless it was stopped. The objection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mill-owners should have a say in its management—this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 difference of principle. It is for the Mahajan to decide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Majoor school should be run. Moreover, it is they themselves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it. Even the inspectors have been satisfied. I too have inspected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noticed progress every time. Be that as it may, we cannot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managing the affairs of an institution to which we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donation. For then it ceases to be a donation. I had explained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time I asked for donations from you. You had remarked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work was of a political and social nature. After this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clear, you gave me this money for social work. Likewise you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generously. It is not proper that you should now demand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the management. I ask you to have a committee of inspection.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the work is not being carried on properly,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your donations. Even the Government does not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though it does supervise. You too can do what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inspectors. Even then if you do not like to donate funds,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another suggestion. The people are filled with admiration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that is being run there, the Montessori school. Donate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him—to Prof. Miller.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labourers need that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talk of the increase in the wages of labourers. I must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sons of big men study there and do not pay full fees.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desire that this school should be run on the small sum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save. Do the labourers collect money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fighting? You should be thankful to me because they do not collect </w:t>
      </w:r>
      <w:r>
        <w:rPr>
          <w:rFonts w:ascii="Times" w:hAnsi="Times" w:eastAsia="Times"/>
          <w:b w:val="0"/>
          <w:i w:val="0"/>
          <w:color w:val="000000"/>
          <w:sz w:val="22"/>
        </w:rPr>
        <w:t>funds to launch a fight.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16657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Thousands of hands were raised.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One sentence here is obscure.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414. SPEECH AT PRAYER MEETING, SABARMATI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ASHRAM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9,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go back on the principles I have held dear all my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find that it is these principles that are being put to the test?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in my mind that vaccination is a filthy process,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in the end and that it is little short of taking beef.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mistaken. But holding the views that I do, how can I recant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Because I see child after child passing away?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not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Ashram were to be swept away, may I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and pocket my principle. What would my love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adherence to principle mean if they were to vanish at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touch of reality?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God is putting me through a greater test. On the eve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be the final test of our strength, God is warning 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messenger of death. I have tried hydropathy and earth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success in numerous cases. Never has the treatment failed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done during the month. But does that mean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lose faith in the treatment and faith in God? Even 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efficacy of non-violence may be put to the severest test.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see not three but hundreds and thousands being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during the campaign I am about to launch. Shall my heart quail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catastrophe, or will I persevere in my faith? No, I want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to understand that this epidemic is not a scourge, but a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preparation, a tribulation sent to steel our hearts and to chain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strongly and firmly to faith in God. And would not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a mockery if three deaths were to unhinge me?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me as daylight that life and death are but phases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the reverse and obverse of the same coin. In fact tribulations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 seem to me to present a phase far richer than happiness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What is life worth without trials and tribulations which are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life? The history of mankind would have been a blank sheet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these individuals. What is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 record of the trials,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privations and penances of Rama and Sita? The life of Rama,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 of Sita, full ofhappiness as it was, does not occupy even a </w:t>
      </w:r>
      <w:r>
        <w:rPr>
          <w:rFonts w:ascii="Times" w:hAnsi="Times" w:eastAsia="Times"/>
          <w:b w:val="0"/>
          <w:i w:val="0"/>
          <w:color w:val="000000"/>
          <w:sz w:val="22"/>
        </w:rPr>
        <w:t>hundredth part of the epic. I want you all to treasure death and suffe-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more than life, and to appreciate their cleansing and purifying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12-3-1930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brief report of this speech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9-3-1930.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Three children had died of smallpox in the 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As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415. THE FINAL TEST</w:t>
      </w:r>
    </w:p>
    <w:p>
      <w:pPr>
        <w:autoSpaceDN w:val="0"/>
        <w:autoSpaceDE w:val="0"/>
        <w:widowControl/>
        <w:spacing w:line="22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Viceroy was despatched from here on Sunday.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reached him on Tuesday. As proposed therein, it was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on Thursday for publication after awaiting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>telegram. The reader will find in this issue a translation of the letter.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I hope to start the march at daybreak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Workers from Surat side tell me that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there for easy manufacture of salt. Moreover, as they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peace is likely to be preserved there and, along with it,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general public is also very probable. In the district of Surat,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choice has fallen on Jalalpur taluka for the marching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enter. In 1921, when the struggle for swaraj was launched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Bardoli, the Jalalpur taluka had applied for being chosen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I still have several sweet memories of my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place. Even today the constructive programme there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 state. The taluka has many facilities for the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salt. The people of the place are full of enthusiasm and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ready to participate in the struggle. This is Sardar Vallabhbhai’s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and he has, therefore, selected Jalalpur taluka for offering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against the salt law. Whether my co-workers or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proceed so far in our march, that is, whether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reach there, is a question. I believe we shall not be so allowed.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I expect, Jalalpur taluka will take full part in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is quite sure that it will. But I shall not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hope the whole of Gujarat will join this time. If Gujarat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initiative, I have no doubt that the whole of India will rise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great awakening takes place among a people, there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of violence breaking out. This non-violent war is not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fear. No one is pained at the outbreak of violence where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violence or non-violence arises. Many even welcome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struggle we have a large number whose duty it would beto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prevent, and not welcome, the outbreak of violence. Deterred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violence, I had been holding back civil disobedience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till now to dissuade the people from launching it. But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take the ultimate step even at the risk of a violent outbreak,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find that there is no other way in which I might prepare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 the struggle. Looking at the other side, I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organized violence goes on increasing day by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group wanting to meet violence with violence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correspondingly stronger. Hence, if non-violence has the power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Irwin”, 2-3-1930.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violence or if I am truly non-violent, I must be able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way to restrain the double violence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That way, I believe, is the way I am now adopting.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mistaken, I have no doubt that I ought to cease obstructing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people any more. I do clearly see that I would put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 shame if I remained content with working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There is no doubt in my mind that the power of non 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million times greater than that of khadi. Nor do I in any way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is an essential element of the non-violent way to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without khadi, there can be no swaraj. I have no doubt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unless khadi had made the progress it has I should not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self-confidence to adopt the way I am now preparing to take.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there should now be some other action besides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khadi. There is need of greater awakening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even for giving more impetus to the khadi movement.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rouse the people and also maintain non-violence,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swaraj will be ours here and now. Having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matter I am taking the plunge. The reader will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reasoning occurred to me after I had first seen the way.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that great things are achieved by man in obedience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prompting of the inner voice. It is another matter whether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is from God or Satan. It has been my experience,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many others, that after one has heard the inner voice, one </w:t>
      </w:r>
      <w:r>
        <w:rPr>
          <w:rFonts w:ascii="Times" w:hAnsi="Times" w:eastAsia="Times"/>
          <w:b w:val="0"/>
          <w:i w:val="0"/>
          <w:color w:val="000000"/>
          <w:sz w:val="22"/>
        </w:rPr>
        <w:t>finds arguments in support of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as daylight that I ought to get out of the way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 is wrong or devilish. I believe the inner voice to be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the only way open to me is to follow the way shown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>light within and demonstrate its success or die in the attempt.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look upon this struggle as the final test.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join it may join on this understanding only.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countless multitudes join the struggle and if peace is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preserved, we shall win swaraj sooner than we imagine.</w:t>
      </w:r>
    </w:p>
    <w:p>
      <w:pPr>
        <w:autoSpaceDN w:val="0"/>
        <w:autoSpaceDE w:val="0"/>
        <w:widowControl/>
        <w:spacing w:line="220" w:lineRule="exact" w:before="1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9-3-1930</w:t>
      </w:r>
    </w:p>
    <w:p>
      <w:pPr>
        <w:autoSpaceDN w:val="0"/>
        <w:autoSpaceDE w:val="0"/>
        <w:widowControl/>
        <w:spacing w:line="292" w:lineRule="exact" w:before="250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416. SATYAGRAHIS’ MARCH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party is likely to consist of about a hundred men.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finalize the list yet, as, besides the present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I am selecting for inclusion some others who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Ashram life and are eager to join, and who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included.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march will begin at 6.30 on the 12th morning. I give below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programme as tentatively fixed:</w:t>
      </w:r>
    </w:p>
    <w:p>
      <w:pPr>
        <w:autoSpaceDN w:val="0"/>
        <w:tabs>
          <w:tab w:pos="597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Wednesday, the 12th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Aslali</w:t>
      </w:r>
    </w:p>
    <w:p>
      <w:pPr>
        <w:autoSpaceDN w:val="0"/>
        <w:tabs>
          <w:tab w:pos="2830" w:val="left"/>
          <w:tab w:pos="59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Thursday, the 13th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Bareja</w:t>
      </w:r>
    </w:p>
    <w:p>
      <w:pPr>
        <w:autoSpaceDN w:val="0"/>
        <w:tabs>
          <w:tab w:pos="5630" w:val="left"/>
        </w:tabs>
        <w:autoSpaceDE w:val="0"/>
        <w:widowControl/>
        <w:spacing w:line="294" w:lineRule="exact" w:before="0" w:after="0"/>
        <w:ind w:left="2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Navagam</w:t>
      </w:r>
    </w:p>
    <w:p>
      <w:pPr>
        <w:autoSpaceDN w:val="0"/>
        <w:tabs>
          <w:tab w:pos="2830" w:val="left"/>
          <w:tab w:pos="58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Friday, the 14th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Vasana</w:t>
      </w:r>
    </w:p>
    <w:p>
      <w:pPr>
        <w:autoSpaceDN w:val="0"/>
        <w:tabs>
          <w:tab w:pos="5950" w:val="left"/>
        </w:tabs>
        <w:autoSpaceDE w:val="0"/>
        <w:widowControl/>
        <w:spacing w:line="294" w:lineRule="exact" w:before="0" w:after="0"/>
        <w:ind w:left="2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Matar</w:t>
      </w:r>
    </w:p>
    <w:p>
      <w:pPr>
        <w:autoSpaceDN w:val="0"/>
        <w:tabs>
          <w:tab w:pos="2830" w:val="left"/>
          <w:tab w:pos="57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Saturday, the 15th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Dabhan</w:t>
      </w:r>
    </w:p>
    <w:p>
      <w:pPr>
        <w:autoSpaceDN w:val="0"/>
        <w:tabs>
          <w:tab w:pos="5830" w:val="left"/>
        </w:tabs>
        <w:autoSpaceDE w:val="0"/>
        <w:widowControl/>
        <w:spacing w:line="294" w:lineRule="exact" w:before="0" w:after="0"/>
        <w:ind w:left="2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Nadiad</w:t>
      </w:r>
    </w:p>
    <w:p>
      <w:pPr>
        <w:autoSpaceDN w:val="0"/>
        <w:tabs>
          <w:tab w:pos="2830" w:val="left"/>
          <w:tab w:pos="58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Sunday, the 16th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Boriavi</w:t>
      </w:r>
    </w:p>
    <w:p>
      <w:pPr>
        <w:autoSpaceDN w:val="0"/>
        <w:tabs>
          <w:tab w:pos="5870" w:val="left"/>
        </w:tabs>
        <w:autoSpaceDE w:val="0"/>
        <w:widowControl/>
        <w:spacing w:line="294" w:lineRule="exact" w:before="0" w:after="0"/>
        <w:ind w:left="2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Anand</w:t>
      </w:r>
    </w:p>
    <w:p>
      <w:pPr>
        <w:autoSpaceDN w:val="0"/>
        <w:tabs>
          <w:tab w:pos="2830" w:val="left"/>
          <w:tab w:pos="60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Monday, the 17th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Napa</w:t>
      </w:r>
    </w:p>
    <w:p>
      <w:pPr>
        <w:autoSpaceDN w:val="0"/>
        <w:tabs>
          <w:tab w:pos="5850" w:val="left"/>
        </w:tabs>
        <w:autoSpaceDE w:val="0"/>
        <w:widowControl/>
        <w:spacing w:line="294" w:lineRule="exact" w:before="0" w:after="0"/>
        <w:ind w:left="2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Borsad</w:t>
      </w:r>
    </w:p>
    <w:p>
      <w:pPr>
        <w:autoSpaceDN w:val="0"/>
        <w:tabs>
          <w:tab w:pos="2830" w:val="left"/>
          <w:tab w:pos="60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Tuesday, the 18th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Raas</w:t>
      </w:r>
    </w:p>
    <w:p>
      <w:pPr>
        <w:autoSpaceDN w:val="0"/>
        <w:tabs>
          <w:tab w:pos="5650" w:val="left"/>
        </w:tabs>
        <w:autoSpaceDE w:val="0"/>
        <w:widowControl/>
        <w:spacing w:line="294" w:lineRule="exact" w:before="0" w:after="0"/>
        <w:ind w:left="2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Badalpur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the </w:t>
      </w:r>
      <w:r>
        <w:rPr>
          <w:rFonts w:ascii="Times" w:hAnsi="Times" w:eastAsia="Times"/>
          <w:b w:val="0"/>
          <w:i/>
          <w:color w:val="000000"/>
          <w:sz w:val="22"/>
        </w:rPr>
        <w:t>mahajans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workers of the respective places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bear in mind the following. The satyagrahi party is expected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reach each place by 8 o’clock in the morning and to sit down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lunch between 10.00 and 10.30 a.m. It may be half past nine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the party reaches Aslali on the first day. No rooms will be needed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rest at noon or night, but a clean, shaded place will be enough.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absence of such a shaded place, it will be enough to have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bamboo-and-grass covering. Both bamboo and grass can be put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use again.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assumed that the village people will provide us food.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provisions are supplied the party will cook its own meal.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food supplied, whether cooked or uncooked, should be the simplest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Nothing more than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rotla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kedgeree with vegetables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milk or curds, will be required. Sweets, even if prepared,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declined. Vegetables should be merely boiled, and no oil, spices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chillies, whether green or dry, whole or crushed, should be added or</w:t>
      </w:r>
    </w:p>
    <w:p>
      <w:pPr>
        <w:autoSpaceDN w:val="0"/>
        <w:autoSpaceDE w:val="0"/>
        <w:widowControl/>
        <w:spacing w:line="294" w:lineRule="exact" w:before="0" w:after="16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used in the cooking. This is my advice for preparing a meal: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2534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4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Morning, before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departure:</w:t>
            </w:r>
          </w:p>
          <w:p>
            <w:pPr>
              <w:autoSpaceDN w:val="0"/>
              <w:autoSpaceDE w:val="0"/>
              <w:widowControl/>
              <w:spacing w:line="280" w:lineRule="exact" w:before="24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Midday: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Evening, before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march is resumed:</w:t>
            </w:r>
          </w:p>
          <w:p>
            <w:pPr>
              <w:autoSpaceDN w:val="0"/>
              <w:autoSpaceDE w:val="0"/>
              <w:widowControl/>
              <w:spacing w:line="294" w:lineRule="exact" w:before="5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392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4" w:after="0"/>
              <w:ind w:left="490" w:right="288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Rab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dhebra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;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rab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should be left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the party itself to prepare.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Bhakhri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vegetable and milk or butter-milk.</w:t>
            </w:r>
          </w:p>
          <w:p>
            <w:pPr>
              <w:autoSpaceDN w:val="0"/>
              <w:tabs>
                <w:tab w:pos="304" w:val="left"/>
              </w:tabs>
              <w:autoSpaceDE w:val="0"/>
              <w:widowControl/>
              <w:spacing w:line="240" w:lineRule="exact" w:before="320" w:after="0"/>
              <w:ind w:left="24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Roasted gram, rice. Night:Kedgeree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vegetable and butter-milk or milk.</w:t>
            </w:r>
          </w:p>
          <w:p>
            <w:pPr>
              <w:autoSpaceDN w:val="0"/>
              <w:autoSpaceDE w:val="0"/>
              <w:widowControl/>
              <w:spacing w:line="240" w:lineRule="exact" w:before="34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ghee for all the meals together should not exceed three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head: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>rab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served separately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smeared on the </w:t>
      </w:r>
      <w:r>
        <w:rPr>
          <w:rFonts w:ascii="Times" w:hAnsi="Times" w:eastAsia="Times"/>
          <w:b w:val="0"/>
          <w:i/>
          <w:color w:val="000000"/>
          <w:sz w:val="22"/>
        </w:rPr>
        <w:t>bhakhri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one to be put into the kedgeree.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milk, if available, in the morning, at noon and at night,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raisins or dates and three lemons will do. I hope that the village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incur no expenses whatever, except for the simple food items </w:t>
      </w:r>
      <w:r>
        <w:rPr>
          <w:rFonts w:ascii="Times" w:hAnsi="Times" w:eastAsia="Times"/>
          <w:b w:val="0"/>
          <w:i w:val="0"/>
          <w:color w:val="000000"/>
          <w:sz w:val="22"/>
        </w:rPr>
        <w:t>named above.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forward to meeting the people of each village and its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neighbourhood.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the party will be carrying his own bedding,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people will have to provide nothing except a clean place </w:t>
      </w:r>
      <w:r>
        <w:rPr>
          <w:rFonts w:ascii="Times" w:hAnsi="Times" w:eastAsia="Times"/>
          <w:b w:val="0"/>
          <w:i w:val="0"/>
          <w:color w:val="000000"/>
          <w:sz w:val="22"/>
        </w:rPr>
        <w:t>for resting 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should incur no expense on account of betel leaves, </w:t>
      </w:r>
      <w:r>
        <w:rPr>
          <w:rFonts w:ascii="Times" w:hAnsi="Times" w:eastAsia="Times"/>
          <w:b w:val="0"/>
          <w:i w:val="0"/>
          <w:color w:val="000000"/>
          <w:sz w:val="22"/>
        </w:rPr>
        <w:t>betel-nuts or tea for the party.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happy if every village maintains complete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fixes beforehand an enclosed place for the satyagrahis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of nature. If the villagers do not already use khadi, it is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now start using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that information under the following heads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kept ready for each village: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Population: Number of women, men,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Christians, Parsis, etc.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Number of untouchables.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 If there is a school in the village, the number of boys and </w:t>
      </w:r>
      <w:r>
        <w:rPr>
          <w:rFonts w:ascii="Times" w:hAnsi="Times" w:eastAsia="Times"/>
          <w:b w:val="0"/>
          <w:i w:val="0"/>
          <w:color w:val="000000"/>
          <w:sz w:val="22"/>
        </w:rPr>
        <w:t>girls attending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Number of spinning-wheels.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The monthly sale of khadi.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Number of people wearing khadi exclusively.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Salt consumed per head; salt used for cattle, etc.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Number of cows and buffaloes in the village.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The amount of land revenue paid; at what rate per acre.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The area of the common grazing-ground if any.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Do the people drink? How far is the liquor shop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Educational and other special facilities, if any,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this information is written out on a sheet of </w:t>
      </w:r>
      <w:r>
        <w:rPr>
          <w:rFonts w:ascii="Times" w:hAnsi="Times" w:eastAsia="Times"/>
          <w:b w:val="0"/>
          <w:i w:val="0"/>
          <w:color w:val="000000"/>
          <w:sz w:val="22"/>
        </w:rPr>
        <w:t>paper neatly and handed to me immediately on our arrival.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9-3-1930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417. LETTER TO MANIBEHN PATEL</w:t>
      </w:r>
    </w:p>
    <w:p>
      <w:pPr>
        <w:autoSpaceDN w:val="0"/>
        <w:autoSpaceDE w:val="0"/>
        <w:widowControl/>
        <w:spacing w:line="27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waiting every day to hear from you. Not a day passed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did not remember you, but I quite understand your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neglect you. My pitiable condition is responsible for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even to raise my head to look at anybody. I was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>knowing where you were and what you were about.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did not leave any instructions for you. He had no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[he would be arrested]. You should live in any place where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at peace.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certainly go to jail when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comes. Mahadev has written about it. I understand why you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Ashram. But I think your attitude is not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in such matters however is out of the question. So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nothing more about it. I only wish that you should be at ease,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where you live.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be arrested before Tuesday.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brave and improve your health.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28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2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IWAS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AREKH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-4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0" w:val="left"/>
              </w:tabs>
              <w:autoSpaceDE w:val="0"/>
              <w:widowControl/>
              <w:spacing w:line="236" w:lineRule="exact" w:before="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Ku.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69</w:t>
      </w:r>
    </w:p>
    <w:p>
      <w:pPr>
        <w:autoSpaceDN w:val="0"/>
        <w:autoSpaceDE w:val="0"/>
        <w:widowControl/>
        <w:spacing w:line="292" w:lineRule="exact" w:before="242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418. LETTER TO SATIN D. GUPTA</w:t>
      </w:r>
    </w:p>
    <w:p>
      <w:pPr>
        <w:autoSpaceDN w:val="0"/>
        <w:autoSpaceDE w:val="0"/>
        <w:widowControl/>
        <w:spacing w:line="250" w:lineRule="exact" w:before="6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10,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my absence will bring a fresh leader to the forefront.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constitute himself into a leader and conduct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success must depend on the deep faith of the mass in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10-3-1930</w:t>
      </w:r>
    </w:p>
    <w:p>
      <w:pPr>
        <w:autoSpaceDN w:val="0"/>
        <w:autoSpaceDE w:val="0"/>
        <w:widowControl/>
        <w:spacing w:line="240" w:lineRule="exact" w:before="1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been ailing and was receiving treatment in 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690" w:val="left"/>
          <w:tab w:pos="3750" w:val="left"/>
        </w:tabs>
        <w:autoSpaceDE w:val="0"/>
        <w:widowControl/>
        <w:spacing w:line="240" w:lineRule="exact" w:before="52" w:after="0"/>
        <w:ind w:left="8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419. SPEECH AT PRAYER MEETING, SABARMATI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1930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have been coming to our prayer in such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numbers, and generally I would say, ‘May your tribe increase.’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utter a few words of warning. If it is mere curiosity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you here, you had better not come at all. If it is the prayer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attracts you, you are quite welcome, but in that case this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inroad cannot be accounted for. But I presume you come both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for understanding the significance of the campaign I am </w:t>
      </w:r>
      <w:r>
        <w:rPr>
          <w:rFonts w:ascii="Times" w:hAnsi="Times" w:eastAsia="Times"/>
          <w:b w:val="0"/>
          <w:i w:val="0"/>
          <w:color w:val="000000"/>
          <w:sz w:val="22"/>
        </w:rPr>
        <w:t>about to launch.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prayer, I assure you that mere utterance, parrot 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name of God is of no avail. All your trouble in coming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distance from the town would be wasted and the quiet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would be disturbed. If therefore your desire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genuine, you must be prepared to fulfil a condition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prove your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 is that you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khadi. You may or may not admit the many claims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khadi, but one thing is now practically universally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admitted, that khadi unites the wearer to the poorest of the land.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tell you that but for the progress that khadi has made in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 should not have been able to launch this campaign.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khadi that infuses in me the hope that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spread to the masses, for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associatednon-violence with khadi. A believer in violence may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khadi, but he would do so in order to exploit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other desire that also prompts you to come 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march begins on Wednesday morning. Everyone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tiptoe of expectation, and before anything has happened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attracted world-wide attention. Now I should like to analyse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you and to implore you to appreciate its implications.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battle is to begin in a couple of days, how is it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here quite fearlessly? I do not think anyone of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here if you had to face rifleshots or bombs. But you have no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rifleshots or bombs. Why? Supposing I had announced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launch a violent campaign (not necessarily with men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rifles, but even with sticks or stones), do you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would have left me free until now? Can you show me an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condensed summary of Gandhiji’s speech made at the end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prayer meeting, which was attended by about 2,000 people.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in history (be it England, America or Russia) where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tolerated violent defiance of authority for a single day? But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the Government is puzzled and perplexed.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 because you have been familiarized by now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of seeking voluntary imprisonment.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would ask you to proceed a step further. Supposing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each of the 700,000 villages in India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salt and to disobey the Salt Act, what do you think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do? Even the worst autocrat you can imagine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dare to blow regiments of peaceful civil resisters out of a cannon’s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mouth. If only you will bestir yourselves just a little, I assure you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tire this Government out in a very short time.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therefore, to understand the meaning of this struggle and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 in it. If it is only curiosity that moves you to walk this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distance, you had better not waste your time and mine. If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bless us and our movement, the blessings must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shape. I don’t want any money from you. I am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possible to fight this battle with the least possible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Kheda Satyagraha in 1918 I had to refuse several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raising contributions. In Bardoli an appeal was made and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spontaneous response, but much of the money was saved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being utilized for constructive work. So I do not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any money just now. That you will do unasked when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has reached that stage which cannot but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sympathy. But I want you to take your courage in both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contribute in men towards the struggle which promises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 and prolonged. I certainly expect the city of Ahmedabad,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of Vallabhbhai, who is already in jail, to furnish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supply of volunteers to keep the stream unbroken,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batch after batch happens to be arrested and marched to jail.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I expect of you. May God give you the strength to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12-3-1930</w:t>
      </w:r>
    </w:p>
    <w:p>
      <w:pPr>
        <w:autoSpaceDN w:val="0"/>
        <w:autoSpaceDE w:val="0"/>
        <w:widowControl/>
        <w:spacing w:line="292" w:lineRule="exact" w:before="250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420. MESSAGE TO ANDHRA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11,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battle to the finish. The Divine Hand is guiding it.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be prolonged till the last man offers himself for satyagraha.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14-3-1930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read out at a public meeting held on March 11 under the auspices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Rajahmundry City Congress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421. INTERVIEW TO H. D. RAJAH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11,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a prolonged interview with Gandhiji regarding the coming struggle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part youths are to play. Gandhi said: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begin the struggle in right earnest on 12th morning.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must be continued to the successful end. Either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effaced out of the earth or we shall spring up as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enjoying full freedom. We shall face the bullets with our backs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wall. In our fight, we shall be engaged in active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campaign and fill the prisons with men and women,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retreat at any cost. I hope to return to Ashram </w:t>
      </w:r>
      <w:r>
        <w:rPr>
          <w:rFonts w:ascii="Times" w:hAnsi="Times" w:eastAsia="Times"/>
          <w:b w:val="0"/>
          <w:i w:val="0"/>
          <w:color w:val="000000"/>
          <w:sz w:val="22"/>
        </w:rPr>
        <w:t>triumphant in our struggle for India achieving her independence.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by me as a to what the people should do when he is arrested,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autoSpaceDE w:val="0"/>
        <w:widowControl/>
        <w:spacing w:line="240" w:lineRule="exact" w:before="7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expect arrest at any moment. But the fight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The Congress Committees, Provincial, District or Taluka, </w:t>
      </w:r>
      <w:r>
        <w:rPr>
          <w:rFonts w:ascii="Times" w:hAnsi="Times" w:eastAsia="Times"/>
          <w:b w:val="0"/>
          <w:i w:val="0"/>
          <w:color w:val="000000"/>
          <w:sz w:val="22"/>
        </w:rPr>
        <w:t>should organize the campaign.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part can the Youth Leagues play in this fight?</w:t>
      </w:r>
    </w:p>
    <w:p>
      <w:pPr>
        <w:autoSpaceDN w:val="0"/>
        <w:autoSpaceDE w:val="0"/>
        <w:widowControl/>
        <w:spacing w:line="24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Leagues should organize volunteers and offer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Committees which decide on a course of action.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Congress Committee of a particular place fails to do the work, the </w:t>
      </w:r>
      <w:r>
        <w:rPr>
          <w:rFonts w:ascii="Times" w:hAnsi="Times" w:eastAsia="Times"/>
          <w:b w:val="0"/>
          <w:i w:val="0"/>
          <w:color w:val="000000"/>
          <w:sz w:val="22"/>
        </w:rPr>
        <w:t>Youth League would take up the work and do it. . . 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12-3-1930</w:t>
      </w:r>
    </w:p>
    <w:p>
      <w:pPr>
        <w:autoSpaceDN w:val="0"/>
        <w:autoSpaceDE w:val="0"/>
        <w:widowControl/>
        <w:spacing w:line="292" w:lineRule="exact" w:before="25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422. INTERVIEW TO “THE MANCHESTER GUARDIAN”</w:t>
      </w:r>
    </w:p>
    <w:p>
      <w:pPr>
        <w:autoSpaceDN w:val="0"/>
        <w:autoSpaceDE w:val="0"/>
        <w:widowControl/>
        <w:spacing w:line="246" w:lineRule="exact" w:before="66" w:after="0"/>
        <w:ind w:left="355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believe that the slightest good for India can 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in London. I would like to spare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melancholy spectacle of Indians fighting against Indians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country, but this is what the Conference would lead to,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composed at present. I shall waste no time. I expect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 be successful. I hope that my movement will not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 of violence, but even in this case there can be no going back for </w:t>
      </w:r>
      <w:r>
        <w:rPr>
          <w:rFonts w:ascii="Times" w:hAnsi="Times" w:eastAsia="Times"/>
          <w:b w:val="0"/>
          <w:i w:val="0"/>
          <w:color w:val="000000"/>
          <w:sz w:val="22"/>
        </w:rPr>
        <w:t>me. Yet I supported the Nehru Report once; but many things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published as a letter to the Editor.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Evidently the interview was given before Gandhiji started on his march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12, 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66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changed since then.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this may be my last chance, and if I do not seize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never come again. The revolutionary and, of course,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gained ground heavily. The need for the speediest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 absolutely clear. The question of religious antagonisms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the native States are subordinate questions,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solved until we have the power in our own hands. I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any solution to the Indian problem except the one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now proposed.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11-6-1930</w:t>
      </w:r>
    </w:p>
    <w:p>
      <w:pPr>
        <w:autoSpaceDN w:val="0"/>
        <w:autoSpaceDE w:val="0"/>
        <w:widowControl/>
        <w:spacing w:line="292" w:lineRule="exact" w:before="25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423. ON RECORDING OF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11,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truth in my message, then whether I am inside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jail, people are bound to pay heed to it. But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it, then in spite of all your efforts, and even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gramophone, you would not be able to carry it to the people.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we are going to start is really satyagraha, that is to say,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 insistence on truth, and if we are prepared to go ahead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truth and non-violence, it is bound to succeed,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hear my words or not, and whether my voice reaches their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Therefore, a record like this is neither necessary nor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be of any help.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At the Feet of Mahatma Gandhi, </w:t>
      </w:r>
      <w:r>
        <w:rPr>
          <w:rFonts w:ascii="Times" w:hAnsi="Times" w:eastAsia="Times"/>
          <w:b w:val="0"/>
          <w:i w:val="0"/>
          <w:color w:val="000000"/>
          <w:sz w:val="22"/>
        </w:rPr>
        <w:t>pp. 181-2</w:t>
      </w:r>
    </w:p>
    <w:p>
      <w:pPr>
        <w:autoSpaceDN w:val="0"/>
        <w:autoSpaceDE w:val="0"/>
        <w:widowControl/>
        <w:spacing w:line="292" w:lineRule="exact" w:before="250" w:after="0"/>
        <w:ind w:left="0" w:right="12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424.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11,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sort of Government do you want?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a Government that would obey and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>wishes of the people.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want a democracy?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interested in words, and I never worry myself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form of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form.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But don’t you mind methods?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do mind them very much indeed, but I don’t mind the</w:t>
            </w:r>
          </w:p>
        </w:tc>
      </w:tr>
    </w:tbl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Rajendra Prasad had suggested that a message of Gandhiji might be recorded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that it could be played after his arrest. This was Gandhiji’s reply.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reported by Mahadev Desai under the heading “Talks before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Trek”.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Then you would not mind a monarchy?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said form and machinery do not much matter to me.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Well, then, tell me what form your democracy will take.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know; the method alone interests me, and by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the agency through which the wishes of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reached. There are only two methods; one is that of fraud and force;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that of non-violence and truth. Force always includes </w:t>
      </w:r>
      <w:r>
        <w:rPr>
          <w:rFonts w:ascii="Times" w:hAnsi="Times" w:eastAsia="Times"/>
          <w:b w:val="0"/>
          <w:i w:val="0"/>
          <w:color w:val="000000"/>
          <w:sz w:val="22"/>
        </w:rPr>
        <w:t>fraud, non-violence always excludes it.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Can’t you have fraud with non-violence?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No. Impossible. Fraud itself is a species of violence.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Well, I have seen fraud associated with non-violence. China is reputed to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most peaceful countries in the world, and if I were to tell you about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frauds there, you would be shocked.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repeat, words do not capture my imagination. As a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are one of the most peaceful in the world, but that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real and voluntary if there is fraud in it. If I harbour ill-will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breast but do not express it in acts, I am still violent.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or peace I mean the peace which comes through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If I have that peace, that non-violence, I won’t have any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me. Violence does not necessarily mean bodily harm. What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impress on everyone is that I do not want India to reach her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questionable means. Whether that is possible or not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It is sufficient for my present purpose if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out the plan and leads the people is absolutely above board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non-violence and truth in him. Non-violence works organically,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mechanically. It was for that reason that I asked for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from the Working Committee of the Congress to work out </w:t>
      </w:r>
      <w:r>
        <w:rPr>
          <w:rFonts w:ascii="Times" w:hAnsi="Times" w:eastAsia="Times"/>
          <w:b w:val="0"/>
          <w:i w:val="0"/>
          <w:color w:val="000000"/>
          <w:sz w:val="22"/>
        </w:rPr>
        <w:t>my plan of non-violence.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Don’t you think, Gandhiji, boycott of foreign goods would be more potent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civil disobedience?</w:t>
      </w:r>
    </w:p>
    <w:p>
      <w:pPr>
        <w:autoSpaceDN w:val="0"/>
        <w:autoSpaceDE w:val="0"/>
        <w:widowControl/>
        <w:spacing w:line="24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Years ago I heard that futile cry and I replaced it by 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foreign cloth. It made some impression, but that of </w:t>
      </w:r>
      <w:r>
        <w:rPr>
          <w:rFonts w:ascii="Times" w:hAnsi="Times" w:eastAsia="Times"/>
          <w:b w:val="0"/>
          <w:i w:val="0"/>
          <w:color w:val="000000"/>
          <w:sz w:val="22"/>
        </w:rPr>
        <w:t>boycott of foreign goods made none at all.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My impression is that in Bengal boycott of British goods was tried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success, but no other province took it up.</w:t>
      </w:r>
    </w:p>
    <w:p>
      <w:pPr>
        <w:autoSpaceDN w:val="0"/>
        <w:autoSpaceDE w:val="0"/>
        <w:widowControl/>
        <w:spacing w:line="24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No. It fizzled out. The mills in Ahmedabad and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defrauded the nation by sending spurious cloth; and when genuine </w:t>
      </w:r>
      <w:r>
        <w:rPr>
          <w:rFonts w:ascii="Times" w:hAnsi="Times" w:eastAsia="Times"/>
          <w:b w:val="0"/>
          <w:i w:val="0"/>
          <w:color w:val="000000"/>
          <w:sz w:val="22"/>
        </w:rPr>
        <w:t>mill-cloth was sent, exorbitant prices were charged.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That is what I mean to say. The thing was not tried seriously.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was not, it means that the people did not want to.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I am concerned, I never believed in it and so I could never back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would it not be easier to handle foreign-cloth boycott than civil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disobedience?</w:t>
      </w:r>
    </w:p>
    <w:p>
      <w:pPr>
        <w:autoSpaceDN w:val="0"/>
        <w:autoSpaceDE w:val="0"/>
        <w:widowControl/>
        <w:spacing w:line="24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No. It is far more difficult. In one case you want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300 million people. In the other, even if you have an </w:t>
      </w:r>
      <w:r>
        <w:rPr>
          <w:rFonts w:ascii="Times" w:hAnsi="Times" w:eastAsia="Times"/>
          <w:b w:val="0"/>
          <w:i w:val="0"/>
          <w:color w:val="000000"/>
          <w:sz w:val="22"/>
        </w:rPr>
        <w:t>army of ten thousand defiant men and women, your work is done.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Why? They can be all clapped in jail and nothing more will happen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thereafter.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them try the experiment. They would have to hang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before they could dismiss them from their minds. If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trusty and true their very presence will worry the Government unto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they worry Government even in prison?</w:t>
      </w:r>
    </w:p>
    <w:p>
      <w:pPr>
        <w:autoSpaceDN w:val="0"/>
        <w:autoSpaceDE w:val="0"/>
        <w:widowControl/>
        <w:spacing w:line="24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one thing they can’t keep them there for any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fact is that we never had even 5,000 full civil resisters in </w:t>
      </w:r>
      <w:r>
        <w:rPr>
          <w:rFonts w:ascii="Times" w:hAnsi="Times" w:eastAsia="Times"/>
          <w:b w:val="0"/>
          <w:i w:val="0"/>
          <w:color w:val="000000"/>
          <w:sz w:val="22"/>
        </w:rPr>
        <w:t>1921. Every political prisoner is not necessarily a civil resister.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not your movement lead to violence?</w:t>
      </w:r>
    </w:p>
    <w:p>
      <w:pPr>
        <w:autoSpaceDN w:val="0"/>
        <w:autoSpaceDE w:val="0"/>
        <w:widowControl/>
        <w:spacing w:line="24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may, though I am trying my best to prevent any outbreak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Today there is greater risk of violence,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safety-valve in the shape of a movement of non-violence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one I am contemplating.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Yes, I have heard you say that you are launching this campaign for the very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 of stopping violence.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one argument, but that is not the most conclusive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The other and most conclusive argument for me is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to prove its worth, it must prove its worth today.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cease to be the passive or even impotent instrument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 looked upon [as] in certain quarters. And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in the most effective way, it must act in spite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fatal </w:t>
      </w:r>
      <w:r>
        <w:rPr>
          <w:rFonts w:ascii="Times" w:hAnsi="Times" w:eastAsia="Times"/>
          <w:b w:val="0"/>
          <w:i/>
          <w:color w:val="000000"/>
          <w:sz w:val="22"/>
        </w:rPr>
        <w:t>outward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obstructions. In fact non-violence by its very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neutralize all </w:t>
      </w:r>
      <w:r>
        <w:rPr>
          <w:rFonts w:ascii="Times" w:hAnsi="Times" w:eastAsia="Times"/>
          <w:b w:val="0"/>
          <w:i/>
          <w:color w:val="000000"/>
          <w:sz w:val="22"/>
        </w:rPr>
        <w:t>outward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obstruction. On the contrary,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 in the shape of fraud, hatred, and ill-will would be fatal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Up to now I used to say: “Let me get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of violence.” It is growing upon me now that it is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the force of non-violence in motion that I can get those </w:t>
      </w:r>
      <w:r>
        <w:rPr>
          <w:rFonts w:ascii="Times" w:hAnsi="Times" w:eastAsia="Times"/>
          <w:b w:val="0"/>
          <w:i w:val="0"/>
          <w:color w:val="000000"/>
          <w:sz w:val="22"/>
        </w:rPr>
        <w:t>elements under control.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hear people say, “History will have to repeat itself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India.” Let it repeat itself, if it must. I for one must not postponethe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movement unless I am to be guilty of the charge of cowardice. I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fight unto death the system based on violence and thus bring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control the force of political violence. When real organic non-violence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set to work, the masses also will react manfully.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after you are removed the movement will no longer be in your control?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South Africa the movement was not in my control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part of it, when it gained considerable momentum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action on my part. Thousands joined the movement instinctively.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even seen the faces of them, much less known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because they felt that they must. They had possibly only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name, but they saw in the twinkling of an eye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their liberation; they knew that there was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fight the </w:t>
      </w:r>
      <w:r>
        <w:rPr>
          <w:rFonts w:ascii="Times" w:hAnsi="Times" w:eastAsia="Times"/>
          <w:b w:val="0"/>
          <w:i w:val="0"/>
          <w:color w:val="000000"/>
          <w:sz w:val="24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tax and they took the plunge. 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odds? Their mines were converted into jails; the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 them day and night were appointed warders over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that there would be hell let loose on them. And yet they </w:t>
      </w:r>
      <w:r>
        <w:rPr>
          <w:rFonts w:ascii="Times" w:hAnsi="Times" w:eastAsia="Times"/>
          <w:b w:val="0"/>
          <w:i w:val="0"/>
          <w:color w:val="000000"/>
          <w:sz w:val="22"/>
        </w:rPr>
        <w:t>did not waver or falter. It was a perfect miracle.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would not the movement add to the already numerous divisions existing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country?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such fear. The forces of disunion can be kept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even as the forces of violence. You may say that there is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The party of violence may not respond to my advances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might behave unthinkingly. I am an optimist and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abiding faith in human nature. The party of violence will give me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and the masses will act rightly by instinct. It is possible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living in a fool’s paradise. But no general can possibly provide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contingencies. For me it is the opportunity of a lifetime.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none of my seeking. Almost in spite of myself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irresistibly drawn to Calcutta. I entered into a compromise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driven. The period of two years I changed to one, simply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did not involve any moral principle. In Lahore I had to conceive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frame practically every resolution. There I saw the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non-violence in full play, acting side by side; and I </w:t>
      </w:r>
      <w:r>
        <w:rPr>
          <w:rFonts w:ascii="Times" w:hAnsi="Times" w:eastAsia="Times"/>
          <w:b w:val="0"/>
          <w:i w:val="0"/>
          <w:color w:val="000000"/>
          <w:sz w:val="22"/>
        </w:rPr>
        <w:t>found that non-violence ultimately triumphed over violence.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said some time ago that the time was not ripe for civil disobedience.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has happened between that time and today that has helped you to alter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am quite positive that it is fully ripe. The reason I will tell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you. Nothing has happened externally, but the internal conflict in me,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was the only barrier, has ceased; and I am absolutely certain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that the campaign had been long overdue. I might have started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long before this.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And what was that internal conflict?</w:t>
      </w:r>
    </w:p>
    <w:p>
      <w:pPr>
        <w:autoSpaceDN w:val="0"/>
        <w:autoSpaceDE w:val="0"/>
        <w:widowControl/>
        <w:spacing w:line="24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know I have always been guided solely by my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non-violence, but I did not know then how to translate that </w:t>
      </w:r>
      <w:r>
        <w:rPr>
          <w:rFonts w:ascii="Times" w:hAnsi="Times" w:eastAsia="Times"/>
          <w:b w:val="0"/>
          <w:i w:val="0"/>
          <w:color w:val="000000"/>
          <w:sz w:val="22"/>
        </w:rPr>
        <w:t>attitude into action in the face of growing violence. But now I see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as daylight that, pursuing the course that I have adopted, I </w:t>
      </w:r>
      <w:r>
        <w:rPr>
          <w:rFonts w:ascii="Times" w:hAnsi="Times" w:eastAsia="Times"/>
          <w:b w:val="0"/>
          <w:i w:val="0"/>
          <w:color w:val="000000"/>
          <w:sz w:val="22"/>
        </w:rPr>
        <w:t>minimize the risk I am taking.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Are you sure that the salt campaign will lead you to jail?</w:t>
      </w:r>
    </w:p>
    <w:p>
      <w:pPr>
        <w:autoSpaceDN w:val="0"/>
        <w:autoSpaceDE w:val="0"/>
        <w:widowControl/>
        <w:spacing w:line="24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a shadow of doubt that it will. How long exactly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is more than I can say, but I feel that it will be much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most people would be inclined to think. I expect a crisis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reached which would lead to a proper Conference—not a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Conference, but a Square Table, one where everybody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know his bearings. The exact lineaments of that Conference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 present depict, but it will be a Conference between equals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to lay their heads together to devise ways and means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establishment of an Independent Constitution in India.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Were you not responsible for allowing the Viceregal negotiations to come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an abrupt end?</w:t>
      </w:r>
    </w:p>
    <w:p>
      <w:pPr>
        <w:autoSpaceDN w:val="0"/>
        <w:autoSpaceDE w:val="0"/>
        <w:widowControl/>
        <w:spacing w:line="24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that is the impression in certain quarters;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me for a time, but now it has come to understand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Are you quite sure that in the position you took, the influence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younger generation did not weigh with you?</w:t>
      </w:r>
    </w:p>
    <w:p>
      <w:pPr>
        <w:autoSpaceDN w:val="0"/>
        <w:autoSpaceDE w:val="0"/>
        <w:widowControl/>
        <w:spacing w:line="240" w:lineRule="exact" w:before="72" w:after="1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No. Not a bit. I had never been sanguine about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Conference. I went of course as far as I could. But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always insisted on was that the Conference should apply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scheme of Dominion Status suited to the needs of India.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had said ‘Yes’, I should gladly have asked him to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points.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hence?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Then you had no objection to the scheme coming into operation some years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scheme was such as to come into operation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time, I should rule it out. But I may not talk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the Viceroy. The public might know more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day. I can assure you however that there was no question of a </w:t>
      </w:r>
      <w:r>
        <w:rPr>
          <w:rFonts w:ascii="Times" w:hAnsi="Times" w:eastAsia="Times"/>
          <w:b w:val="0"/>
          <w:i w:val="0"/>
          <w:color w:val="000000"/>
          <w:sz w:val="22"/>
        </w:rPr>
        <w:t>real Dominion Status scheme being framed.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Just a question about your now famous eleven points. If some of them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conceded, would there be room for a compromise?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If they were to concede a few main points and couple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concession with a promise that the rest would be conceded as soon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possible, I would be prepared to consider a proposition for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Conference. But the justice of all those demands must be admitted.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agree that there is nothing new about them. Most have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handed down to us from Dadabhai Naoroji’s time.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Supposing they conceded your demand about the reduction of civil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expenditure, would you not regard it as a sufficient proof of their </w:t>
      </w:r>
      <w:r>
        <w:rPr>
          <w:rFonts w:ascii="Times" w:hAnsi="Times" w:eastAsia="Times"/>
          <w:b w:val="0"/>
          <w:i/>
          <w:color w:val="000000"/>
          <w:sz w:val="18"/>
        </w:rPr>
        <w:t>bona fides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seriously reconsider my position, but it would all </w:t>
      </w:r>
      <w:r>
        <w:rPr>
          <w:rFonts w:ascii="Times" w:hAnsi="Times" w:eastAsia="Times"/>
          <w:b w:val="0"/>
          <w:i w:val="0"/>
          <w:color w:val="000000"/>
          <w:sz w:val="22"/>
        </w:rPr>
        <w:t>depend on the spirit in which the concession was 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20-3-1930</w:t>
      </w:r>
    </w:p>
    <w:p>
      <w:pPr>
        <w:autoSpaceDN w:val="0"/>
        <w:tabs>
          <w:tab w:pos="2750" w:val="left"/>
        </w:tabs>
        <w:autoSpaceDE w:val="0"/>
        <w:widowControl/>
        <w:spacing w:line="240" w:lineRule="exact" w:before="302" w:after="0"/>
        <w:ind w:left="8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425. SPEECH AT PRAYER MEETING, SABARMATI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ASHRAM</w:t>
      </w:r>
    </w:p>
    <w:p>
      <w:pPr>
        <w:autoSpaceDN w:val="0"/>
        <w:autoSpaceDE w:val="0"/>
        <w:widowControl/>
        <w:spacing w:line="294" w:lineRule="exact" w:before="2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me, moreover, make one thing clear. Either we shall win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for which we are marching or die in the attempt to win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turning back for us hereafter. We will keep on our fight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established in India. This will be the last fight. The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accompany me must note that there is to be no retreat.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are married should take leave of their wives, and the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congratulate their husbands on their being the first soldiers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country’s freedom battle. We are as good as parting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from our homes. Only with complete victory can we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this place.</w:t>
      </w:r>
    </w:p>
    <w:p>
      <w:pPr>
        <w:autoSpaceDN w:val="0"/>
        <w:autoSpaceDE w:val="0"/>
        <w:widowControl/>
        <w:spacing w:line="220" w:lineRule="exact" w:before="1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16-3-1930</w:t>
      </w:r>
    </w:p>
    <w:p>
      <w:pPr>
        <w:autoSpaceDN w:val="0"/>
        <w:tabs>
          <w:tab w:pos="2750" w:val="left"/>
        </w:tabs>
        <w:autoSpaceDE w:val="0"/>
        <w:widowControl/>
        <w:spacing w:line="240" w:lineRule="exact" w:before="302" w:after="0"/>
        <w:ind w:left="8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426. SPEECH AT PRAYER MEETING, SABARMATI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ASHRAM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1930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probability this will be my last speech to you.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allow me to march tomorrow morning, this will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speech on the sacred banks of the Sabarmati. Possibly these may </w:t>
      </w:r>
      <w:r>
        <w:rPr>
          <w:rFonts w:ascii="Times" w:hAnsi="Times" w:eastAsia="Times"/>
          <w:b w:val="0"/>
          <w:i w:val="0"/>
          <w:color w:val="000000"/>
          <w:sz w:val="22"/>
        </w:rPr>
        <w:t>be the last words of my life here.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yesterday what I had to say.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confine myself to what you should do after I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are arrested. The programme of the march to Jalalpur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fulfilled as originally settled. The enlistment of volunteers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 should be confined to Gujarat. From what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heard during the last fortnight I am inclined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stream of civil resisters will flow unbroken.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there be not a semblance of breach of peace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have been arrested. We have resolved to utilize all our </w:t>
      </w:r>
      <w:r>
        <w:rPr>
          <w:rFonts w:ascii="Times" w:hAnsi="Times" w:eastAsia="Times"/>
          <w:b w:val="0"/>
          <w:i w:val="0"/>
          <w:color w:val="000000"/>
          <w:sz w:val="22"/>
        </w:rPr>
        <w:t>resources in the pursuit of an exclusively non-violent struggle. Let no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source the speech was delivered to a large gathering either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10th or 11th of March.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3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commit a wrong in anger. This is my hope and prayer.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of mine reached every nook and corner of the land.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shall be done if I perish and so do my comrades. It will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Working Committee of the Congress to show you the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up to you to follow its lead. That is the only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Committee’s resolution. The reins of the movement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hands of those of my associates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an article of faith. Of course, the Congress will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chalk out what course of action commends itself to it. So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reached Jalalpur, let nothing be done in contravention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vested in me by the Congress. But once I am arrested,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general responsibility shifts to the Congress. No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non-violence, as a creed, need therefore sit still.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 with the Congress ends as soon as I am arrested.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slackness in the enrolment of volunteers.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civil disobedience of salt laws should be started. These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violated in three ways. It is an offence to manufacture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there are facilities for doing so. The possession and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contraband salt (which includes natural salt or salt earth) is also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offence. The purchasers of such salt will be equally guilty.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natural salt deposits on the seashore islikewise a violation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So is the hawking of such salt. In short, you may choose anyone </w:t>
      </w:r>
      <w:r>
        <w:rPr>
          <w:rFonts w:ascii="Times" w:hAnsi="Times" w:eastAsia="Times"/>
          <w:b w:val="0"/>
          <w:i w:val="0"/>
          <w:color w:val="000000"/>
          <w:sz w:val="22"/>
        </w:rPr>
        <w:t>or all of these devices to break the salt monopoly.</w:t>
      </w:r>
    </w:p>
    <w:p>
      <w:pPr>
        <w:autoSpaceDN w:val="0"/>
        <w:tabs>
          <w:tab w:pos="550" w:val="left"/>
          <w:tab w:pos="1810" w:val="left"/>
          <w:tab w:pos="4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are, however, not to be content with this alone.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Congress Committees, wherever there is no ban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wherever the local workers have self-confidence,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measures may be adopted. I prescribe only one condition,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let our pledge of truth and non-violence as the only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swaraj be faithfully kept. For the rest, everyone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hand. But that does not give a licence to all and sundry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 their individual responsibility. Wherever there are local leaders,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orders should be obeyed by the people. Where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and only a handful of men have faith in the programme,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what they can, if they have enough self-confidence.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right, nay, it is their duty, to do so. The history of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instances of men who rose to leadership by sheer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self-confidence, bravery and tenacity. We too, if we sincerely aspire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attain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should have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self-confidence. Our ranks will swell and our hearts strengthen as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our arrests by Government increases.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nobody assume that after I am arrested there will be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guide them. It is not I but Pandit Jawaharlal who is your guide. </w:t>
      </w:r>
      <w:r>
        <w:rPr>
          <w:rFonts w:ascii="Times" w:hAnsi="Times" w:eastAsia="Times"/>
          <w:b w:val="0"/>
          <w:i w:val="0"/>
          <w:color w:val="000000"/>
          <w:sz w:val="22"/>
        </w:rPr>
        <w:t>He has the capacity to lead. Though the fact is that those who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lesson of fearlessness and self-effacement need no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lack these virtues, not even Jawaharlal will be able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>them in 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can be done in other ways besides these. Liquor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shops can be picketed. We can refuse to pay taxes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the requisite strength. The lawyers can give up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can boycott the courts by refraining from litigation.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servants can resign their posts. In the midst of the despair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reigning all round people quake with fear of losing employment.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men are unfit for swaraj. But why this despair?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servants in the country does not exceed a few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What about the rest? Where are they to go? Even free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accommodate a greater number of public servants.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Collector then will not need the number of servants he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He will be his own servant. How can a poor country like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provide a Collector with separate servants for performing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of carrying his papers, sweeping, cooking, latrine-cleaning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letter-carrying? Our starving millions can by no means afford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 expenditure. If, therefore, we are sensible enough, let us 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good-bye to Government employment, no matter if it is the post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or a peon. It may be difficult for a judge to leave his job,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difficulty in the case of a peon? He can earn his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by honest manual labour. This is the easiest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freedom. Let all who are co-operating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one way or another, be it by paying taxes,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titles, or sending children to official schools, etc., withdraw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in all or as many ways as possible. One can devise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methods, too, of non-co-operating with the Government.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women who can stand shoulder to shoulder with men in </w:t>
      </w:r>
      <w:r>
        <w:rPr>
          <w:rFonts w:ascii="Times" w:hAnsi="Times" w:eastAsia="Times"/>
          <w:b w:val="0"/>
          <w:i w:val="0"/>
          <w:color w:val="000000"/>
          <w:sz w:val="22"/>
        </w:rPr>
        <w:t>this struggle.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it as my will. It was the only message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to impart to you before starting on the march or for the jail.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there to be no suspension or abandonment of the war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 tomorrow morning, or earlier if I am arrested before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shall eagerly await the news that ten batches are ready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batch is arrested. I believe there are men in India to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begun by me today. I have faith in the righteousness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the purity of our weapons. And where the means are 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God is undoubtedly present with His blessings. And where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combine, there defeat is an impossibility. A satyagrahi,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or incarcerated, is ever victorious. He is vanquished only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forsakes truth and non-violence and turns a deaf ear to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>Voice. If, therefore, there is such a thing as defeat for even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he alone is the cause of it. God bless you all and keep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obstacles from the path in the struggle that begins tomorrow. Let </w:t>
      </w:r>
      <w:r>
        <w:rPr>
          <w:rFonts w:ascii="Times" w:hAnsi="Times" w:eastAsia="Times"/>
          <w:b w:val="0"/>
          <w:i w:val="0"/>
          <w:color w:val="000000"/>
          <w:sz w:val="22"/>
        </w:rPr>
        <w:t>this be our prayer.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20-3-1930</w:t>
      </w:r>
    </w:p>
    <w:p>
      <w:pPr>
        <w:autoSpaceDN w:val="0"/>
        <w:autoSpaceDE w:val="0"/>
        <w:widowControl/>
        <w:spacing w:line="292" w:lineRule="exact" w:before="25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427. LETTER TO JAWAHARLAL NEHRU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11,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nearing 10 p.m. now. The air is thick with the rumour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arrested during the night. I have not wired to you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correspondents submit their messages for approval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everybody is working at top speed. There was nothing special to </w:t>
      </w:r>
      <w:r>
        <w:rPr>
          <w:rFonts w:ascii="Times" w:hAnsi="Times" w:eastAsia="Times"/>
          <w:b w:val="0"/>
          <w:i w:val="0"/>
          <w:color w:val="000000"/>
          <w:sz w:val="22"/>
        </w:rPr>
        <w:t>wire about.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developing extraordinarily well. Offers of 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pouring in. The column will proceed with the march even thoughI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arrested. If I am not, you may expect wires from me;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I am leaving instructions.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have anything in particular to say.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enough. I gave a final message this evening to a vast crowd </w:t>
      </w:r>
      <w:r>
        <w:rPr>
          <w:rFonts w:ascii="Times" w:hAnsi="Times" w:eastAsia="Times"/>
          <w:b w:val="0"/>
          <w:i w:val="0"/>
          <w:color w:val="000000"/>
          <w:sz w:val="22"/>
        </w:rPr>
        <w:t>that gathered for prayer on the sands.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keep you and give you strength to bear the burden.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 Bunch of Old Letters,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pp. 83-4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9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428. LETTER TO SATIS CHANDRA DAS GUPTA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be my last letter—before my arrest at any 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 feel they are bound to arrest me. There are rumours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effect. I have received your letters. What reply can I give?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possible. I am giving instructions that a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be sent to you. It is ready.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write separately to Hemprabha Devi.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you both the strength to give up all, the wisdom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>discern your duty and a long life for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72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406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</w:tr>
      <w:tr>
        <w:trPr>
          <w:trHeight w:hRule="exact" w:val="660"/>
        </w:trPr>
        <w:tc>
          <w:tcPr>
            <w:tcW w:type="dxa" w:w="2172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1636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4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429. TELEGRAM TO BHAWANIDAYAL SANNYASI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11,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WISH        YOU          SUCCESS.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7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S.N. 16668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1910" w:val="left"/>
        </w:tabs>
        <w:autoSpaceDE w:val="0"/>
        <w:widowControl/>
        <w:spacing w:line="240" w:lineRule="exact" w:before="234" w:after="0"/>
        <w:ind w:left="1270" w:right="72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430. MESSAGE TO BOMBAY PROVINCIAL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CONGRESS COMMITTEE</w:t>
      </w:r>
    </w:p>
    <w:p>
      <w:pPr>
        <w:autoSpaceDN w:val="0"/>
        <w:autoSpaceDE w:val="0"/>
        <w:widowControl/>
        <w:spacing w:line="294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12,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telegram of the Bombay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about Jamnalalji. I agree with the Committee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presence in Bombay at the present moment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benefit to the country than elsewhere. I have conferred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he has decided to give Bombay as much time as he can.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hope that Bombay will make the fullest use of his presence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a leading part as has been its wont in the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emancipation. I hope that Bombay has fittingly celebrated Sardar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Vallabhbhai’s arrest.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13-3-1930</w:t>
      </w:r>
    </w:p>
    <w:p>
      <w:pPr>
        <w:autoSpaceDN w:val="0"/>
        <w:autoSpaceDE w:val="0"/>
        <w:widowControl/>
        <w:spacing w:line="292" w:lineRule="exact" w:before="25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431. SARDAR VALLABHBHAI PATEL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is the one man who has been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peace in Gujarat during these troublous times.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whose unique administration of the Ahmedabad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drew unstinted praise from the Government. He is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tireless energy put heart into the flood-stricken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in 1927 and when the Government machinery had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his workers were responsible for saving the lives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people. It was Vallabhbhai Patel who waged a peaceful war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the other day resulting in a settlement honourable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This man of peace, this idol of the Gujaratis, their uncrowned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king, is now a prisoner for disregarding a notice prohibiting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was not even the remotest danger of breach of the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not gone, the authorities knew, for disobeying the provisions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Salt Act. He had gone simply to prepare for my march. He had </w:t>
      </w:r>
      <w:r>
        <w:rPr>
          <w:rFonts w:ascii="Times" w:hAnsi="Times" w:eastAsia="Times"/>
          <w:b w:val="0"/>
          <w:i w:val="0"/>
          <w:color w:val="000000"/>
          <w:sz w:val="22"/>
        </w:rPr>
        <w:t>to be removed somehow or other. The Viceroy is sorry for my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the addressee’s telegram received on March 11, 1930,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read: “Accepted presidentship Shahabad District Congress, Starting satyagraha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your arrest. Send blessings.”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breach of the law. What is to be said of this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corrupting and abusing the law, interfering with a man’s liberty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the law?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is Sardar living and how? He is in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cell, unable to sleep in the open and without any light. He is </w:t>
      </w:r>
      <w:r>
        <w:rPr>
          <w:rFonts w:ascii="Times" w:hAnsi="Times" w:eastAsia="Times"/>
          <w:b w:val="0"/>
          <w:i w:val="0"/>
          <w:color w:val="000000"/>
          <w:sz w:val="22"/>
        </w:rPr>
        <w:t>given food which may induce dysentery to which he is prone.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not receive any but religious books. As a satyagrahi,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no special treatment. But why should the commonest felon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prevented, if he is no danger to safety, from sleeping under the 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hot weather? Why should a felon not be given light to read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if he needs it? May not a murderer read and instruct himself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Sardar Vallabhbhai not have food that his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demands? But this is a matter of prison reform. Sardar Vallabhbhai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man whose spirit will be broken, if he does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creature comforts. Did not the learned journalist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dramatic author Sjt. Khadilkar have similar treatment only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day? The spirit of satyagraha will not be broken by shabby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Indian prisons. Only let those who have faith in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know what Dominion Status in action really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nay, India, is perparing to vindicate the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law which will supersede the utter lawlessness masquerading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name of law. The authorities have imprisoned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that his work will languish. Before long they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work will continue as if he were bodily in the midst of his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has just been received that Sardar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better treated. He is to be allowed literature and the food he may need.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12-3-1930</w:t>
      </w:r>
    </w:p>
    <w:p>
      <w:pPr>
        <w:autoSpaceDN w:val="0"/>
        <w:autoSpaceDE w:val="0"/>
        <w:widowControl/>
        <w:spacing w:line="292" w:lineRule="exact" w:before="250" w:after="0"/>
        <w:ind w:left="0" w:right="1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432. BEGGING THE QUESTION</w:t>
      </w:r>
    </w:p>
    <w:p>
      <w:pPr>
        <w:autoSpaceDN w:val="0"/>
        <w:autoSpaceDE w:val="0"/>
        <w:widowControl/>
        <w:spacing w:line="240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Mr. Gandhi,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Excellency the Viceroy desires me to acknowledge your letter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2nd March. He regrets to learn that you contemplate a course of action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clearly bound to involve violation of the law and danger to the public peace.</w:t>
      </w:r>
    </w:p>
    <w:p>
      <w:pPr>
        <w:autoSpaceDN w:val="0"/>
        <w:autoSpaceDE w:val="0"/>
        <w:widowControl/>
        <w:spacing w:line="220" w:lineRule="exact" w:before="38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very truly, </w:t>
      </w:r>
    </w:p>
    <w:p>
      <w:pPr>
        <w:autoSpaceDN w:val="0"/>
        <w:autoSpaceDE w:val="0"/>
        <w:widowControl/>
        <w:spacing w:line="240" w:lineRule="exact" w:before="0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G. C</w:t>
      </w:r>
      <w:r>
        <w:rPr>
          <w:rFonts w:ascii="Times" w:hAnsi="Times" w:eastAsia="Times"/>
          <w:b w:val="0"/>
          <w:i w:val="0"/>
          <w:color w:val="000000"/>
          <w:sz w:val="14"/>
        </w:rPr>
        <w:t>UNNINGHAM</w:t>
      </w:r>
    </w:p>
    <w:p>
      <w:pPr>
        <w:autoSpaceDN w:val="0"/>
        <w:autoSpaceDE w:val="0"/>
        <w:widowControl/>
        <w:spacing w:line="24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is familiar with this reply. He will note, too, that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begs the question; and if further justification were needed,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stereotyped reply affords it. On bended knees I asked for bread and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received stone instead.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open to the Viceroy to disarm me by freeing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salt, tax on which costs him five annas per year or nearly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income. I do not know outside India anyone who pays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Rs. 3 per year, if he earns Rs. 360 during that period.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Viceroy to do many other things except sending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But the time is not yet. He represents a nation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give in, that does not easily repent. Entreaty never convinces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readily listens to physical force. It can witness with bated breath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boxing match for hours without fatigue. It can go mad over a football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 in which there may be broken bones. It goes into ecstasies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blood-curdling accounts of war. It will listen also to mute resistless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It will not part with the millions it annually drains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reply to any argument, however convincing. The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>reply does not surprise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the salt tax has to go and many other things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if my letter means what it says. Time alone can show how much of </w:t>
      </w:r>
      <w:r>
        <w:rPr>
          <w:rFonts w:ascii="Times" w:hAnsi="Times" w:eastAsia="Times"/>
          <w:b w:val="0"/>
          <w:i w:val="0"/>
          <w:color w:val="000000"/>
          <w:sz w:val="22"/>
        </w:rPr>
        <w:t>it was meant.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says I contemplate a course of action which is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involve violation of the law and danger to the public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forest of books containing rules and regulations,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law that the nation knows is the will of the British administrators,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public peace the nation knows is the peace of a public prison.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one vast prison house. I repudiate this law and regard it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 to break the mournful monotony of the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>peace that is choking the heart of the nation for want of free vent.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12-3-1930</w:t>
      </w:r>
    </w:p>
    <w:p>
      <w:pPr>
        <w:autoSpaceDN w:val="0"/>
        <w:autoSpaceDE w:val="0"/>
        <w:widowControl/>
        <w:spacing w:line="292" w:lineRule="exact" w:before="250" w:after="0"/>
        <w:ind w:left="0" w:right="1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433. THE FOURFOLD CURSE</w:t>
      </w:r>
    </w:p>
    <w:p>
      <w:pPr>
        <w:autoSpaceDN w:val="0"/>
        <w:autoSpaceDE w:val="0"/>
        <w:widowControl/>
        <w:spacing w:line="240" w:lineRule="exact" w:before="2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moral influence of British rule on personal character, on the position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women, in stimulation of public spirit, in the attitude to children and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poor and infirm, far outweighs the great material burdens imposed by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7th March.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this defence of the British rule at this hour of the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reminds me of a learned Indian saying fifteen years ago,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that he was proud to own the British Tommy as his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owed all his knowledge to his British professors. A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wife were present at this conference. I hung my head in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heard the learned sentiment and the vigorous clapping of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Governor’s wife. One sees in the two sentiments quoted by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exemplification of our cultural conquest which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material.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for the cultural conquest, it must be the plainest thing to 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rule but British contact that has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moral influence we may feel. Surely the two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and may well be contradictory. British contact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godsend, British rule may be a curse. And we may have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other. My description of the rule as a curse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even though a knowledge of the good influence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might be present with me at the time of giving the description.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dispute much of the glorification whether of the 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or the British rule painted in the sentence quoted. Nor must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 forgotten that the masses are wholly untouched by the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the writer. Is the doubtful character of the moral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educated few an ample or any compensation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pauperization of millions? And what is this moral influence on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among us? Are we more truthful, are we cleaner,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sober, are we more humane, are we braver than the masses?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wives of the educated few  better off than those of the masses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work in their fields without molestation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husbands? Is our record about venereal diseases—that infallible index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moral content of a human being—better than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masses? Are we less selfish than they? What do we do for the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infirm? How much do we set apart even from our superfluities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sake? I need not prolong the agony. I fear that the confinement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city life and the comparative ease that the city life has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us too lazy and too indifferent to study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rural India and to think for ourselves.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we fully realize the meaning of economic distress.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par in the sense that the distress has reduced man in India below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species. He is an underfed beast of burden in human form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sinking. The money taken from him is never used for his </w:t>
      </w:r>
      <w:r>
        <w:rPr>
          <w:rFonts w:ascii="Times" w:hAnsi="Times" w:eastAsia="Times"/>
          <w:b w:val="0"/>
          <w:i w:val="0"/>
          <w:color w:val="000000"/>
          <w:sz w:val="22"/>
        </w:rPr>
        <w:t>betterment. He is untouched by any moral or other good influence.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article under consideration says that the Indian States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worse. If they are, our thanks are again due to the British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have no incentive to be good, they are exposed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to ‘go wrong’. They are more irresponsible than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 ryots were once able to rise against Princely tyranny;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are protected by the awe-inspiring British power.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free to do what good they like. But the hot-house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given from infancy has given them a taste for pleasures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pomp they will not forgo, and the seclusion which isimposed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in childhood so isolates them from their people as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strangers in their own land. It speaks volumes for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that in spite of every influence to the contrary, there are bright </w:t>
      </w:r>
      <w:r>
        <w:rPr>
          <w:rFonts w:ascii="Times" w:hAnsi="Times" w:eastAsia="Times"/>
          <w:b w:val="0"/>
          <w:i w:val="0"/>
          <w:color w:val="000000"/>
          <w:sz w:val="22"/>
        </w:rPr>
        <w:t>examples now and then to be seen. Remove the dead weight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which ‘stunts’ them and us, and they and we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parts of the same ancient land will grow as if by magic.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hug the golden chains that bind them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footstool, they are at liberty to hold on to the chains. India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zone is awake and will bear the yoke no longer, even if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>break in the attempt.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exclusive stress in my letter to the Viceroy on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was inevitable for my purpose. But the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wrong which is a direct result of the foreign rule is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even than the economic wrong. Those who are engaged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of independence are not, it is obvious, moved by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moved solely by the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wrong which they feel in every fibre of their being.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they scent in the air, the very knowledge that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 of which they are children lies prostrate at the feet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men coming from a distant island fills them with horror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disgust with themselves. In their impatience to break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snaky coil they do not mind what they do so long as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even though it may destroy them. I claim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India with a sovereign remedy for dealing effectively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fourfold curse. The remedy is designed to free India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It will not be long before her people will acknowledge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their enemy. I claim to be their true and wise friend and an </w:t>
      </w:r>
      <w:r>
        <w:rPr>
          <w:rFonts w:ascii="Times" w:hAnsi="Times" w:eastAsia="Times"/>
          <w:b w:val="0"/>
          <w:i w:val="0"/>
          <w:color w:val="000000"/>
          <w:sz w:val="22"/>
        </w:rPr>
        <w:t>equally true and wise servant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12-3-1930</w:t>
      </w:r>
    </w:p>
    <w:p>
      <w:pPr>
        <w:autoSpaceDN w:val="0"/>
        <w:autoSpaceDE w:val="0"/>
        <w:widowControl/>
        <w:spacing w:line="292" w:lineRule="exact" w:before="250" w:after="0"/>
        <w:ind w:left="0" w:right="15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434. MISREPRESENTATION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lost caste with some Mussalmans, there are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misrepresentations about me to be seen in the Muslim Press.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brought the latest to my notice. It is to the effect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prevented the Imam Saheb, an inmate of the Ashram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life co-worker, from joining the Ashram group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resisters, on the plea that he could not subscribe to non-violence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of faith for achieving the national purpose. The fact is quite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reverse. Imam Saheb’s name is on my list. He gave it after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I personally never had any difficulty about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non-violence in the Koran. Imam Saheb is notjoining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 as he is too weak to undertake the exertion. But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he may offer himself for arrest when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contraband salt commences. Two Mussalmans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enlisted for the march, as they have no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>subscribing to the creed of non-violence for the purpose of swaraj.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insinuation referred to is baseless in two ways.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there is suspicion about a person’s motives, everything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becomes tainted. The present plan of campaign is so designed as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to dispel all suspicion.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12-3-1930</w:t>
      </w:r>
    </w:p>
    <w:p>
      <w:pPr>
        <w:autoSpaceDN w:val="0"/>
        <w:autoSpaceDE w:val="0"/>
        <w:widowControl/>
        <w:spacing w:line="292" w:lineRule="exact" w:before="250" w:after="0"/>
        <w:ind w:left="0" w:right="18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435. WHAT IT IS NOT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is reported to have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movement is a movement not for swaraj but for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 and against Mussalmans, that therefore the latter should leave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On reading the report I wired to the Maulana inquiring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correctly reported. He has kindly replied confirming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The Maulana has launched a grave charge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needs to be repudiated once for all.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is, it certainly is not for Hindu Raj, nor is it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It bears within itself a complete answer to the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taken the first step in final non-co-operation.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can enter the legislatures, much less accept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Government. No Congressman can seek or receive favours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Government. Does not the Hindu-Muslim question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 division of political power—spoils of office? How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be anti-Mussalman or for Hindu Raj when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with it has the slightest notion, till independence is reached,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possessing any political power? True, the Congress has still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the entrance to local boards. What is at present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almost makes me think that instead of being weak,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pressed for the boycott even of these boards.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without these temptations. They are just now mere snares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unwary or the selfish rather than instruments of national service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patriot. But I am sure the Maulana did not have the local boards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when he said that the movement was against Mussalmans.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ground for the belief, in so far as I can fathom it, can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engaged in it must, by its very nature,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self-reliant, more defiant and more capable of resisting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encroachment on their liberty than before, and that since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them are Hindus, they will in course of time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than the Mussalmans. But such reasoning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the brave Maulana I have known him to be. He must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explain to the public what he means by his serious charge.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grant that if till the end of the chapter only Hindus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the right spirit, they will become an irresistible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right, i.e., non-violent type. But the obvious deduction from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all those who are keeping aloof should join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earliest moment. And I prophesy that, if the movement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chalked path, the Maulana and the other Mussalmans, Sikhs,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Christians, Parsis, Jews, etc., will join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all are equally interested in securing repeal of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tax. Do not all need and use salt equally? That is the one tax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no respecter of persons.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a process of developing internal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an organic growth. Resistance to the salt tax can hurt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communal interest. On the contrary it must, if successful, help </w:t>
      </w:r>
      <w:r>
        <w:rPr>
          <w:rFonts w:ascii="Times" w:hAnsi="Times" w:eastAsia="Times"/>
          <w:b w:val="0"/>
          <w:i w:val="0"/>
          <w:color w:val="000000"/>
          <w:sz w:val="22"/>
        </w:rPr>
        <w:t>the abstainers equally with the participants.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this absolutely national method of gaining our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unnatural, artificial and diplomatic method of a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in which conflicting interests will be represented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parties, and all the Indian groups together will be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dominated by the paramount and all-powerful British group.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without the power of the people behind it and composed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powerful and the weak will bring anything but swaraj.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circumstances therefore it can only result in further </w:t>
      </w:r>
      <w:r>
        <w:rPr>
          <w:rFonts w:ascii="Times" w:hAnsi="Times" w:eastAsia="Times"/>
          <w:b w:val="0"/>
          <w:i w:val="0"/>
          <w:color w:val="000000"/>
          <w:sz w:val="22"/>
        </w:rPr>
        <w:t>consolidating the British power.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 can have nothing to do with such a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 is merely to generate and conserve national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nothing to do with communalism. But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by force of circumstances to countenance a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solution, they are pledged only to consider such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to the parties concerned. How the Maulana can call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anti-Muslim or one for obtaining Hindu Raj, passes </w:t>
      </w:r>
      <w:r>
        <w:rPr>
          <w:rFonts w:ascii="Times" w:hAnsi="Times" w:eastAsia="Times"/>
          <w:b w:val="0"/>
          <w:i w:val="0"/>
          <w:color w:val="000000"/>
          <w:sz w:val="22"/>
        </w:rPr>
        <w:t>comprehension.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fact that those taking part in the movement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preponderatingly Hindus is unfortunately true. By proclaiming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boycott the Maulana is helping the process. Even so, there can be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harm, if the Hindu civil resisters are fighting not for themselves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all—Muslims, Sikhs, Christians, Parsis, and others who will make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nation of the future free India.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imagination is required to see that even when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have acquired sufficient influence to make themselves felt,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be open to anyone at the time of framing a constitution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block the way. The only time when abstainers, be they Mussalmans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any other, will be helpless against the civil resisters is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drive out the English or when the latter retire in a huff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disgust. In the first place, however, they can never do this if their </w:t>
      </w:r>
      <w:r>
        <w:rPr>
          <w:rFonts w:ascii="Times" w:hAnsi="Times" w:eastAsia="Times"/>
          <w:b w:val="0"/>
          <w:i w:val="0"/>
          <w:color w:val="000000"/>
          <w:sz w:val="22"/>
        </w:rPr>
        <w:t>means are uniformly peaceful. Secondly, Mussalmans above all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themselves and the nation by joining the struggle. Thirdly,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 the part of the people is offered, civil resistance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complete conversion of the English. They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their duty, it will be their penance, to help us, at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expense, to arrive at a solution of the many difficulties of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own themselves to have been the authors. They will help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equals and friends to inaugurate an independent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irritation felt by the Maulana against me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say much. Since I have no counter-irritation in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prophesy that when his temper has cooled down and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discovers that I am not guilty of the many sins he imagines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he will restore me to ‘his pocket’ in which I had the honour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other day as it were. For it is not I who have gone out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pocket. He has thrown me out of it. I am the same little man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in 1921. I can never be an enemy of Mussalmans,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any one or more of them may do to me or mine,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an enemy of Englishmen, even though they may 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wrongs upon the Everest of wrongs their representatives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piled. I am too conscious of the imperfections of the species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belong to be irritated against any single member thereof.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remedy is to deal with the wrong wherever I see it, not to hurt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wrongdoer, even as I would not like to be hurt for the wrongs I </w:t>
      </w:r>
      <w:r>
        <w:rPr>
          <w:rFonts w:ascii="Times" w:hAnsi="Times" w:eastAsia="Times"/>
          <w:b w:val="0"/>
          <w:i w:val="0"/>
          <w:color w:val="000000"/>
          <w:sz w:val="22"/>
        </w:rPr>
        <w:t>continually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12-3-1930</w:t>
      </w:r>
    </w:p>
    <w:p>
      <w:pPr>
        <w:autoSpaceDN w:val="0"/>
        <w:autoSpaceDE w:val="0"/>
        <w:widowControl/>
        <w:spacing w:line="292" w:lineRule="exact" w:before="250" w:after="0"/>
        <w:ind w:left="0" w:right="15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436. A NEW ORIENTATION</w:t>
      </w:r>
    </w:p>
    <w:p>
      <w:pPr>
        <w:autoSpaceDN w:val="0"/>
        <w:autoSpaceDE w:val="0"/>
        <w:widowControl/>
        <w:spacing w:line="222" w:lineRule="exact" w:before="7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that has raged round the eleven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Viceregal address to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reference to some of them in my letter to the Viceroy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necessary it was to bring them out. Critics have said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fall far below even Dominon Status, not to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They could not have carefully read my article ormy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If they will re-read them, they will find it stated therein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conceding of those points was a preliminary to a conference about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therefore there is no substance in the criticism levelled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presentation of the case, I am free to admit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give a new orientation to the national demand.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in 1921 to keep the Khilafat and the Punjab wrongs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from swaraj and I used to say then that for me to have their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“Clearing the Issue” 30-1-1930.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purely through our effort was tantamount to swaraj, so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necessary for me on the eve of battle to lay stress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points and even to say that they are swaraj. For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swaraj, it can have no meaning for the nation;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generate sufficient strength to gain those points, we have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gain an Independence Constitution.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illustrate my point. There is the proposal for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 industry and at the same time of Imperial Preference. I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 dangerous trap, especially when the expression Dominion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bandied about in connection with the proposed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If against the grant of Dominion Status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 stipulation is made that there should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for British cloth, Dominion Status or Independence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meaning either for the millions or for the indigenous mills.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never be preference for things British when India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manufacturing them to the full extent of the demand thereof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borders. She may share foreign trade with others; she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share her inland trade with anybody so long as she is able to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herself. Indeed she is entitled and it is her duty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industries against even a friendly England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power. It would be wrong and unpatriotic for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fall into the trap laid for them. They should stoutly refuse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Imperial Preference for British cloth,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>gain a prohibitive tariff against all other foreign cloth.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revert to my point. The new orientation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familiarizing the nation with the contents of Independence.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it is to mean for the masses. There was much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circular letter of a Youth League recently criticized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pages. The masses should know both what Independence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mean for them. If the main features are not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view and public opinion formulated, when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they are likely to be overlooked or even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sacrificed. The controversy over public debt has now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itimpossible, I hope, for any representative to bind the nation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without being satisfied that it was all incurred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It is, I hope, impossible similarly to bind the nation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constitution to the high cost of civil and military expenditure.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it may be said regarding all the illustrative points and many </w:t>
      </w:r>
      <w:r>
        <w:rPr>
          <w:rFonts w:ascii="Times" w:hAnsi="Times" w:eastAsia="Times"/>
          <w:b w:val="0"/>
          <w:i w:val="0"/>
          <w:color w:val="000000"/>
          <w:sz w:val="22"/>
        </w:rPr>
        <w:t>more that can be mentioned by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plan therefore I have in mind is to concentrate the national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attention on all these points one after another or simultaneously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demand relief preparatory to Independence.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most expeditious plan, if Independence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through peaceful means. Satyagraha works only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It arms people with power not to seize power but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usurper to their own view till at last the usurper retires or sheds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 of a usurper and becomes a mere instrument of service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has wronged. The mission of satyagrahis ends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the way to the nation to become conscious of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>lying latent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12-3-1930</w:t>
      </w:r>
    </w:p>
    <w:p>
      <w:pPr>
        <w:autoSpaceDN w:val="0"/>
        <w:autoSpaceDE w:val="0"/>
        <w:widowControl/>
        <w:spacing w:line="292" w:lineRule="exact" w:before="25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437. SPEECH AT PRAYER MEETING, SABARMATI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ASHRAM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we shall set out exactly at 6.30. Those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should all be on the spot at 6.20. If our first step is pure,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steps will be good and pure. As Manilal is joining us,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something for his benefit. He should not join just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my son though he cannot help being my son, nor can I forget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his father.</w:t>
      </w:r>
    </w:p>
    <w:p>
      <w:pPr>
        <w:autoSpaceDN w:val="0"/>
        <w:autoSpaceDE w:val="0"/>
        <w:widowControl/>
        <w:spacing w:line="222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who are setting out with a great responsibility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heads—we the Ashram inmates—have but one capital. We can boast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learning. We who took certain vows and pledged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way of life ought to adhere to those vows scrupulously.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seventy-two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 joining the march should once again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rules and think whether or not they should join the march.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inmates of the Ashram who have any dependants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draw money from the Ashram for them. None should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thestruggle with that hope. This fight is no public show; it is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struggle—a life-and-death struggle. If there are disturbances,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have to die at the hands of our own people. Even in that case,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made our full contribution to the satyagraha struggle.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constituted ourselves the custodians of Hindu-Muslim unity.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become the representatives of the poorest of the poor,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of the low and the weakest of the weak. If we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for this, we should not join the struggle. For my part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no pledge not to return here, but I do ask you to return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dead men or as winners of swaraj. Chhaganlal Joshi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run up here if Dhiru falls ill. Even if the Ashram is on fire, we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return. Only those may join, who have no special duty to their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date. It is, however, apparent that this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delivered on the morning of the 12th before the beginning of the march.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Actually seventy-eight; for a list of the names,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Nehru”, 4-11-1929.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5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relatives. The marchers have vowed to follow life-long poverty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life.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leave here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remain faithful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determination. The man who always follows truth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proclaims what he does is a brave man. Anyone who deceives others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brave. I cannot speak to anyone privately for I have not a minute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spare. Though addressing myself to Manilal particularly, I say this </w:t>
      </w:r>
      <w:r>
        <w:rPr>
          <w:rFonts w:ascii="Times" w:hAnsi="Times" w:eastAsia="Times"/>
          <w:b w:val="0"/>
          <w:i w:val="0"/>
          <w:color w:val="000000"/>
          <w:sz w:val="22"/>
        </w:rPr>
        <w:t>to all.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entering upon a life-and-death struggle, a holy war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performing an all-embracing sacrifice in which we wish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oblation. If you prove incapable, the shame will be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yours. You too have in you the strength that God has given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 in us all is one and the same. In me it has awakened; in </w:t>
      </w:r>
      <w:r>
        <w:rPr>
          <w:rFonts w:ascii="Times" w:hAnsi="Times" w:eastAsia="Times"/>
          <w:b w:val="0"/>
          <w:i w:val="0"/>
          <w:color w:val="000000"/>
          <w:sz w:val="22"/>
        </w:rPr>
        <w:t>others, it has awakened partially.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</w:t>
      </w:r>
    </w:p>
    <w:p>
      <w:pPr>
        <w:autoSpaceDN w:val="0"/>
        <w:autoSpaceDE w:val="0"/>
        <w:widowControl/>
        <w:spacing w:line="292" w:lineRule="exact" w:before="2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438. PARTING MESSAGE AT CHANDOLA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1930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surpassing love for me has drawn you thus far.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your affection for me which has been so vividly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by you . . . There were rumours of my arrest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night.God is great, mysterious indeed are His ways. I am here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good-bye to you. But even if I were in prison, with your strength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come back. Indeed, it is your strength that will bring us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back and resolve to do your share. Propagate khaddar work,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offer yourselves as civil resisters. Let there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flinching. Your way at present, however, lies homeward; mine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the sea-coast. You cannot accompany me at present,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an opportunity to accompany me in a different sense later.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18-3-1930</w:t>
      </w:r>
    </w:p>
    <w:p>
      <w:pPr>
        <w:autoSpaceDN w:val="0"/>
        <w:autoSpaceDE w:val="0"/>
        <w:widowControl/>
        <w:spacing w:line="292" w:lineRule="exact" w:before="21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439. INTERVIEW TO HARIDAS T. MAJUMDAR</w:t>
      </w:r>
    </w:p>
    <w:p>
      <w:pPr>
        <w:autoSpaceDN w:val="0"/>
        <w:autoSpaceDE w:val="0"/>
        <w:widowControl/>
        <w:spacing w:line="224" w:lineRule="exact" w:before="68" w:after="0"/>
        <w:ind w:left="499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SLALI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12, 1930</w:t>
      </w:r>
    </w:p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he was having lunch, I asked our beloved captain if such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uninterrupted walk of over eleven miles did not tire him out.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party left Sabarmati Ashram at 6.30 a.m. followed by a huge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procession. They reached Chandola lake at 8.30 a.m. after covering seven miles.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addressed those who had come to see him off. The message has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extracted from a letter to the Editor by Haridas T. Majumdar who was among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marching with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say I am very tired; to be sure, I am tired,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fatigue. I myself am amazed that I should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so far at a stretch. You know I have had no practice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in long-distance walking....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him what he would like to say in regard to the parallel between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 march of 3,000 men, women and children he had organized in South Africa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march to the sea-coast.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 technique is the same even though the organization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Soul-force is the weapon common to both.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there were 3,000 persons, here we are only 79. Again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we were in the midst of a hostile environment, social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political, and we had to carry our own foodstuffs with us;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the midst of a hospitable environment and do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our food. The march in South Africa was attended by greater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than the present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18-3-1930</w:t>
      </w:r>
    </w:p>
    <w:p>
      <w:pPr>
        <w:autoSpaceDN w:val="0"/>
        <w:autoSpaceDE w:val="0"/>
        <w:widowControl/>
        <w:spacing w:line="292" w:lineRule="exact" w:before="250" w:after="0"/>
        <w:ind w:left="0" w:right="16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440. SPEECH AT ASLALI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12,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content with merely wearing khadi and 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thinking that you have done all that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case of your own village: For a population of 1,700,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850 maunds of salt will be required. For 200 bullocks, 300 maunds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will be required. That is, a total of 1,150 maunds of salt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levies a tax of Rs. 1-4 on one pukka maund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salt. Hence, on 1,150 maunds, which is equal to 575 pukka maunds, </w:t>
      </w:r>
      <w:r>
        <w:rPr>
          <w:rFonts w:ascii="Times" w:hAnsi="Times" w:eastAsia="Times"/>
          <w:b w:val="0"/>
          <w:i w:val="0"/>
          <w:color w:val="000000"/>
          <w:sz w:val="22"/>
        </w:rPr>
        <w:t>you pay a tax of Rs. 720.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bullock must be given two maunds of salt. In addition,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800 cows, buffaloes and calves in your village. If you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salt, or if the tanner uses salt for treating hides, or if you use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manure, you would be paying that amount of tax in excess of </w:t>
      </w:r>
      <w:r>
        <w:rPr>
          <w:rFonts w:ascii="Times" w:hAnsi="Times" w:eastAsia="Times"/>
          <w:b w:val="0"/>
          <w:i w:val="0"/>
          <w:color w:val="000000"/>
          <w:sz w:val="22"/>
        </w:rPr>
        <w:t>Rs. 720.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your village afford to pay this amount in taxes every year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the average income of an individual is calculated at 7 pice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hundreds of thousands of persons do not earn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pice and either die of starvation or live by begging. Even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salt. What will be the plight of such persons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get no salt or get it at too high a price?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Salt, which sells at 9 pice a maund in the Punjab, salt of which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heaps and heaps are being made on the coast of Kathiawar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cannot be had by the poor at less than Re. 1-8-0 a maund.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curses the Government may not be inviting upon itself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for hiring men to throw this salt into mud!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destitute villagers do not have the strength to get this </w:t>
      </w:r>
      <w:r>
        <w:rPr>
          <w:rFonts w:ascii="Times" w:hAnsi="Times" w:eastAsia="Times"/>
          <w:b w:val="0"/>
          <w:i w:val="0"/>
          <w:color w:val="000000"/>
          <w:sz w:val="22"/>
        </w:rPr>
        <w:t>tax repealed. We want to develop this strength.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democratic State is one which has authority to abolish a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deserve to be paid. It is one in which the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 when a certain thing should or should not be paid.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however, do not possess such authority. Likewise, even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supposedly great representatives do not have it. In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Assembly, Pandit Malaviya said that the manner inwhich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was arrested could not be called just ;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and high-handed. And this resolution was supported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Jinnah. To this the Government official replied that their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acted in a manner which befitted a loyal subject, if he had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he would have been regarded as a traitor. If, however,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case, this bearded person (Abbas Saheb) and I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because I on my part openly make speeches about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>salt.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establish a government which will be unable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individual against the wishes of the people, which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ghee worth even a quarter pice from us, cannot take away our </w:t>
      </w:r>
      <w:r>
        <w:rPr>
          <w:rFonts w:ascii="Times" w:hAnsi="Times" w:eastAsia="Times"/>
          <w:b w:val="0"/>
          <w:i w:val="0"/>
          <w:color w:val="000000"/>
          <w:sz w:val="22"/>
        </w:rPr>
        <w:t>carts, cannot extort money from 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ways of establishing such a government: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 stick or violence and that of non-violence 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We have chosen the second alternative, regarding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dharma. And it is because of this that we have set out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>salt after serving notice on the Government to that effect.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there being a tax on such things as the hookah,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liquor. And if I were an emperor, I would levy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a tax of one pie on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found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expensive, those addicted to them may give them up. But should one </w:t>
      </w:r>
      <w:r>
        <w:rPr>
          <w:rFonts w:ascii="Times" w:hAnsi="Times" w:eastAsia="Times"/>
          <w:b w:val="0"/>
          <w:i w:val="0"/>
          <w:color w:val="000000"/>
          <w:sz w:val="22"/>
        </w:rPr>
        <w:t>levy a tax on salt?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taxes should now be repealed. We should make a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prepare salt, eat it, sell it to the people and,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court imprisonment, if necessary. If, out of Gujarat’s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90 lakhs, we leave out women and children, and the remaining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get ready to violate the salt tax, the Government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accommodation in jails to house so many people.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also beat up and shoot down those who violate </w:t>
      </w:r>
      <w:r>
        <w:rPr>
          <w:rFonts w:ascii="Times" w:hAnsi="Times" w:eastAsia="Times"/>
          <w:b w:val="0"/>
          <w:i w:val="0"/>
          <w:color w:val="000000"/>
          <w:sz w:val="22"/>
        </w:rPr>
        <w:t>the law. But the governments of today are unable to go to this extent.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We, however, are determined to let the Government kill us if it wishes.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tax must be repealed now. The fact that a sea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had gathered and showered blessings upon us—for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seven miles from the Ashram to the Chandola lake 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for the gods to see—that is a good omen. And, if we climb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step, we shall readily be able to climb the other steps leading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palace of Independence.</w:t>
      </w:r>
    </w:p>
    <w:p>
      <w:pPr>
        <w:autoSpaceDN w:val="0"/>
        <w:autoSpaceDE w:val="0"/>
        <w:widowControl/>
        <w:spacing w:line="240" w:lineRule="exact" w:before="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16-3-1930</w:t>
      </w:r>
    </w:p>
    <w:p>
      <w:pPr>
        <w:autoSpaceDN w:val="0"/>
        <w:autoSpaceDE w:val="0"/>
        <w:widowControl/>
        <w:spacing w:line="292" w:lineRule="exact" w:before="25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441. LETTER TO NARANDAS GANDHI</w:t>
      </w:r>
    </w:p>
    <w:p>
      <w:pPr>
        <w:autoSpaceDN w:val="0"/>
        <w:autoSpaceDE w:val="0"/>
        <w:widowControl/>
        <w:spacing w:line="226" w:lineRule="exact" w:before="106" w:after="0"/>
        <w:ind w:left="429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12,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Find some work for Ranchhodbhai.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labour. If you can find even some teaching work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with him and fix it up.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weather Punjabhai can sleep outside. If he does that, </w:t>
      </w:r>
      <w:r>
        <w:rPr>
          <w:rFonts w:ascii="Times" w:hAnsi="Times" w:eastAsia="Times"/>
          <w:b w:val="0"/>
          <w:i w:val="0"/>
          <w:color w:val="000000"/>
          <w:sz w:val="22"/>
        </w:rPr>
        <w:t>mosquitoes at any rate will not bite him.</w:t>
      </w:r>
    </w:p>
    <w:p>
      <w:pPr>
        <w:autoSpaceDN w:val="0"/>
        <w:autoSpaceDE w:val="0"/>
        <w:widowControl/>
        <w:spacing w:line="220" w:lineRule="exact" w:before="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C.W. 8091. Courtesy: Narandas Gandhi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442. HINDI IN BENGAL AND ASSAM</w:t>
      </w:r>
    </w:p>
    <w:p>
      <w:pPr>
        <w:autoSpaceDN w:val="0"/>
        <w:autoSpaceDE w:val="0"/>
        <w:widowControl/>
        <w:spacing w:line="226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know that in 1928 a society for the spread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formed in Calcutta. The treasurer of the society was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Birla. I have received a statement of the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society and a statement of accounts. I give the following facts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statement of its working.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it is apparent that the work is progressing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There is much room for expanding this work. An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to meet the expenses of each school with local help,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praiseworthy. Only thus can success be achieved. The start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with the main centre but ultimately all local work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self-supporting. Only then will the publicity work widen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 a permanent shape. Bengal and Assam are two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 can be taught Hindi. This work is already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two parts. The first is instruction and the second is expansion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by lectures arranged by local branches. There is need for a </w:t>
      </w:r>
      <w:r>
        <w:rPr>
          <w:rFonts w:ascii="Times" w:hAnsi="Times" w:eastAsia="Times"/>
          <w:b w:val="0"/>
          <w:i w:val="0"/>
          <w:color w:val="000000"/>
          <w:sz w:val="22"/>
        </w:rPr>
        <w:t>third part; and that is revision of the methods of making instruction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Competent and resourceful teachers are daily in search of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this work of instruction yield quick results. Many Bengali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Assamese words resemble Hindi. Books tomake this fact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written, pocket-size Hindi-Bengali and Bengali-Hindi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dictionaries should be prepared, Bengali books in Devnagari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Hindi books in Bengali script should be published. Such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pay their way as has been shown in Madras. When the books are </w:t>
      </w:r>
      <w:r>
        <w:rPr>
          <w:rFonts w:ascii="Times" w:hAnsi="Times" w:eastAsia="Times"/>
          <w:b w:val="0"/>
          <w:i w:val="0"/>
          <w:color w:val="000000"/>
          <w:sz w:val="22"/>
        </w:rPr>
        <w:t>really useful and good they gain value and they become popular.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more. Bengal is a big centre of Marwari traders.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spreading Hindi in Bengal is a special responsibility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traders. So, there should be no hitch in this work for want of funds.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13-3-1930</w:t>
      </w:r>
    </w:p>
    <w:p>
      <w:pPr>
        <w:autoSpaceDN w:val="0"/>
        <w:autoSpaceDE w:val="0"/>
        <w:widowControl/>
        <w:spacing w:line="292" w:lineRule="exact" w:before="250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443. LETTER TO MIRABEHN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  <w:tab w:pos="5310" w:val="left"/>
          <w:tab w:pos="629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is time, you should write and that fully or as fully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permits. Yesterday’s demonstration was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know it won’t be everywhere and always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struggle, but it was a great and good beginning.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patient, anxious for nothing, charitable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do as you would have them do. Your central work is </w:t>
      </w:r>
      <w:r>
        <w:rPr>
          <w:rFonts w:ascii="Times" w:hAnsi="Times" w:eastAsia="Times"/>
          <w:b w:val="0"/>
          <w:i w:val="0"/>
          <w:color w:val="000000"/>
          <w:sz w:val="22"/>
        </w:rPr>
        <w:t>women and children.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that Reginald takes care of himself and is not rash.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must be in an apple-pie order.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diary will be fully kept.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you will not be anxious about me. He will keep me fit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long as He needs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5426. Courtesy: Mirabehn; also G.N. 9660</w:t>
      </w:r>
    </w:p>
    <w:p>
      <w:pPr>
        <w:autoSpaceDN w:val="0"/>
        <w:autoSpaceDE w:val="0"/>
        <w:widowControl/>
        <w:spacing w:line="292" w:lineRule="exact" w:before="2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444. LETTER TO JAWAHARLAL NEHRU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2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what might have been my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>news given to me of my impending arrest was said to be absolutely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11-3-1930.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authentic. But we have reached the second stage safely. We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tonight. I am sending you the 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the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particular that I should not go to Ahmedabad for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There is considerable force in the suggestion.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may, therefore, come to the place where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the day or you alone may come. The sentiment that we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go back without finishing the struggle is being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cultivated. My going back will mar it a bit. Jamnalalji told me he had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you about it. I hope Kamla is keeping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asked yesterday that full wires should be sent to you.</w:t>
      </w:r>
    </w:p>
    <w:p>
      <w:pPr>
        <w:autoSpaceDN w:val="0"/>
        <w:autoSpaceDE w:val="0"/>
        <w:widowControl/>
        <w:spacing w:line="220" w:lineRule="exact" w:before="46" w:after="1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4"/>
        <w:gridCol w:w="3264"/>
      </w:tblGrid>
      <w:tr>
        <w:trPr>
          <w:trHeight w:hRule="exact" w:val="552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 Bunch of Old Letters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84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445. LETTER TO REGINALD REYNOLDS</w:t>
      </w:r>
    </w:p>
    <w:p>
      <w:pPr>
        <w:autoSpaceDN w:val="0"/>
        <w:autoSpaceDE w:val="0"/>
        <w:widowControl/>
        <w:spacing w:line="27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REYNOLDS,</w:t>
      </w:r>
    </w:p>
    <w:p>
      <w:pPr>
        <w:autoSpaceDN w:val="0"/>
        <w:autoSpaceDE w:val="0"/>
        <w:widowControl/>
        <w:spacing w:line="24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yourself. Besides looking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identify yourself with the activities of the Ashram. I am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to become an abode of peace, purity and strength. You I hold to </w:t>
      </w:r>
      <w:r>
        <w:rPr>
          <w:rFonts w:ascii="Times" w:hAnsi="Times" w:eastAsia="Times"/>
          <w:b w:val="0"/>
          <w:i w:val="0"/>
          <w:color w:val="000000"/>
          <w:sz w:val="22"/>
        </w:rPr>
        <w:t>be a gift from God for the advancement of that work.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5431. Courtesy: Swarthmore College, Philadelphia</w:t>
      </w:r>
    </w:p>
    <w:p>
      <w:pPr>
        <w:autoSpaceDN w:val="0"/>
        <w:autoSpaceDE w:val="0"/>
        <w:widowControl/>
        <w:spacing w:line="292" w:lineRule="exact" w:before="2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446. LETTER TO GANGABEHN ZAVERI</w:t>
      </w:r>
    </w:p>
    <w:p>
      <w:pPr>
        <w:autoSpaceDN w:val="0"/>
        <w:autoSpaceDE w:val="0"/>
        <w:widowControl/>
        <w:spacing w:line="27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ZAVERI,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you have joined the common kitchen now. Will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stay in the Hostel? Nanibehn should live only on milk and fruit.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she does that, she will be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rare opportunity for women. I think it will be a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achievement on their part if they assume the entire burden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internal management of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</w:t>
      </w:r>
    </w:p>
    <w:p>
      <w:pPr>
        <w:autoSpaceDN w:val="0"/>
        <w:autoSpaceDE w:val="0"/>
        <w:widowControl/>
        <w:spacing w:line="220" w:lineRule="exact" w:before="46" w:after="12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4"/>
        <w:gridCol w:w="3264"/>
      </w:tblGrid>
      <w:tr>
        <w:trPr>
          <w:trHeight w:hRule="exact" w:val="55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3099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“Satyagrahis’ March”, 9-3-1930.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447. LETTER TO PREMABEHN KANTAK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1930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certainly mad, but your madness endears you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working with greater devotion than I had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and God keeps you in good health. Never be impatient.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less loudly. If you do so, you will not aggravate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tonsils.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Kusum that something still remains to be done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>tongue, and that the doctor should attend to it at his leisure.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me. I have no time to write more.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794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8" w:after="0"/>
              <w:ind w:left="29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Patro—5: Ku. Premabehn Kantakne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pp. 8-9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22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448. LETTER TO KUSUM DESAI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1930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KUSUM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should have got it yesterday, but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to put it up to me and it came into my hand just as I was </w:t>
      </w:r>
      <w:r>
        <w:rPr>
          <w:rFonts w:ascii="Times" w:hAnsi="Times" w:eastAsia="Times"/>
          <w:b w:val="0"/>
          <w:i w:val="0"/>
          <w:color w:val="000000"/>
          <w:sz w:val="22"/>
        </w:rPr>
        <w:t>finishing a letter to Ba.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very well in deciding to move to the Hostel.</w:t>
      </w:r>
    </w:p>
    <w:p>
      <w:pPr>
        <w:autoSpaceDN w:val="0"/>
        <w:autoSpaceDE w:val="0"/>
        <w:widowControl/>
        <w:spacing w:line="226" w:lineRule="exact" w:before="6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persuade Dudhibehn to do the same. If, instead of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separate room, she went to live in the Hostel, it would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her. See that Sarojini works. Do not hesitate to talk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about it. Get Shantu’s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teeth examined by Haribhai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about all who are ill. Do not neglect to maintain your diary.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Clear the Gujarati file. Give me your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work. I cannot say when I shall be arrested.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me whenever they wish. In any case,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regularly. For one day more a car will come from there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once again to write about Haribhai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not give up the effort in </w:t>
      </w:r>
      <w:r>
        <w:rPr>
          <w:rFonts w:ascii="Times" w:hAnsi="Times" w:eastAsia="Times"/>
          <w:b w:val="0"/>
          <w:i w:val="0"/>
          <w:color w:val="000000"/>
          <w:sz w:val="22"/>
        </w:rPr>
        <w:t>despair.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74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1792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Kusum Desai used to act as Secretary of the Ashram in the absence of male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inmates.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trainee of the Charkha Sangh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H. M. Desai of Ahmedabad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Haribhai Desai, the deceased husband of the addressee. The reference is to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biography that she was intending to write.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6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449. LETTER TO MAHADEV DESAI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letter. God will grant you everything.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the Ashram has done well so far. But there is scope for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awakening still. Let us not feel elated too soon. If I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you should certainly take the plunge. I want an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good or the harm which the fast may have done Durga.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26" w:lineRule="exact" w:before="6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intended to write a separate letter to her, but have dropped </w:t>
      </w:r>
      <w:r>
        <w:rPr>
          <w:rFonts w:ascii="Times" w:hAnsi="Times" w:eastAsia="Times"/>
          <w:b w:val="0"/>
          <w:i w:val="0"/>
          <w:color w:val="000000"/>
          <w:sz w:val="22"/>
        </w:rPr>
        <w:t>the idea.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11471</w:t>
      </w:r>
    </w:p>
    <w:p>
      <w:pPr>
        <w:autoSpaceDN w:val="0"/>
        <w:autoSpaceDE w:val="0"/>
        <w:widowControl/>
        <w:spacing w:line="292" w:lineRule="exact" w:before="342" w:after="0"/>
        <w:ind w:left="0" w:right="16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450. SPEECH AT BAREJA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1930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our second halt after the march began. As at 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halt, here too I was given the required information about this village.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pained to read it. It is strange that a place so near Ahmedabad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zeroes against the columns for consumption of khadi,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 khadi rearers and spinning-wheels at work. During my tours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North and South India, I used to follow a rule, namely,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 cutting my hair should be a khadi-wearer. But here you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far away from such a thing as khadi. Khadi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our freedom struggle. All like khadi, but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deterred by the fear that those wearing khadi will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 and die. Bareja has not a single khadi-wearer, which is indeed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painful fact. There is a khadi store here and you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this blot. We do not disown our mother because she is fat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ugly to look at and adopt another woman, more beautiful, to fill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Foreign cloth will never bring us freedom. I request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renounce luxuries and buy khadi from this heap before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Sardar is in jail, and I have come here to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in our common struggle for freedom. Think over the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ready to join. The state of our villages is pitiable in various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these soldiers of freedom, you will be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village clean. It does not take much time to do so. Diligence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are all that is necessary. The people of this place number </w:t>
      </w:r>
      <w:r>
        <w:rPr>
          <w:rFonts w:ascii="Times" w:hAnsi="Times" w:eastAsia="Times"/>
          <w:b w:val="0"/>
          <w:i w:val="0"/>
          <w:color w:val="000000"/>
          <w:sz w:val="22"/>
        </w:rPr>
        <w:t>twenty-five hundred. If you so resolve, you can make the village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and have as many amenities as you choose. By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help agriculture here and also add to your strength.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imparted in present-day schools is, according to me,no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at all. The village has a large number of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also. If you all come together, you will be able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the village. For winning complete freedom,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will have to unite.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Bhangis, you believe that they are the scum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We do nothing at all for their betterment. We only lower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by believing them to be of low birth.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having said this, let me turn to other things. We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win our freedom from this tyrannical and oppressive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we cannot put our own house in order in an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how shall we run the country’s Government? I ask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learn order and organization. Think of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In this band marching with me, there are experts on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husbandry who will be able to help you. Introducing improvements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slow degrees, you can solve the question of cow-protection.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these things. This struggle against the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embarked is not going to reach its conclusion with five,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twenty-five, or even millions of men getting killed. We have to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these other things also simultaneously.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16-3-1930</w:t>
      </w:r>
    </w:p>
    <w:p>
      <w:pPr>
        <w:autoSpaceDN w:val="0"/>
        <w:autoSpaceDE w:val="0"/>
        <w:widowControl/>
        <w:spacing w:line="292" w:lineRule="exact" w:before="250" w:after="0"/>
        <w:ind w:left="0" w:right="15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451. SPEECH AT NAVAGAM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enter the Kheda District, memories—some sweet,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bitter—fill the mind. It was while working in the Kheda District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became one with the lives of people. I have seen nearly all the villages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here. I covered many of them on foot. I have come to Navagam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middle of a battle. This is our third halt: Aslali was the first, Bareja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and Navagam now is the third. Vallabhbhai had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expectations of the Kheda District. Having been arrested in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district, he has won glory for himself.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found some pretext or other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It knew well that his, and not the Government’s, writ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prevail in Kheda if he was free. Pressure was brought to bear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somehow to serve a notice on Sardar,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What could a poor Magistrate do where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is vitiated? We do not yet have the necessary spirit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and the necessary self-confidence for anyone of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Government that he could not issue such a notice.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that a person receives salary from the Government?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who pays that salary? Who am I to explain to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God who does that? How can I do it? To the Magistrate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is God, the protector, and everything.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Patidars and the Dharalas, the two principal communities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Kheda District, are both courageous. What will they do to fight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Before I ask the question, I have to congratulate you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Matadars here have shown great courage in my presence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they would not accept the Headman’s office, with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has now resigned. I congratulate you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resignations. If you have been offering resignations under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anyone, I must ask you to withdraw them. Not only will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me no pain, but I will protect you against those who might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you to resign. This fight is based on truth. I want no victory with </w:t>
      </w:r>
      <w:r>
        <w:rPr>
          <w:rFonts w:ascii="Times" w:hAnsi="Times" w:eastAsia="Times"/>
          <w:b w:val="0"/>
          <w:i w:val="0"/>
          <w:color w:val="000000"/>
          <w:sz w:val="22"/>
        </w:rPr>
        <w:t>unworthy help.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after many days and nights of heart-searching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stake my life on this last struggle, and to take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with me so that they, too, may sacrifice their lives. I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truth alone for winning this war. I shall be happy if I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in that. It will make no difference to me even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resign.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win swaraj, even a scavenger will be free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to task. When he was in jail Vallabhbhai used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could fight when all officials from the peon upward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You should remember this. With the present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is right. But, against me, its guns and gunpowder are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dust or pebbles. Your present duty is to show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your strength through your work.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to your word, Headman and Matadars, if you are bent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winning complete independence. You should remember and act </w:t>
      </w:r>
      <w:r>
        <w:rPr>
          <w:rFonts w:ascii="Times" w:hAnsi="Times" w:eastAsia="Times"/>
          <w:b w:val="0"/>
          <w:i w:val="0"/>
          <w:color w:val="000000"/>
          <w:sz w:val="22"/>
        </w:rPr>
        <w:t>upon Tulsidas’s words: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“The way of the Raghus it has been ever,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Life may be lost but a pledge never.”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all these present here I remind you of this. Listen to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and, if you so feel, admit truthfully that you do not have the strength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resign. The people of the Kheda District have bathed me in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love. No resident of this district should first give me a promise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stab me in the back.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regard you as brave men if you truthfully withdraw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resignations, and also if you truthfully adhere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struggle, which we have started to establish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poor and the rich are ready to give me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but I look up to the people for strengthening me.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redoubled my strength when, following me, you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salt. By leading you along my path, I wish to bring glory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and all among us. I may ask for your resignations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you; but for the present I am asking for soldiers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fight. Civil disobedience of the salt law is within the power of all—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women, young and old.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figures regarding Navagam.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numbering a thousand, only one person is a habitual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khadi-wearer and there is just one spinning-wheel to swear by.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to take a vow to produce and wear khadi. That way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Rs. 5,000 a year. By working at the spinning-wheel, women too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adding to their power greatly.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in the resignations you have handed in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hand. The Kheda District has made an auspicious beginning.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embarked on this last struggle of my life because God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His instrument for this work. The life of this skeleton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addressing you is God, and it does whatever good He desires. Let us </w:t>
      </w:r>
      <w:r>
        <w:rPr>
          <w:rFonts w:ascii="Times" w:hAnsi="Times" w:eastAsia="Times"/>
          <w:b w:val="0"/>
          <w:i w:val="0"/>
          <w:color w:val="000000"/>
          <w:sz w:val="22"/>
        </w:rPr>
        <w:t>now part with Ramanama on our lips.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16-3-1930</w:t>
      </w:r>
    </w:p>
    <w:p>
      <w:pPr>
        <w:autoSpaceDN w:val="0"/>
        <w:autoSpaceDE w:val="0"/>
        <w:widowControl/>
        <w:spacing w:line="292" w:lineRule="exact" w:before="25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452. TALK TO PRESS REPRESENTATIVES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68" w:after="0"/>
        <w:ind w:left="49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AVAGAM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14, 1930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offer some consolation to the Press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here. I am responsible for the hardships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Ashram rules. I have been asking for alms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though I have no right to demand any. Hence, I cannot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to accompany me and live on the alms. We do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newspapers. But this struggle is a unique one. If theyhave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the movement they may help it. No one need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my sake. They may criticize me. From the village people </w:t>
      </w:r>
      <w:r>
        <w:rPr>
          <w:rFonts w:ascii="Times" w:hAnsi="Times" w:eastAsia="Times"/>
          <w:b w:val="0"/>
          <w:i w:val="0"/>
          <w:color w:val="000000"/>
          <w:sz w:val="22"/>
        </w:rPr>
        <w:t>I receive food in measured quantities and no one can accept more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the Headman and the Matadars explained how they had resigned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their own free will, and the Headman presented Rs. 125 to Gandhiji on behalf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Given at the end of the morning prayer meeting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the rule permits. I request the Ashram inmates and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that if they need any item in excess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by the rule, they may get it only with my permission.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analysis, even the Press representatives have come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>service, have they not?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will follow this batch of seventy-eight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do. People will criticize us if we do not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If the people feel the slightest distrust of us,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the whole movement. We have, therefore, to treat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not force. The mountain is an assemblage of earth particles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sticking together. Similarly, all great accomplishments in the world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homogeneous effort. When the effort is heterogeneous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quite different. Because the river Ganga has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sanctify all waters, it absorbs all impurity within itself.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satyagrahis follow truth in carrying on this struggle,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show, not merely to India but to the whole world, that ours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war. My speech yesterday was also in the nature of a prayer to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fall ill through their own negligence. The rule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falls ill is that he should be left where he falls ill. I am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I cannot try to meet you all. I ask you, therefore,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me when you need to consult me. The burden of work on me </w:t>
      </w:r>
      <w:r>
        <w:rPr>
          <w:rFonts w:ascii="Times" w:hAnsi="Times" w:eastAsia="Times"/>
          <w:b w:val="0"/>
          <w:i w:val="0"/>
          <w:color w:val="000000"/>
          <w:sz w:val="22"/>
        </w:rPr>
        <w:t>is too heavy to leave me time to see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advice to you that no person should come here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permission. Only after obtaining previous permission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accompany this batch. Those who desire to come here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should rather stay where they are and do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They should persuade every one to offer civil disobedience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offer it themselves.</w:t>
      </w:r>
    </w:p>
    <w:p>
      <w:pPr>
        <w:autoSpaceDN w:val="0"/>
        <w:autoSpaceDE w:val="0"/>
        <w:widowControl/>
        <w:spacing w:line="220" w:lineRule="exact" w:before="1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16-3-1930</w:t>
      </w:r>
    </w:p>
    <w:p>
      <w:pPr>
        <w:autoSpaceDN w:val="0"/>
        <w:autoSpaceDE w:val="0"/>
        <w:widowControl/>
        <w:spacing w:line="292" w:lineRule="exact" w:before="19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453. LETTER TO VASUMATI PANDIT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a full account of the arrangements made for you.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daily programme of work and also tell me about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whether or not you can clearly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with great care. Do you enjoy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peace of mind?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blessings to Kamla. What work does she do?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9281</w:t>
      </w:r>
    </w:p>
    <w:p>
      <w:pPr>
        <w:autoSpaceDN w:val="0"/>
        <w:autoSpaceDE w:val="0"/>
        <w:widowControl/>
        <w:spacing w:line="292" w:lineRule="exact" w:before="24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454. LETTER TO SUSHILA GANDHI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how to compliment you as well as you deserve.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observed your strength of character even when I first saw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were married. But the strength which you have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has surpassed my expectation. If you cannot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 there, you may go to Akola without any hesitation.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like you to remain there if you can be tranquil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and Sita can keep good health, for the Ashram is at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school for women. You will not get at any other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you are getting there just now. I am sure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Manilal. God has given him a strong physique.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simplicity of heart. Nothing makes him unhappy. There is no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courage. How can such a person suffer? He has been looking </w:t>
      </w:r>
      <w:r>
        <w:rPr>
          <w:rFonts w:ascii="Times" w:hAnsi="Times" w:eastAsia="Times"/>
          <w:b w:val="0"/>
          <w:i w:val="0"/>
          <w:color w:val="000000"/>
          <w:sz w:val="22"/>
        </w:rPr>
        <w:t>after 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4765</w:t>
      </w:r>
    </w:p>
    <w:p>
      <w:pPr>
        <w:autoSpaceDN w:val="0"/>
        <w:autoSpaceDE w:val="0"/>
        <w:widowControl/>
        <w:spacing w:line="292" w:lineRule="exact" w:before="242" w:after="0"/>
        <w:ind w:left="0" w:right="13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455. LETTER TO KUSUM DESAI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Krishnakumari’s eyes are sore, get them examined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Haribhai. Tell Chandrakanta that I expect much from her.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Shantu’s teeth examined by Haribhai and ask him to remove the loose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Send me a report about Dhiru and about anybody else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>be ill.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your daily programme of work. Do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room to yourself? How do you feel there?</w:t>
      </w:r>
    </w:p>
    <w:p>
      <w:pPr>
        <w:autoSpaceDN w:val="0"/>
        <w:autoSpaceDE w:val="0"/>
        <w:widowControl/>
        <w:spacing w:line="220" w:lineRule="exact" w:before="46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56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1793</w:t>
            </w:r>
          </w:p>
          <w:p>
            <w:pPr>
              <w:autoSpaceDN w:val="0"/>
              <w:autoSpaceDE w:val="0"/>
              <w:widowControl/>
              <w:spacing w:line="240" w:lineRule="exact" w:before="8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48 : 21 NOVEMBER, 1929 - 2 APRIL, 1930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10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456. SPEECH AT VASANA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1930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all given us an excellent reception. You have seen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nothing wanting. You have raised this pandal and erected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cottage for me, which I very much like. I am glad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things as I had wanted them. But a doubt lingers in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village, and as a satyagrahi I should tell you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occurs to me. Of course it is not practical wisdom in a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out all that he thinks. Still, for my part, I regard myself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man. One should have nothing to do with the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which goes against the world’s welfare. My co-workers 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nothing through this attitude of mine. I wonder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that, since there were five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possibly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accompanying me on this campaign, it would be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 me and my party outside the village. I hope you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 and thus quietly avoided trouble. I first asked people to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this, but subsequently decided to put the question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here. I am determined to reach Jalalpur, having given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have. Those accompanying me are only students.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studentalways hungers for knowledge, which he seeks to garner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as his school and with nature and mankind as his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saints were illiterate, but they had trained themselves in the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thinking and so they were students. I even sent some students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locality 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fight is based on truth and non-violence and,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true satyagrahis. And I ask you to believe me when I prophesy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day will come when the British will apologize to us.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turned nights into days and rendered help to the British.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served the people, and the Government is repaying him now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arresting and removing him away from us. I tell you,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been able to imprison for the present a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it will have to apologize to him. Of course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that he has been arrested. To me, he was my hands and feet.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not worked and prepared the ground here in this district,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mustered the courage to speak these few words before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going to be your reply to the salt law? All of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reform yourselves and offer a fight to the Government. We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ourselves to win complete freedom by serving our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brethren. I should be happy if my doubt about your village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3 p.m.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ill-founded. May you serve one and all without exception. Abolition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salt tax or remission of some other taxes will not mean swaraj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us. Winning swaraj is not going to be so easy as that. That is only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way to it and by following it we shall reach the goal of freedom.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a good thing that the Headmen of Navagam, Vavdi,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Agam, Mahelaj and other villages have tendered their resignations.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stick to Headmanship for the mere five rupees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that the Government pays them? If the Collector summons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Headman, let him say, “Give us back our Sardar. Grant us a remission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land revenue.” To give up Government service is to exorcise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spirit haunting the home. In resigning his job, your Headman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meritorious deed. When we have a people’s Government,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what to do. Satyagraha means disobedience to every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Disobedience of the salt law is one item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Such disobedience is our duty; it is our right. In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right, I need your help, not in the form of money but of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to break the law.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item on my programme is khadi. How shameful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village shows a zero against the columns for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spinning-wheels and khadi-wearers! If you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wearingkhadi hitherto, wake up and begin now. I appeal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our poor country by using khadi. It is my wish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none among you who does not wear khadi, I earnestly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dressed in khadi clothes. For women, spinning used 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five such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first was the kitchen fire.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my mother set apart a </w:t>
      </w:r>
      <w:r>
        <w:rPr>
          <w:rFonts w:ascii="Times" w:hAnsi="Times" w:eastAsia="Times"/>
          <w:b w:val="0"/>
          <w:i/>
          <w:color w:val="000000"/>
          <w:sz w:val="22"/>
        </w:rPr>
        <w:t>go-grasa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morsel for the cow.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was the quern, the third was the broom, the fourth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the fifth was fetching water. Now all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 the wane, because selfishness has crept in among us.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follow the path of dharma, start again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and follow the good sense that God has bestowed on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16-3-1930</w:t>
      </w:r>
    </w:p>
    <w:p>
      <w:pPr>
        <w:autoSpaceDN w:val="0"/>
        <w:autoSpaceDE w:val="0"/>
        <w:widowControl/>
        <w:spacing w:line="292" w:lineRule="exact" w:before="25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457. LETTER TO NARANDAS GANDHI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ARCH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Credit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the money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Mathew. That is how he always works. Unless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able to fix his attention, he is of no service even in the G.S.S.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Prabhudas to write to me. So far I have experienced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walking.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8090. Courtesy: Narandas Gandhi</w:t>
      </w:r>
    </w:p>
    <w:p>
      <w:pPr>
        <w:autoSpaceDN w:val="0"/>
        <w:autoSpaceDE w:val="0"/>
        <w:widowControl/>
        <w:spacing w:line="292" w:lineRule="exact" w:before="2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458. LETTER TO BRIJKRISHNA CHANDIWALA</w:t>
      </w:r>
    </w:p>
    <w:p>
      <w:pPr>
        <w:autoSpaceDN w:val="0"/>
        <w:autoSpaceDE w:val="0"/>
        <w:widowControl/>
        <w:spacing w:line="294" w:lineRule="exact" w:before="2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15,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pained me to have to use harsh words with you, but it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done, as I wished to remove your pusillanimity. Unless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and firm in your purpose, your energies cannot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utilized. Tenderness of heart is essential, but for true tenderness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is even more essential. Thereby family ties are purified,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delusion is overcome. You must also give up your desire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Whatever I could give you I have already given. A time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too will have to go to jail like so many of us,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your work is your prison. Therefore do not leave Vijapur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on important business. Improve your health, and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render whatever help you can.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2377</w:t>
      </w:r>
    </w:p>
    <w:p>
      <w:pPr>
        <w:autoSpaceDN w:val="0"/>
        <w:autoSpaceDE w:val="0"/>
        <w:widowControl/>
        <w:spacing w:line="292" w:lineRule="exact" w:before="242" w:after="0"/>
        <w:ind w:left="0" w:right="16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459. SPEECH AT DABHAN</w:t>
      </w:r>
    </w:p>
    <w:p>
      <w:pPr>
        <w:autoSpaceDN w:val="0"/>
        <w:autoSpaceDE w:val="0"/>
        <w:widowControl/>
        <w:spacing w:line="294" w:lineRule="exact" w:before="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15,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know that a Headman, a Matadar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watchman of Kanakapura have submitted their resignations.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handed in those resignations willingly and that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yield if any of the officials intimidates you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not, seeking pardon, withdraw them. When we have once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vow, we shall not withdraw them even if we die.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Headman has submitted his resignation but his old uncle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registered himself as a volunteer. It is not that only young people </w:t>
      </w:r>
      <w:r>
        <w:rPr>
          <w:rFonts w:ascii="Times" w:hAnsi="Times" w:eastAsia="Times"/>
          <w:b w:val="0"/>
          <w:i w:val="0"/>
          <w:color w:val="000000"/>
          <w:sz w:val="22"/>
        </w:rPr>
        <w:t>can join this struggle. This is a religious as also a non-violent struggle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 Seva Sangh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 the Feet of Bapu, </w:t>
      </w:r>
      <w:r>
        <w:rPr>
          <w:rFonts w:ascii="Times" w:hAnsi="Times" w:eastAsia="Times"/>
          <w:b w:val="0"/>
          <w:i w:val="0"/>
          <w:color w:val="000000"/>
          <w:sz w:val="18"/>
        </w:rPr>
        <w:t>p. 58.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three paragraphs have been taken from </w:t>
      </w:r>
      <w:r>
        <w:rPr>
          <w:rFonts w:ascii="Times" w:hAnsi="Times" w:eastAsia="Times"/>
          <w:b w:val="0"/>
          <w:i/>
          <w:color w:val="000000"/>
          <w:sz w:val="18"/>
        </w:rPr>
        <w:t>Prajabandhu,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16-3-1930.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children can take part in it. The names of some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received by me. I have received names even of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below the age of fifteen and I do not hesitate to mention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names of many more old men also and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better to die in jail than outside it, but only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thoughtfulness I do not take them along with me. On reaching Dandi,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call them first and send them first to jail.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Headmen and Matadars from the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also will send in their resignations.</w:t>
      </w:r>
    </w:p>
    <w:p>
      <w:pPr>
        <w:autoSpaceDN w:val="0"/>
        <w:autoSpaceDE w:val="0"/>
        <w:widowControl/>
        <w:spacing w:line="222" w:lineRule="exact" w:before="7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claim to practise cow-protection, we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buffalo-protection or service to buffaloes. In this town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Dabhan, there are three hundred buffaloes as against three cows.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we are ignorant of animal husbandry. In this district,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obtain cow’s milk or ghee for sick persons or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taken the vow to serve only the cow.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the cows from Muslims or Englishmen— this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cow-slaughter. That is a misinterpretation of the term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cows sent to Australia to be slaughtered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times the number that are slaughtered in India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If you desire to see to it that cows are not exported abroad,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all train yourselves in animal husbandry and act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that science.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recall the taste of buffalo’s milk. Hence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it from cow’s milk. However, doctors have testified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buffalo’s milk and ghee are not as nourishing as those of the cow and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 do not even touch the milk of the buffalo.</w:t>
      </w:r>
    </w:p>
    <w:p>
      <w:pPr>
        <w:autoSpaceDN w:val="0"/>
        <w:autoSpaceDE w:val="0"/>
        <w:widowControl/>
        <w:spacing w:line="222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a holy war. It is a non-violent struggle. Even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can take part in it. The soldiers of satyagraha will never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ordinary soldiers do. Your village consumes 800 maunds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a year, and thus pays money to the Government without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appropriates to itself all the taxes you pay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return to you. We wish to throw off that burden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demand complete freedom. If you feel strong enough,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Government jobs, enlist yourselves as soldiers in this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burn your foreign cloth and wear khadi. Give up liquor.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things within your power through which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keys which will open the gates of freedom.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Prajabandhu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16-3-1930,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30-3-1930, and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; 23-3-1930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paragraphs have been extracted from “Swaraj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Gita”,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30-3-1930.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18"/>
        </w:rPr>
        <w:t>23-3-1930.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460. SPEECH AT NADIAD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1930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visited Nadiad often and made many speeches here,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before did I see such a huge mass of men. Bound by the chains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slavery, we are being crushed at present, and we want to shake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I am sure you have come here today not for my sake 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my troop of eighty, but because you hunger for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Since I left Ahmedabad, on my way here large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showered their blessings on me and my mission. The showers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swelled into a flood, as it were. You, too, are witnessing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Vallabhbhai’s services to Kheda District have been many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various. At the time of the floods he saved thousands of men.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is now behind the prison bars. I too have done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this district. You have, therefore, a threefold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discharge. The imprisonment of Vallabhbhai is your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Arresting him in Kheda is arresting Kheda itself. Of course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imprisoning Vallabhbhai the Government has honoured him,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insulted. What is to be your reply to this insult? Your reply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winning complete freedom. How could you do that? Only by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my path. That is as clear as the rule of three.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all Government servants to give up their jobs.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service worth after all? A Government job gives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tyrannize over others. And what do you earn in the job?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dint of independent labour a man can earn thousands if he chooses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The local Headman has resigned his post. But is that enough?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produced Govardhanram and Manilal Nabhubhai.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city of men of letters. Are there any heirs of these learned men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duty of the students in this city of learned men?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their sisters and mothers? It is up to you all to give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questions. You all have to enlist yourselves as volunteers.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get behind the bars or as soon as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gives a call, you should come forward to offer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being jailed. Then alone shall I believe that Nadiad has made its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to our struggle.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is thirty-one thousand strong. You spend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ten thousand rupees on cloth year after year. Instead of letting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wealth flow out of the city, what a gain it will be if you keep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homes! You will then have obeyed the most beautiful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That is the simple calculation I ask the heirs of Govardhanram </w:t>
      </w:r>
      <w:r>
        <w:rPr>
          <w:rFonts w:ascii="Times" w:hAnsi="Times" w:eastAsia="Times"/>
          <w:b w:val="0"/>
          <w:i w:val="0"/>
          <w:color w:val="000000"/>
          <w:sz w:val="22"/>
        </w:rPr>
        <w:t>and Manilal to make. If they do not do so, they would be bringing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 on the good name of Nadiad. Will not Nadiad, the pride of </w:t>
      </w:r>
      <w:r>
        <w:rPr>
          <w:rFonts w:ascii="Times" w:hAnsi="Times" w:eastAsia="Times"/>
          <w:b w:val="0"/>
          <w:i w:val="0"/>
          <w:color w:val="000000"/>
          <w:sz w:val="22"/>
        </w:rPr>
        <w:t>Gujarat, do even this much? May God grant you the strength to do it.</w:t>
      </w:r>
    </w:p>
    <w:p>
      <w:pPr>
        <w:autoSpaceDN w:val="0"/>
        <w:autoSpaceDE w:val="0"/>
        <w:widowControl/>
        <w:spacing w:line="220" w:lineRule="exact" w:before="74" w:after="19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23-3-1930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2173"/>
        <w:gridCol w:w="2173"/>
        <w:gridCol w:w="2173"/>
      </w:tblGrid>
      <w:tr>
        <w:trPr>
          <w:trHeight w:hRule="exact" w:val="34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2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461. LETTER TO DURGA GIRI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00"/>
        </w:trPr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15, 1930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 written in a beautiful hand.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Mahavir is correct. He who regards all as equals wins.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Shankar too has joined the caravan. Immerse yourself fully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of service. Do not be lazy about anything. We are all well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Maitri not to be indolent in the least. Does she dip her hands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potassium permanganate solution? She must observe restraint in her </w:t>
      </w:r>
      <w:r>
        <w:rPr>
          <w:rFonts w:ascii="Times" w:hAnsi="Times" w:eastAsia="Times"/>
          <w:b w:val="0"/>
          <w:i w:val="0"/>
          <w:color w:val="000000"/>
          <w:sz w:val="22"/>
        </w:rPr>
        <w:t>diet.</w:t>
      </w:r>
    </w:p>
    <w:p>
      <w:pPr>
        <w:autoSpaceDN w:val="0"/>
        <w:autoSpaceDE w:val="0"/>
        <w:widowControl/>
        <w:spacing w:line="220" w:lineRule="exact" w:before="6" w:after="1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772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56" w:after="0"/>
              <w:ind w:left="29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Hindi]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Bapuki Virat Vatsalta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pp. 30-l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22" w:after="0"/>
        <w:ind w:left="0" w:right="17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462. WE ARE ALL ONE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present in all of us. For my part, every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the truth that though many we are all one.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 Himself in the same form in all of us, or rather the hearts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not being alike we do not see Him in the same form— just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mirrors of different colours and shapes a thing is reflected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colours and shapes.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it follows that the sin of one is the sin of all.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not up to us to destroy the evil-doer. We should,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suffer for him. From this thought was born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of civil disobedience of law. Criminal, violent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 disobedience is sin and ought to be abjured.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can be a holy duty. It is with this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Andrews has often said that he is doing atonement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English, that Mirabai has come to live in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Reginald Reynolds is staying in the Ashram.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Khadgabahadur Giri is known to all. He killed a man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adultery and then surrendered himself to the police. This </w:t>
      </w:r>
      <w:r>
        <w:rPr>
          <w:rFonts w:ascii="Times" w:hAnsi="Times" w:eastAsia="Times"/>
          <w:b w:val="0"/>
          <w:i w:val="0"/>
          <w:color w:val="000000"/>
          <w:sz w:val="22"/>
        </w:rPr>
        <w:t>friend had lived in the Ashram for some time. In his statement to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the original, which is in Gujarati,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Shankar, D. B. Kalelkar’s son mentioned in the letter, joined the Dandi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on this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he described himself as a believer in the principles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Though I could not understand his meaning,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examine his action. This led many to write strong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but I did not reply to them and I remained silent, as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my duty to pronounce an opinion. Now this friend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in the present pilgrimage. Missing his train, he arrived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late. Now, since he cannot join unless he has my permission,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stay back at the Ashram. I believe that the struggle which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offing should be started only by those who observe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I have, therefore, written to him: “You may come if </w:t>
      </w:r>
      <w:r>
        <w:rPr>
          <w:rFonts w:ascii="Times" w:hAnsi="Times" w:eastAsia="Times"/>
          <w:b w:val="0"/>
          <w:i w:val="0"/>
          <w:color w:val="000000"/>
          <w:sz w:val="22"/>
        </w:rPr>
        <w:t>you accept the principles of the Ashram as binding on you.”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account, however, is irrelevant to the present article.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merely to introduce Shri Khadgabahadur.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his name is that he, too, has come to do atonement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of others. He has given his reason for insisting on being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very first batch as under: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Mahavir mentioned in this letter is the son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Dalbahadur Giri. Following the line of thinking in the extract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Dalbahadur Giri himself had joined the Non-co-operation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1921 and also suffered imprisonment. When he came out of jail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suffering from severe dysentery, which proved fatal.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his wife to go and live in the Ashram. The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her resolve to come and stay in the Ashram.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Dalbahadur Giri. I could not disregard his death-bed wish,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 of his wife. I thought it my duty to respect it. This widowed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encouraged her son to join the present struggle. The boy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brought up at the Ashram for the last nine years. As Mahavir’s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guardian, I also permitted him to join. Such boys as had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years of age had the permission to join if they so wished.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 has joined the struggle of his free will and with the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>of his elders. My experience of him has been a sweet 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facts will probably enable the reader to see the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light. He will also have a better understanding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means. The whole conception rests on unbounded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unfailing power of non-violence. The satyagrahi always acts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atonement. He believes that he shares in the sins of the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ruled. He regards himself also as a sinner. One is certainly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 as long as the possibility of sin remains in one. One is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>passion if one has potentiality for passion.</w:t>
      </w:r>
    </w:p>
    <w:p>
      <w:pPr>
        <w:autoSpaceDN w:val="0"/>
        <w:autoSpaceDE w:val="0"/>
        <w:widowControl/>
        <w:spacing w:line="220" w:lineRule="exact" w:before="7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16-3-1930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463. THE DEPARTURE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Ahmedabad citizens, both men and women,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 on the night of the 11th. Thousands flocked to the Ashram.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rumours all through the night. “Here is some news,”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grave face twice whispered into my ear! “Reliable news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that a special train is arriving this evening and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away to be borne to Mandalay.” As it is the same to me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jail or outside, the news had no effect on me and I went to 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perfect peace. But the sight of the mill-workers and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>around me could not but make me happy. Though eagerly expected,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“they” did not come, and at the appointed hour and minute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us the send-off. We walked on between rows of people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see us set out, the rows extending to as far as the Chandola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lake. I cannever forget the scene. For me, this was the form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blessing descended on me. In the face of such a spectacle,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believe that there was no prospect of success in this struggle?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rich and the poor were present in proportion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in the population. If the spectacle has any meaning, it is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that all people want freedom and they want it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means. In the eyes of men lining the road from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Ellis Bridge I saw not poison but nectar. I saw in their eyes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against British rule or rulers, but I saw there the joy born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that complete freedom was now at hand.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on their part had acted wisely. Not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 was to be seen. What business could the police have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come together for a festive occasion? What would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 do there?</w:t>
      </w:r>
    </w:p>
    <w:p>
      <w:pPr>
        <w:autoSpaceDN w:val="0"/>
        <w:tabs>
          <w:tab w:pos="550" w:val="left"/>
          <w:tab w:pos="1690" w:val="left"/>
          <w:tab w:pos="5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displayed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last for ever! Let that confidence spread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complete freedom will be ours without much effort.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freedom is our birthright, how much time should we need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right? To breathe is my birthright, and breathing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with ease. It is the long history of slavery that has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illusion that slavery is our natural state. The truth is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state of any man whatever. If three hundred million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are determined to win freedom, you may take it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theirs. The scene on the 12th was a sign of that determination.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a man to be easily taken in by appearances.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world, the common mass of men move like sheep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It was so on the 12th too. Many had come out just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others had done so. For many others, this coming out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 was the beginning and the end of their self-sacrifice.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truth, their coming out was no sign of the approach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If a hundred thousand men oppress three hundred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latter come together to struggle to get rid of the oppression,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win their freedom from slavery with very little effort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But some sacrifice there has to be. Winning freedom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play. It requires the labour of thoughtful men, so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hundred million would not become khadi-wearers,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million must come forward to offer civil disobedience. If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in this sacrifice for swaraj they would share the labour.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such people is small, they will have to bear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burden, for the labour needed for winning freedom will always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The only question therefore, is who should bear this burden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how. The immediate burden of bringing success to the present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on the Gujaratis. Bringing success to the march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providing regular meals and rendering other services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The mahajans at the various places are doing that with love.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success to the march means men and women coming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numbers to join the struggle. People should get ready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of the salt law as soon as the marching party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Jalalpur. Every village should get ready its own quota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law-breakers so that at the proper time they plunge into the fight.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16-3-1930</w:t>
      </w:r>
    </w:p>
    <w:p>
      <w:pPr>
        <w:autoSpaceDN w:val="0"/>
        <w:autoSpaceDE w:val="0"/>
        <w:widowControl/>
        <w:spacing w:line="292" w:lineRule="exact" w:before="25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464. “BHAGAVAD GITA” OR “ANASAKTIYOGA”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 than forty years since I have been reading, pondering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following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expressed a desire that I should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Gujaratis my understanding of that work. I embarked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translating it. From the point of view of scholarship my 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attempting the translation would seem to be nil, but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its teaching I may be considered to be fairly well qualified.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has now been published. Many editions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Sanskrit text also. It has been intentionally left out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 would like it if all knew Sanskrit, but all will never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Moreover, many cheap editions with Sanskrit are available.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decided to leave out the Sanskrit text and reduce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 and the price. This edition has 19 pages of introduction and 187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translation so that it can be easily carried in one’s pocket.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thousand copies have been printed. My aspiration is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will read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it and practise its teaching. An </w:t>
      </w:r>
      <w:r>
        <w:rPr>
          <w:rFonts w:ascii="Times" w:hAnsi="Times" w:eastAsia="Times"/>
          <w:b w:val="0"/>
          <w:i w:val="0"/>
          <w:color w:val="000000"/>
          <w:sz w:val="22"/>
        </w:rPr>
        <w:t>easy way to ponder it is to try and understand the meaning without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250" w:val="left"/>
          <w:tab w:pos="1810" w:val="left"/>
          <w:tab w:pos="2550" w:val="left"/>
          <w:tab w:pos="4030" w:val="left"/>
          <w:tab w:pos="4790" w:val="left"/>
          <w:tab w:pos="5550" w:val="left"/>
          <w:tab w:pos="6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Sanskrit text and then to conduct oneself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example, those who interpret the teaching of the Gita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ought to kill the wicked without making a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kinsmen and others, should kill their parents or other relatives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wicked. In practice, they will not be able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then, it would occur to the reader that where destruction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destruction.Almost every page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us not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our own people and others. How is this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done? Reflection will lead us to the conclusion that we should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acts in a spirit of non-attachment. In the very first chapter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Arjuna facing the troublesome question of one’s own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In every chapter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out how such a distinction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and harmful. I have called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Anasaktiyoga.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be able to learn from the work what that is,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non-attachment is to be cultivated, what its characteristics are,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as I do to live according to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avoid the present struggle. As a friend says in his telegram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holy war for me. It is a happy augury for me that this book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published just as the holy war is entering its last phase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form of the present struggle.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16-3-1930</w:t>
      </w:r>
    </w:p>
    <w:p>
      <w:pPr>
        <w:autoSpaceDN w:val="0"/>
        <w:autoSpaceDE w:val="0"/>
        <w:widowControl/>
        <w:spacing w:line="292" w:lineRule="exact" w:before="250" w:after="27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465. LETTER TO ABBAS TYABJI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BHRR,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continuous"/>
          <w:pgSz w:w="9360" w:h="12960"/>
          <w:pgMar w:top="514" w:right="1406" w:bottom="468" w:left="1440" w:header="720" w:footer="720" w:gutter="0"/>
          <w:cols w:num="2" w:equalWidth="0">
            <w:col w:w="2996" w:space="0"/>
            <w:col w:w="351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1930</w:t>
      </w:r>
    </w:p>
    <w:p>
      <w:pPr>
        <w:sectPr>
          <w:type w:val="nextColumn"/>
          <w:pgSz w:w="9360" w:h="12960"/>
          <w:pgMar w:top="514" w:right="1406" w:bottom="468" w:left="1440" w:header="720" w:footer="720" w:gutter="0"/>
          <w:cols w:num="2" w:equalWidth="0">
            <w:col w:w="2996" w:space="0"/>
            <w:col w:w="351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joy to have received your letter ! Of course,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rest. Sardar has filled me with many anecdotes about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Mahadev has come in to give us the latest. I am glad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brought any illness with you. Can’t afford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an old man in spite of the whiteness of your ample beard.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tells me you can dance. I feel like asking for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 come and see you dance. But that cannot be.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imagining all sorts of movements. You should be put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Poet!!!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2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9569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form of greeting used between Gandhiji and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type w:val="continuous"/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466. LETTER TO VASUMATI PANDIT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Restrain your desire to come and see me.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your best efforts, you cannot do that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Keep in mind the condition that you should take proper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 while working. You will not get such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again. You should, therefore, preserve your health.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9282</w:t>
      </w:r>
    </w:p>
    <w:p>
      <w:pPr>
        <w:autoSpaceDN w:val="0"/>
        <w:autoSpaceDE w:val="0"/>
        <w:widowControl/>
        <w:spacing w:line="292" w:lineRule="exact" w:before="2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467. LETTER TO NARANDAS GANDHI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ARCH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letters. I send with this a letter on the Bank.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serve your purpose, please let me know.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those three gentlemen from Madras and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Bengal to return. They do feel sorry. If you see them repenting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arrive there and if they are keen on joining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take them back. There is no harm in doing so if they are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But I do not wish to interfere with your management,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 I refused to give them any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Purushottam keeping? Cannot Keshu lead the recitation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He can sing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If he does not agree,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 Premabehn is there.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with this is a letter written by Jamna, which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sent to me by mistake.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8092. Courtesy: Narandas Gandhi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enquiries about Purushottam’s health and arrangements regarding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recitation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appears to have been written on the first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 Sundays during the Dandi March.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CHANDRAKANTA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7"/>
        <w:gridCol w:w="2177"/>
        <w:gridCol w:w="2177"/>
      </w:tblGrid>
      <w:tr>
        <w:trPr>
          <w:trHeight w:hRule="exact" w:val="47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CHANDRAKANTA,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Sunday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16, 1930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6" w:lineRule="exact" w:before="7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work is proceeding well. I have pinned great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you. May God grant you the strength to fulfil these hopes.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Sumangal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 slight touch of fever. There is no cause for anxiety. </w:t>
      </w:r>
      <w:r>
        <w:rPr>
          <w:rFonts w:ascii="Times" w:hAnsi="Times" w:eastAsia="Times"/>
          <w:b w:val="0"/>
          <w:i w:val="0"/>
          <w:color w:val="000000"/>
          <w:sz w:val="22"/>
        </w:rPr>
        <w:t>He is being nursed well.</w:t>
      </w:r>
    </w:p>
    <w:p>
      <w:pPr>
        <w:autoSpaceDN w:val="0"/>
        <w:autoSpaceDE w:val="0"/>
        <w:widowControl/>
        <w:spacing w:line="220" w:lineRule="exact" w:before="46" w:after="1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7"/>
        <w:gridCol w:w="2177"/>
        <w:gridCol w:w="2177"/>
      </w:tblGrid>
      <w:tr>
        <w:trPr>
          <w:trHeight w:hRule="exact" w:val="88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Keep writing to your parents.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 tat of the Gujara ti: Chandr akanta Papers . Courte sy: Gandhi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 al Museum  and Librar y</w:t>
      </w:r>
    </w:p>
    <w:p>
      <w:pPr>
        <w:autoSpaceDN w:val="0"/>
        <w:autoSpaceDE w:val="0"/>
        <w:widowControl/>
        <w:spacing w:line="292" w:lineRule="exact" w:before="242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VIDYA HINGORANI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468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VIDYA,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16, 1930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much about you from Anand, and I was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about your devotion to God. You should not be anxious on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Anand. God will protect him.</w:t>
      </w:r>
    </w:p>
    <w:p>
      <w:pPr>
        <w:autoSpaceDN w:val="0"/>
        <w:autoSpaceDE w:val="0"/>
        <w:widowControl/>
        <w:spacing w:line="220" w:lineRule="exact" w:before="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242" w:after="0"/>
        <w:ind w:left="0" w:right="16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470. SPEECH AT BORIAVI</w:t>
      </w:r>
    </w:p>
    <w:p>
      <w:pPr>
        <w:autoSpaceDN w:val="0"/>
        <w:autoSpaceDE w:val="0"/>
        <w:widowControl/>
        <w:spacing w:line="27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1930</w:t>
      </w:r>
    </w:p>
    <w:p>
      <w:pPr>
        <w:autoSpaceDN w:val="0"/>
        <w:autoSpaceDE w:val="0"/>
        <w:widowControl/>
        <w:spacing w:line="240" w:lineRule="exact" w:before="10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peaceful struggle there is no room for coercion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We will coerce no Englishmen nor any of our countrymen.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anyone to resign under compulsion. Resignations tendered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duress or in awe of somebody ought to be withdrawn.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jailed your Sardar, that is, they have taken from you swaraj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get him released from prison and, you will have proved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if you can see to it that he is out in one month instead of after </w:t>
      </w:r>
      <w:r>
        <w:rPr>
          <w:rFonts w:ascii="Times" w:hAnsi="Times" w:eastAsia="Times"/>
          <w:b w:val="0"/>
          <w:i w:val="0"/>
          <w:color w:val="000000"/>
          <w:sz w:val="22"/>
        </w:rPr>
        <w:t>three. After Vallabhbhai is released, take care that you do not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the letter appears to have been written on the first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Sundays during the Dandi March;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Narandas Gandhi”,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17-3-1930.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Sumangal Prakash, addressee’s cousin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66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and withdraw your resignations. You can withdraw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 and become Headmen again only when we get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drink liquor, tea, etc., and still think that Gandhi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battle with his band will bring you swaraj, you are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Gandhi will leave for ever and his troop will be lost in the sea.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 be won only if you all take up constructive work.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you who do not enlist as soldiers of swaraj should at least wear khadi.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23-3-1930</w:t>
      </w:r>
    </w:p>
    <w:p>
      <w:pPr>
        <w:autoSpaceDN w:val="0"/>
        <w:autoSpaceDE w:val="0"/>
        <w:widowControl/>
        <w:spacing w:line="292" w:lineRule="exact" w:before="250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471. LETTER TO MIRABEHN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flowers that were struggling to find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My fatigue so far seems to be health-giving. For it enables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milk twice instead of once and plenty of fruit. Today the fatigue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past five days made me sleep five times during the day.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myself thoroughly fit to undertake the ensuing week’s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whatever else may be in store for me. So you will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are now finding yourself there. The struggle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veritable godsend for all of us. It is, as it should be,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>cleansing. Let us never be slack.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5427. Courtesy: Mirabehn; also G.N. 9661</w:t>
      </w:r>
    </w:p>
    <w:p>
      <w:pPr>
        <w:autoSpaceDN w:val="0"/>
        <w:autoSpaceDE w:val="0"/>
        <w:widowControl/>
        <w:spacing w:line="292" w:lineRule="exact" w:before="24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472. LETTER TO SATIS CHANDRA DAS GUPTA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17,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in the newspapers that Bengal has appointed you dictator.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true? If true, have you been appointed by both the factions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one? Whatever it may be, I know that your love will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right. Only yesterday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us a song in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which can be translated thus: “The way of love is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purifying flame.” When true love is born it destroys all impurities.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job is the hardest of all, I realize. Your penance of eight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you wisdom and strength. May God give you and </w:t>
      </w:r>
      <w:r>
        <w:rPr>
          <w:rFonts w:ascii="Times" w:hAnsi="Times" w:eastAsia="Times"/>
          <w:b w:val="0"/>
          <w:i w:val="0"/>
          <w:color w:val="000000"/>
          <w:sz w:val="22"/>
        </w:rPr>
        <w:t>Hemprabha Devi a long life.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1616</w:t>
      </w:r>
    </w:p>
    <w:p>
      <w:pPr>
        <w:autoSpaceDN w:val="0"/>
        <w:autoSpaceDE w:val="0"/>
        <w:widowControl/>
        <w:spacing w:line="292" w:lineRule="exact" w:before="24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473. LETTER TO SUSHILA GANDHI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 PARSI LADY,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limit to your cunning. You seem to be preparing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alibi in advance. If parents lift you up, haven’t they the right to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down? And why do you believe that I have lifted you up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afterwards throw you down? Why did I have Chapter XII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on the day of your marriage? If you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possess the virtues I attribute to you, you should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to grant them to you. But your uncle calls you Dhairyamata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What do you say to that?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4766</w:t>
      </w:r>
    </w:p>
    <w:p>
      <w:pPr>
        <w:autoSpaceDN w:val="0"/>
        <w:autoSpaceDE w:val="0"/>
        <w:widowControl/>
        <w:spacing w:line="292" w:lineRule="exact" w:before="242" w:after="0"/>
        <w:ind w:left="0" w:right="1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474. LETTER TO KUSUM DESAI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say about a house is quite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duty was to move into the Hostel, and it was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so. We should love what is good for us. Work as much as you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preserve your health. And be sure that you write to me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>to time.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secretaryship still clings to you. When you get time, </w:t>
      </w:r>
      <w:r>
        <w:rPr>
          <w:rFonts w:ascii="Times" w:hAnsi="Times" w:eastAsia="Times"/>
          <w:b w:val="0"/>
          <w:i w:val="0"/>
          <w:color w:val="000000"/>
          <w:sz w:val="22"/>
        </w:rPr>
        <w:t>clear up everything. Don’t worry about me. I know that I have made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the letter seems to have been written in 1930. In that year,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at Anand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“Mother of Courage”; the addressee’s daughter was named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Dhairyabala.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 the addressee moving into the Ashram Hostel suggests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written in 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unhappy, but I don’t feel sorry that 1 have done so. Who else </w:t>
      </w:r>
      <w:r>
        <w:rPr>
          <w:rFonts w:ascii="Times" w:hAnsi="Times" w:eastAsia="Times"/>
          <w:b w:val="0"/>
          <w:i w:val="0"/>
          <w:color w:val="000000"/>
          <w:sz w:val="22"/>
        </w:rPr>
        <w:t>could have that privilege?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1794</w:t>
      </w:r>
    </w:p>
    <w:p>
      <w:pPr>
        <w:autoSpaceDN w:val="0"/>
        <w:autoSpaceDE w:val="0"/>
        <w:widowControl/>
        <w:spacing w:line="292" w:lineRule="exact" w:before="242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475. LETTER TO PRABHAVATI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March 17,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 for some time. It was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be arrested on the 12th itself. Now six days have passed,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it is Monday today I have sat down to write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been walking a great deal, I have kept fine till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reading the accounts in the papers. Hence I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it here, nor have I the time to do so. If you like,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show the accompanying letter to Jayaprakash, and if he permits, </w:t>
      </w:r>
      <w:r>
        <w:rPr>
          <w:rFonts w:ascii="Times" w:hAnsi="Times" w:eastAsia="Times"/>
          <w:b w:val="0"/>
          <w:i w:val="0"/>
          <w:color w:val="000000"/>
          <w:sz w:val="22"/>
        </w:rPr>
        <w:t>inform Father and go to the Ashram.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came a moment ago and read out your letter. I felt </w:t>
      </w:r>
      <w:r>
        <w:rPr>
          <w:rFonts w:ascii="Times" w:hAnsi="Times" w:eastAsia="Times"/>
          <w:b w:val="0"/>
          <w:i w:val="0"/>
          <w:color w:val="000000"/>
          <w:sz w:val="22"/>
        </w:rPr>
        <w:t>happy. If you can come, please do.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3361</w:t>
      </w:r>
    </w:p>
    <w:p>
      <w:pPr>
        <w:autoSpaceDN w:val="0"/>
        <w:autoSpaceDE w:val="0"/>
        <w:widowControl/>
        <w:spacing w:line="292" w:lineRule="exact" w:before="2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476.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people still come presents a very difficult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those who work. Those who do not work should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leave.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like your going to the common kitchen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meals. But give your body the food which it requires and preserveits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You seem to me to be a follower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 burden of your happiness and welfare will be borne </w:t>
      </w:r>
      <w:r>
        <w:rPr>
          <w:rFonts w:ascii="Times" w:hAnsi="Times" w:eastAsia="Times"/>
          <w:b w:val="0"/>
          <w:i w:val="0"/>
          <w:color w:val="000000"/>
          <w:sz w:val="22"/>
        </w:rPr>
        <w:t>by God.</w:t>
      </w:r>
    </w:p>
    <w:p>
      <w:pPr>
        <w:autoSpaceDN w:val="0"/>
        <w:autoSpaceDE w:val="0"/>
        <w:widowControl/>
        <w:spacing w:line="294" w:lineRule="exact" w:before="0" w:after="16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Kevalram’s wife may certainly come. Illness dogs us here too.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7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1930.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444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Sumangalprakash was left behind at Anand where Gandhiji was on March 17,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persons are ill. Sumangalprakash has a mild attack of measles. I </w:t>
      </w:r>
      <w:r>
        <w:rPr>
          <w:rFonts w:ascii="Times" w:hAnsi="Times" w:eastAsia="Times"/>
          <w:b w:val="0"/>
          <w:i w:val="0"/>
          <w:color w:val="000000"/>
          <w:sz w:val="22"/>
        </w:rPr>
        <w:t>will leave him here.</w:t>
      </w:r>
    </w:p>
    <w:p>
      <w:pPr>
        <w:autoSpaceDN w:val="0"/>
        <w:autoSpaceDE w:val="0"/>
        <w:widowControl/>
        <w:spacing w:line="220" w:lineRule="exact" w:before="46" w:after="1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60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Purushottam left? If so, who conducts the prayers?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know how to do that? Do not forget that Keshu also is an </w:t>
      </w:r>
      <w:r>
        <w:rPr>
          <w:rFonts w:ascii="Times" w:hAnsi="Times" w:eastAsia="Times"/>
          <w:b w:val="0"/>
          <w:i w:val="0"/>
          <w:color w:val="000000"/>
          <w:sz w:val="22"/>
        </w:rPr>
        <w:t>expert. No burden should be put on Prabhudas.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8094. Courtesy: Narandas Gandhi</w:t>
      </w:r>
    </w:p>
    <w:p>
      <w:pPr>
        <w:autoSpaceDN w:val="0"/>
        <w:autoSpaceDE w:val="0"/>
        <w:widowControl/>
        <w:spacing w:line="292" w:lineRule="exact" w:before="2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477. LETTER TO GANGABEHN VAIDYA</w:t>
      </w:r>
    </w:p>
    <w:p>
      <w:pPr>
        <w:autoSpaceDN w:val="0"/>
        <w:autoSpaceDE w:val="0"/>
        <w:widowControl/>
        <w:spacing w:line="294" w:lineRule="exact" w:before="2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always be doing good, doing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 came and told me something. As you know,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spare time to ask her for more details. Take care of your health.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8743. Courtesy: Gangabehn Vaidya</w:t>
      </w:r>
    </w:p>
    <w:p>
      <w:pPr>
        <w:autoSpaceDN w:val="0"/>
        <w:autoSpaceDE w:val="0"/>
        <w:widowControl/>
        <w:spacing w:line="292" w:lineRule="exact" w:before="24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478. LETTER TO JAYAPRAKASH NARAYAN</w:t>
      </w:r>
    </w:p>
    <w:p>
      <w:pPr>
        <w:autoSpaceDN w:val="0"/>
        <w:autoSpaceDE w:val="0"/>
        <w:widowControl/>
        <w:spacing w:line="266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else have I observed such zeal for sacrifice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displayed by the Ashram women. At present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a great extent managing the internal affairs of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chance of acquiring such experience will never be repeated.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advise you to send Prabhavati there.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 Ashram women too will court imprisonment.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should join them. She is worthy in every respect.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your work is proceeding well.</w:t>
      </w:r>
    </w:p>
    <w:p>
      <w:pPr>
        <w:autoSpaceDN w:val="0"/>
        <w:autoSpaceDE w:val="0"/>
        <w:widowControl/>
        <w:spacing w:line="220" w:lineRule="exact" w:before="4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55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3362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bears the date March 20, 1930 in the addressee’s hand which could </w:t>
      </w:r>
      <w:r>
        <w:rPr>
          <w:rFonts w:ascii="Times" w:hAnsi="Times" w:eastAsia="Times"/>
          <w:b w:val="0"/>
          <w:i w:val="0"/>
          <w:color w:val="000000"/>
          <w:sz w:val="18"/>
        </w:rPr>
        <w:t>be the date of receipt. The preceding Monday was March 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2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RANI VIDYAVATI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sectPr>
          <w:type w:val="continuous"/>
          <w:pgSz w:w="9360" w:h="12960"/>
          <w:pgMar w:top="666" w:right="1404" w:bottom="478" w:left="1440" w:header="720" w:footer="720" w:gutter="0"/>
          <w:cols w:num="2" w:equalWidth="0">
            <w:col w:w="3024" w:space="0"/>
            <w:col w:w="349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1930</w:t>
      </w:r>
    </w:p>
    <w:p>
      <w:pPr>
        <w:sectPr>
          <w:type w:val="nextColumn"/>
          <w:pgSz w:w="9360" w:h="12960"/>
          <w:pgMar w:top="666" w:right="1404" w:bottom="478" w:left="1440" w:header="720" w:footer="720" w:gutter="0"/>
          <w:cols w:num="2" w:equalWidth="0">
            <w:col w:w="3024" w:space="0"/>
            <w:col w:w="34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the women at the Ashram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jail, you ladies may also go. In the meantime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organizational work in villages.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IDYAVATI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ARUA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 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0" w:after="18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4"/>
        </w:trPr>
        <w:tc>
          <w:tcPr>
            <w:tcW w:type="dxa" w:w="6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480. LETTER TO CHANDRAKANTA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46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CHANDRAKANTA,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Silence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17, 1930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discovered today that Sumangal has smallpox.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unhappy about Bhaiya’s illness. Nor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Anand is like a big city. All kinds of facilities are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house is also good. I shall make all arrangements and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everything. I shall be getting news every day. Do not cause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parents by informing them. There are not many pustules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noticeable. You do know that the satyagrahis are under a vow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return on any account. Still, I have ascertained what Bhaiya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I have not been able to speak today. I shall do it tomorrow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go.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Chandrakanta Papers. Courtesy: Gandhi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242" w:after="0"/>
        <w:ind w:left="0" w:right="16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481. SPEECH AT ANAND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1930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just heard Panditji sing that the path of love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>flame. A satygrahi’s path is the path of love, not one of enmity. It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illness of Sumangal Prakash, who was left behind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Anand where Gandhiji was present on March 17, 1930;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Kapilrai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Mehta”, 3-4-1930.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ambition of a satyagrahi to win over even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hard-hearted of enemies through love.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one demonstrate that there is nothing but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civil disobedience? Pritam must have had a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this, as a result of which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poured forth from </w:t>
      </w:r>
      <w:r>
        <w:rPr>
          <w:rFonts w:ascii="Times" w:hAnsi="Times" w:eastAsia="Times"/>
          <w:b w:val="0"/>
          <w:i w:val="0"/>
          <w:color w:val="000000"/>
          <w:sz w:val="22"/>
        </w:rPr>
        <w:t>his heart.</w:t>
      </w:r>
    </w:p>
    <w:p>
      <w:pPr>
        <w:autoSpaceDN w:val="0"/>
        <w:tabs>
          <w:tab w:pos="550" w:val="left"/>
          <w:tab w:pos="950" w:val="left"/>
          <w:tab w:pos="2090" w:val="left"/>
          <w:tab w:pos="3310" w:val="left"/>
          <w:tab w:pos="3970" w:val="left"/>
          <w:tab w:pos="4990" w:val="left"/>
          <w:tab w:pos="545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feeling perhaps could be compared to fire. How could that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of love? Whereas ill feeling burns others, love burns oneself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purifies the other person. When love assumes this intense form,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appear to some as fire, but you may be sure that in the end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its cooling effect known. This band of satyagrahis which has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is not staging a play; its effect will not be merely temporary;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death, it will prove true to its pledge—if death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 Government will, in the end, have to admit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Nothing will be better than if this band of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perishes. If the satyagrahis meet with death, it will put a seal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claim. None of us can assert today whether we have the strength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satyagrahi’s death. To stab someone in the abdomen in a fit of 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die harbouring anger in heart, but keeping up an 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through shame is not to die a satyagrahi’s death.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should there be no anger within one’s heart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of death, but on the contrary, one should feel and pray: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‘May good befall him who kills me !’ When anyone meets death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manner, I would call it a satyagrahi’s death and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death would the dying person be considered to have been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pledge. Even with regard to myself I cannot give anyassurance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It is only others who can judge a person by this test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in Anand, you have Narsinhbhai’s hut. Anand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educational centre of the Patidars. Kheda district is the home town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Patidars of Vallabhbhai, of Motibhai Amin, and of the volunteers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Charotar Education Society. Where can I give expression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feelings within me if not before such an audience? I have come to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filled with great expectations.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asserted at many places that this time I have not set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for funds. I know how to do that. This struggle is not one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money. It is going to be carried on without it. In a trice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the yarn merchants of Bombay presented me with Rs. 2,501.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Diamond Association has sent me Rs. 2,000. Moreover, if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feeble appeal for funds, Gujarat and India would shower </w:t>
      </w:r>
      <w:r>
        <w:rPr>
          <w:rFonts w:ascii="Times" w:hAnsi="Times" w:eastAsia="Times"/>
          <w:b w:val="0"/>
          <w:i w:val="0"/>
          <w:color w:val="000000"/>
          <w:sz w:val="22"/>
        </w:rPr>
        <w:t>money upon me; I would be buried under its weight and would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unable even to reach Jalalpur.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ask for a big contribution. In your hands lies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the Patidars of Charotar. You are like salt in the sea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Patidars. If the salt loses its savour, wherewith shall it be salted? Salt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sapid than either sugar or jaggery. The latter may even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jaundice, whereas a pinch of salt adds flavour to the meal. If 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up its savour, if courage and such other virtues which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the Patidars are not displayed in Anand at this juncture, </w:t>
      </w:r>
      <w:r>
        <w:rPr>
          <w:rFonts w:ascii="Times" w:hAnsi="Times" w:eastAsia="Times"/>
          <w:b w:val="0"/>
          <w:i w:val="0"/>
          <w:color w:val="000000"/>
          <w:sz w:val="22"/>
        </w:rPr>
        <w:t>where else can one see them?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understood the reason for this introduction.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of Anand and Kheda district going to sit down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books, or will they follow the lead that has been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Vidyapith? We have already received a return with interest for the 2_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rupees spent by Dr. Mehta for the Vidyapith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made by other well-wishers. Today the Vidyapith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up its book-learning and has proved its motto: That is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liberates.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students who have entered their sixteenth year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in giving up their studies, and the teachers too have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What more can be expected of a place where all the students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teachers obtain cent per cent marks? Why do you also not </w:t>
      </w:r>
      <w:r>
        <w:rPr>
          <w:rFonts w:ascii="Times" w:hAnsi="Times" w:eastAsia="Times"/>
          <w:b w:val="0"/>
          <w:i w:val="0"/>
          <w:color w:val="000000"/>
          <w:sz w:val="22"/>
        </w:rPr>
        <w:t>adopt this path?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hope that Gujarat will set an object-lesson to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One cannot say yet whether the fight will be a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will end quickly. If, however, we have sacrificed our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movement, we should not worry about whether it will be long or short.</w:t>
      </w:r>
    </w:p>
    <w:p>
      <w:pPr>
        <w:autoSpaceDN w:val="0"/>
        <w:autoSpaceDE w:val="0"/>
        <w:widowControl/>
        <w:spacing w:line="224" w:lineRule="exact" w:before="7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right to entertain such hopes of the Patidars of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 They have been giving me hopes ever since my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Kheda district has a population of seven lakhs which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Thakore brethren. If the Patidars show the way, the Garasias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follow them. Has not Tulsidas said that base metal shines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touch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parasmani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students must suspend your studies for as long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continues. At this time, I recall the words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Deshbandhu. He was unhappy about non-co-operation in schools.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say that we should certainly call out students when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 the final struggle but that we should leave them alone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did not agree, and he joined in the boycott of schools.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were uttered in 1920. Not five, but ten years have elapsed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then. The final battle has to be waged. Hence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>why students should now remain in schools.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Philosophers’ stone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not asking for preparing one battlefield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everyone from Kanyakumari to Kashmir and from Karachi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Dibrugarh will be able to practise non-co-operation either individually </w:t>
      </w:r>
      <w:r>
        <w:rPr>
          <w:rFonts w:ascii="Times" w:hAnsi="Times" w:eastAsia="Times"/>
          <w:b w:val="0"/>
          <w:i w:val="0"/>
          <w:color w:val="000000"/>
          <w:sz w:val="22"/>
        </w:rPr>
        <w:t>or collectively.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last December, I felt that the atmosphere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for civil disobedience and I said what I felt. I now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ever the circumstances were opportune, they are today.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auspicious moment. If at this auspicious time we do not develop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 for civil disobedience we shall never do so.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student is he who will continue to study at such a time?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Formerly, I asked the students to leave schools and to set up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Today I ask them to leave schools and come out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battlefield and become mendicants for the sake of the country.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man continues to carry on his business today,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 his prestige. If India wishes to launch satyagraha on a wide </w:t>
      </w:r>
      <w:r>
        <w:rPr>
          <w:rFonts w:ascii="Times" w:hAnsi="Times" w:eastAsia="Times"/>
          <w:b w:val="0"/>
          <w:i w:val="0"/>
          <w:color w:val="000000"/>
          <w:sz w:val="22"/>
        </w:rPr>
        <w:t>scale, this is the time when it should do 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provide food and drink; countless people will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there is a flare-up in the entire country, and if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practising civil disobedience, how long will it take for 30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to free themselves from the grip—the domination—of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Britishers? School children will work this out by </w:t>
      </w:r>
      <w:r>
        <w:rPr>
          <w:rFonts w:ascii="Times" w:hAnsi="Times" w:eastAsia="Times"/>
          <w:b w:val="0"/>
          <w:i w:val="0"/>
          <w:color w:val="000000"/>
          <w:sz w:val="22"/>
        </w:rPr>
        <w:t>the rule of three.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consists of 70 thousand Britishers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Sikhs, Pathans, Gurkhas and Marathas. This army is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astride both our shoulders; although it may be stationed in Meerut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cantonments, we see nothing else behind the laws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us. The British make us dance to their tune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the backing of this army.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again I am not asking you to give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for good, but only to give up book-learning while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lasts. It is up to you whether it will be a protracted one or not.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leagues—that is you students—proclaim many big things.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Congress President is a young man who rides a horse. Hence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part of the burden of this struggle is to be borne by you </w:t>
      </w:r>
      <w:r>
        <w:rPr>
          <w:rFonts w:ascii="Times" w:hAnsi="Times" w:eastAsia="Times"/>
          <w:b w:val="0"/>
          <w:i w:val="0"/>
          <w:color w:val="000000"/>
          <w:sz w:val="22"/>
        </w:rPr>
        <w:t>students.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inner strength. This is not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utilizing your intellect. If something has to be made convincing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use of the intellect, it can be set out in the same manner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proposition of geometry with a Q.E.D. at the end of it.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intellect becomes helpless if there is no strength of heart. The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 is a handmaid of the heart.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helpless, however, if you feel at heart that this man has only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a stunt, that at the end of a month he will call the thing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he has committed a Himalayan blunder and withdraw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banks of Sabarmati. If, however, you do not believe this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case, rest assured that so far as you and I are concerned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 final struggle and the means to be adopted are peaceful, </w:t>
      </w:r>
      <w:r>
        <w:rPr>
          <w:rFonts w:ascii="Times" w:hAnsi="Times" w:eastAsia="Times"/>
          <w:b w:val="0"/>
          <w:i w:val="0"/>
          <w:color w:val="000000"/>
          <w:sz w:val="22"/>
        </w:rPr>
        <w:t>involving civil disobedience and so 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23-3-1930</w:t>
      </w:r>
    </w:p>
    <w:p>
      <w:pPr>
        <w:autoSpaceDN w:val="0"/>
        <w:autoSpaceDE w:val="0"/>
        <w:widowControl/>
        <w:spacing w:line="292" w:lineRule="exact" w:before="250" w:after="0"/>
        <w:ind w:left="0" w:right="14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482. TALK TO VOLUNTEERS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1930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a sacred pilgrimage and we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every minute of our time. Let those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their quota or do not find time to spin or to write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diaries see me. I shall discuss the thing with them.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wrong about their time-table and I should help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readjust it. We should be resourceful enough to do all 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without the march coming in our way. I dare say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hardy enough for a strenuous trek, and I am, therefore,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weekly day of rest. But I should listen to no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relaxation of the regular discipline of the Ashram. I repeat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a sacred pilgrimage, and self-examination and self-purification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essentials which we cannot do without. The diary is a great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This regular spinning, counting the yards spun each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daily diary—all these things were thought out by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Jail, and for us whose ambition it is to lay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edifice of swaraj, inasmuch as ours will be the first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offering, it should be as unsullied as possible. Those who follow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dispense with the rigid discipline we are going through,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there is no escape. That rigorous self-discipline will generate in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which will enable us to retain what we have won. It is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active non-violence and should stand us in good stead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It is hardly likely that when we are imprisoned, we shall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together. Therefore if our life is well-regulated from now,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the slightest difficulty in going regularly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>daily task.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20-3-1930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an account by Mahadev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483. SPEECH TO SATYAGRAHIS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17,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what you say is true. If you regard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burdensome, they are so. However, in this matter, the condition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before we set out that only those who were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this burden should join the march. Hence, these rules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relaxed. It is only through total adherence to these rules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massive strength can be generated. The inner, spiritual rules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greater effect than the external and material factors. Such is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this march. In this struggle we are attempting to eradicate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pervading violence by means of non-violence and in it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as much as determination and courage. So long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arrogant, so long as we try to progress through our own efforts,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fail. So long as the elephant relied on his own strength, it did </w:t>
      </w:r>
      <w:r>
        <w:rPr>
          <w:rFonts w:ascii="Times" w:hAnsi="Times" w:eastAsia="Times"/>
          <w:b w:val="0"/>
          <w:i w:val="0"/>
          <w:color w:val="000000"/>
          <w:sz w:val="22"/>
        </w:rPr>
        <w:t>him no good. This demonstrates a fundamental principle.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we not find that those amongst us who appeared to be weak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hale and hearty today, while those who appeared to be strong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bed-ridden? When a man gives up his arrogance and becomes humble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dust, only then is the power of non-violence awakened in him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divine strength becomes his. Hence we should all become fully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devoted to our duties. We should pray to God that He alone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everything. In this manner, if the eighty persons who have set 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become like ciphers, our task will certainly be accomplished.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13-4-1930</w:t>
      </w:r>
    </w:p>
    <w:p>
      <w:pPr>
        <w:autoSpaceDN w:val="0"/>
        <w:autoSpaceDE w:val="0"/>
        <w:widowControl/>
        <w:spacing w:line="292" w:lineRule="exact" w:before="250" w:after="0"/>
        <w:ind w:left="0" w:right="19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484. A GREAT SEER</w:t>
      </w:r>
    </w:p>
    <w:p>
      <w:pPr>
        <w:autoSpaceDN w:val="0"/>
        <w:autoSpaceDE w:val="0"/>
        <w:widowControl/>
        <w:spacing w:line="224" w:lineRule="exact" w:before="68" w:after="0"/>
        <w:ind w:left="499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APA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1930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Kavi Rajchandra was born in a place called Vavania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I came in touch with him in 1891, the day of my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London, at Dr. P. J. Mehta’s residence in Bombay. Kavi,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call him, was nearly related to Dr. Mehta. He was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shatavadhani,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one who can remember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>things at a time. Kavi was quite young at the time, not much older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extracted from “Dharma Yatra”.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speech was delivered after one of the satyagrahis had had an attack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smallpox and had to be left behind at Anand, where Gandhiji was on March 16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66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was then, i.e., 21 years. He had, however, given up all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his powers and was given to purely religious pursuits.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much struck by his simplicity and independence of judgment.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free from all touch of blind orthodoxy. What struck me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was his combining business with religion in practice. A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philosophy of religion, he tried to practise what he believed.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Jain, his toleration of the other creeds was remarkable.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chance of going to England for studies, but he would not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not learn English. His schooling was quite elementary.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genius. He knew Sanskrit, Magadhi and, I believe, Pali.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voracious reader of religious literature and had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Gujarati sources a knowledge, enough for his purpose,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Christianity and Zoroastrianism. Such was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captivated my heart in religious matters as no other man has till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elsewhere that in moulding my inner life Tolstoy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 vied with Kavi. But Kavi’s influence was undoubtedly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because I had come in closest personal touch with him.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appealed to my moral sense in the vast majority of 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bedrock of his faith was unquestionably ahimsa. His ahimsa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crude type we witness today among its so-called votaries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confine their attention merely to the saving of aged cattle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insect life. His ahimsa, if it included the tiniest insect, also covered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humanity.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never could regard Kavi as a perfect man. But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 knew he appeared to me to be nearer perfection than the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Alas! he died all too young (thirty-three years) when he felt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surely going to see truth face to face. He has had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worshippers but not as many followers. His writings, largely consisting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soulful letters to inquirers, have been collected and published.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being made to have them translated in Hindi.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bear an English translation. They are largely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inward 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Modern Review, </w:t>
      </w:r>
      <w:r>
        <w:rPr>
          <w:rFonts w:ascii="Times" w:hAnsi="Times" w:eastAsia="Times"/>
          <w:b w:val="0"/>
          <w:i w:val="0"/>
          <w:color w:val="000000"/>
          <w:sz w:val="22"/>
        </w:rPr>
        <w:t>June 1930</w:t>
      </w:r>
    </w:p>
    <w:p>
      <w:pPr>
        <w:autoSpaceDN w:val="0"/>
        <w:autoSpaceDE w:val="0"/>
        <w:widowControl/>
        <w:spacing w:line="292" w:lineRule="exact" w:before="25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485. LETTER TO RAMANAND CHATTERJEE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 BABU,</w:t>
      </w:r>
    </w:p>
    <w:p>
      <w:pPr>
        <w:autoSpaceDN w:val="0"/>
        <w:tabs>
          <w:tab w:pos="550" w:val="left"/>
          <w:tab w:pos="810" w:val="left"/>
          <w:tab w:pos="413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great stress I was 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scribble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 may do what you like with it. I hope you are giving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movement your unreserved support and blessing.</w:t>
      </w:r>
    </w:p>
    <w:p>
      <w:pPr>
        <w:autoSpaceDN w:val="0"/>
        <w:autoSpaceDE w:val="0"/>
        <w:widowControl/>
        <w:spacing w:line="270" w:lineRule="exact" w:before="0" w:after="0"/>
        <w:ind w:left="432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C.W. 9287. Courtesy: Sita Devi</w:t>
      </w:r>
    </w:p>
    <w:p>
      <w:pPr>
        <w:autoSpaceDN w:val="0"/>
        <w:autoSpaceDE w:val="0"/>
        <w:widowControl/>
        <w:spacing w:line="292" w:lineRule="exact" w:before="242" w:after="2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CHANDRAKANTA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CHANDRAKANTA,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388" w:space="0"/>
            <w:col w:w="311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1930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388" w:space="0"/>
            <w:col w:w="311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Brother has been well today, I get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twice in the day. If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Narandasbhai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permit do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up brother for a day. Narandasbhai has written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 good work in the office.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Chandrakanta Papers. Courtesy: Gandhi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242" w:after="0"/>
        <w:ind w:left="0" w:right="16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487. SPEECH AT BORSAD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1930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I was wholly loyal to the Empire and taught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loyal. I sang “God Save the King” with zest and taught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relations to do so. Finally, however, the scales fell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eyes, and the spell broke. I realized that the Empire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loyalty. I felt that it deserved sedition. Hence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sedition my dharma. I try to explain it to others that while sedition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dharma, to be loyal is a sin. To be loyal to this Government,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to wish it well, is as good as wishing ill of the crores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We get nothing in return for the crores of rupees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squeezed out of the country; if we get anything, it is the rags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Lancashire. To approve the policy of this Government is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treason against the poor. You should free yourselves from this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offence. I believe I have done so. Hence I have become ready to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peaceful war against this Government. I am commencing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violating the salt law. It is for this purpose that I am undertaking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At every place, thousands of men and women have conferred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blessings upon it. These blessings are not showered on me but on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patience has been severely tried. We must free ourselves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Vaidya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yoke of this Government and we are prepared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hardships that we may have to suffer in order to secure swaraj. It </w:t>
      </w:r>
      <w:r>
        <w:rPr>
          <w:rFonts w:ascii="Times" w:hAnsi="Times" w:eastAsia="Times"/>
          <w:b w:val="0"/>
          <w:i w:val="0"/>
          <w:color w:val="000000"/>
          <w:sz w:val="22"/>
        </w:rPr>
        <w:t>is our duty as well as our right to secure swaraj.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as a religious movement since sedition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Every moment I desire the end of the policies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have no desire to touch even a single hair of our rulers.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certainly shall not bow down to them. Kindly,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conscious of your responsibilities and wash away your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India. Today we are defying the salt law. Tomorrow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consign other laws to the waste-paper basket. Doing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practise such severe non-co-operation that finally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administration to be carried on at all.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then, to carry on its rule, use guns against us, send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hang us. But how many can be given such punishment?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calculate how much time it will take a lakh of Britishers to hang </w:t>
      </w:r>
      <w:r>
        <w:rPr>
          <w:rFonts w:ascii="Times" w:hAnsi="Times" w:eastAsia="Times"/>
          <w:b w:val="0"/>
          <w:i w:val="0"/>
          <w:color w:val="000000"/>
          <w:sz w:val="22"/>
        </w:rPr>
        <w:t>thirty crores of persons.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not so cruel. They are human beings like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we would be doing the same things that they are doing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in their position. Man does not have the strength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circumstances; the latter mould his actions. Hence I do not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be blamed for this. But I find their policy so bitter,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destroy it today if I could. It will be destroyed regardless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am put behind the bars or allowed to remain free. I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before you and with every breath that I take, I desire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am fully convinced that there is nothing base in it. I act </w:t>
      </w:r>
      <w:r>
        <w:rPr>
          <w:rFonts w:ascii="Times" w:hAnsi="Times" w:eastAsia="Times"/>
          <w:b w:val="0"/>
          <w:i w:val="0"/>
          <w:color w:val="000000"/>
          <w:sz w:val="22"/>
        </w:rPr>
        <w:t>exactly as I believe.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has been able to reply to the complaint I have registered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before God and mentioned in my letter to the Viceroy. No one says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salt tax is just. No one says that the expenditure on the army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administration is justified. No one holds that the policy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collecting land revenue is justifiable, nor indeed that it is proper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extort 20 to 25 crores of rupees from the people after making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drunkards and opium-addicts of them and breaking up their homes.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 foreigners and British officers testify to the fact that all this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true. However, what can be done about it? Money is required.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purpose is it required? In order to repress the people.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the Government has appointed all police officers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rank of constables as officers dealing with salt. As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vested in him, even a policeman can arrest me and perpetrate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indignity on me that he likes; if he fails to arrest me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the offence of cowardice. Here we find this offence of </w:t>
      </w:r>
      <w:r>
        <w:rPr>
          <w:rFonts w:ascii="Times" w:hAnsi="Times" w:eastAsia="Times"/>
          <w:b w:val="0"/>
          <w:i w:val="0"/>
          <w:color w:val="000000"/>
          <w:sz w:val="22"/>
        </w:rPr>
        <w:t>cowardice which does not exist in any other Act of the Government.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constable who sees us making salt, who sees us heating a pan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water, can arrest us, snatch away the pan and throw away the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he feel in throwing away the salt? In Lansundra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Kapadvanj there is a mound of salt, which has been covered with dust.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this so? Why this injustice? It is our dharma to oppose such </w:t>
      </w:r>
      <w:r>
        <w:rPr>
          <w:rFonts w:ascii="Times" w:hAnsi="Times" w:eastAsia="Times"/>
          <w:b w:val="0"/>
          <w:i w:val="0"/>
          <w:color w:val="000000"/>
          <w:sz w:val="22"/>
        </w:rPr>
        <w:t>outrageous conduct and such inhuman policy.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I should be grateful to you for the purse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presented to me, I should say I am grateful. But my hunger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satisfied with money. I desire that all of you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enrol yourselves in this sacrificial movement.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desire that all students studying in this high school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age of fifteen, and all teachers too, should enrol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revolutions have taken place, that is, in Japan, China, Egypt,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Italy, Ireland and in England, students and teachers have played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role. In Europe, war broke out on the 4th of August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1914, and when I reached England on the 6th of that same month, I </w:t>
      </w:r>
      <w:r>
        <w:rPr>
          <w:rFonts w:ascii="Times" w:hAnsi="Times" w:eastAsia="Times"/>
          <w:b w:val="0"/>
          <w:i w:val="0"/>
          <w:color w:val="000000"/>
          <w:sz w:val="22"/>
        </w:rPr>
        <w:t>found that students had left colleges and marched out with arms.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in this righteous war, truth, non-violence and forgiveness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weapons. The consequence of using such weapons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beneficial, and it is the duty of every student and teacher to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struggle. At a time when the final struggle is being waged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free India from slavery, any student or teacher who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in his home or in the school will be regarded as having acted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traitor to his country. Will you be engaged in learning poems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or in doing sums at a time when a person like Sardar is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bars? Just as when a house is on fire everyone comes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extinguish it, similarly you should all come out to put an end to these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sufferings of our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say that Hindus, Muslims, Christians, Jews and others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united speak an untruth. This salt tax applies equally to all.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the case that whereas Hindus have to pay this tax, Muslims can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exempted from it, they may very well do so. If anyone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save himself in this manner, I shall have to modify my dharma.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prepared to get this tax abolished even if I have to prostrate myself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ground in order to do so. Why should not everyone unite in order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have that tax abolished from which even a buffalo and a cow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escape?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prostrating myself on the ground for the sake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of crores of people was of no avail. I have spared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in drafting appeals. Everyone knows that I know how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 language. However, I have become a revolutionary when </w:t>
      </w:r>
      <w:r>
        <w:rPr>
          <w:rFonts w:ascii="Times" w:hAnsi="Times" w:eastAsia="Times"/>
          <w:b w:val="0"/>
          <w:i w:val="0"/>
          <w:color w:val="000000"/>
          <w:sz w:val="22"/>
        </w:rPr>
        <w:t>politeness and persuasion proved infructuous. I find peace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myself as a revolutionary and I practise my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extent. In a revolution which is calm, peaceful and truthful,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yourselves enrolled regardless of the religion to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belong. If you enlist yourselves with sincerity and if you can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courage, the salt tax will have been abolished, this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come to an end and all the hardships enumerated in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Viceroy as well as those which have not been so enumerated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cease. Then when new administrative policies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formulated, the time will be ripe for solving communal disputes and </w:t>
      </w:r>
      <w:r>
        <w:rPr>
          <w:rFonts w:ascii="Times" w:hAnsi="Times" w:eastAsia="Times"/>
          <w:b w:val="0"/>
          <w:i w:val="0"/>
          <w:color w:val="000000"/>
          <w:sz w:val="22"/>
        </w:rPr>
        <w:t>satisfying everyone.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you all in the name of God. Even the Britishers will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movement. Will they perpetrate many injustices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one? And will they put innocent men behind the bars, whip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hang them?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can never be identified with that which is untruth,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injustice. It is as plain as I am speaking to you here and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equally clearly that the days of this administration are numbered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total swaraj is in sight. The Goddess of Independence is peeping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wishes to garland us. If at such a time we run away,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as unworthy as we?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23-3-1930</w:t>
      </w:r>
    </w:p>
    <w:p>
      <w:pPr>
        <w:autoSpaceDN w:val="0"/>
        <w:autoSpaceDE w:val="0"/>
        <w:widowControl/>
        <w:spacing w:line="292" w:lineRule="exact" w:before="25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488. LETTER TO JAWAHARLAL NEHRU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for a whole night’s vigil but it is inevitable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before tomorrow night. The messenger will bring you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be. You are reaching me at the most trying stage in the march.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cross a channel at about 2 a.m. on the shoulders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fishermen. I dare not interrupt the march even for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>servant of the nation.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206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place where Vallabhbhai was arrested.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officials of this village have just gone, leaving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resignations in my hands.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1930. Courtesy: Nehru 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489. SPEECH AT RAS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1930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entered the taluka in which Sardar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arrested and sentenced to prison and in which he had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vigorous struggle in 1924 that the Government had finally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its error and mete out justice that should not have required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It is as if Sardar was sentenced to prison as a reward for </w:t>
      </w:r>
      <w:r>
        <w:rPr>
          <w:rFonts w:ascii="Times" w:hAnsi="Times" w:eastAsia="Times"/>
          <w:b w:val="0"/>
          <w:i w:val="0"/>
          <w:color w:val="000000"/>
          <w:sz w:val="22"/>
        </w:rPr>
        <w:t>having served you!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now is what you can do to serve the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has been sent to jail and what I should do.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Headmen and Matadars have handed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resignations. I congratulate them. However, there are still many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abandon the line. I have not come across a single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accepted the post of a Headman for the sake of the salary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Headmen have the privilege of perpetrating indignities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or it may be said that they have the right to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indignities perpetrated on the people. The improper reason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clinging to their posts is that this privilege satisfies their base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or assists them in their work. But how much longer will </w:t>
      </w:r>
      <w:r>
        <w:rPr>
          <w:rFonts w:ascii="Times" w:hAnsi="Times" w:eastAsia="Times"/>
          <w:b w:val="0"/>
          <w:i w:val="0"/>
          <w:color w:val="000000"/>
          <w:sz w:val="22"/>
        </w:rPr>
        <w:t>you keep on doing your part in squeezing these villages?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your eyes yet been opened to the robbery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by the Government?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Headman, the Talati and the Ravania are the representatives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Government in the villages, and it is through these persons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latter carries on its administration. A village which is afraid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handful of men and continues to act in a manner contrary to its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wishes, neither enhances the prestige of the Headman, the Talati 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Ravania nor that of the villagers themselves. Sardar was making great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efforts to end this indignity.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neither made speeches nor came here to foment trouble.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Magistrate nor you had expected any sort of trouble.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for which Sardar had approached you was not a secret to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has no secrets. Even a child can see how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stands, sits, eats and drinks. It can also examine the latter’s accounts.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secret can a satyagrahi like Sardar have? He had come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the way for me. He had not come here to convey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salt. We had both so planned that it would be through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whom I took along with me that the salt law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violated. You do not know many of the persons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me. They are all public workers devoted to Sardar.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understand the nature of Sardar’s offence.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did not know it. That Sardar should be awarded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of three months’ jail is a matter of shame both to Sardar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Government. A person like him should be sentenced to a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seven years’ imprisonment or be exiled. It would not befit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sentence me to three months’ imprisonment. Exile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or hanging would be a punishment fit for a person like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sedition. It is my dharma to commit sedition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am teaching this dharma to the people. A regime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tyranny is being perpetrated, under which the rich andthe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are made to pay the same amount of tax on an item like salt,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exorbitant sums are being spent on watchmen,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army, under which the highest executive receives a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five thousand times the income of the cultivator,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annual revenue of 25 crores of rupees is derived from narcotics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liquor, under which foreign cloth of the value of Rs. 60 crores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every year, and under which crores of persons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unemployed, it is one’s dharma to rise against and destroy </w:t>
      </w:r>
      <w:r>
        <w:rPr>
          <w:rFonts w:ascii="Times" w:hAnsi="Times" w:eastAsia="Times"/>
          <w:b w:val="0"/>
          <w:i w:val="0"/>
          <w:color w:val="000000"/>
          <w:sz w:val="22"/>
        </w:rPr>
        <w:t>such a regime, to pray that fire may consume it policies.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 treasonable offence, I was once sentenced to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imprisonment but, unfortunately for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 fell ill and I was released as it was felt that I should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in prison. Now again a cloud, if you choose to call it so,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with a fanfare if you wish so to describe it, is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will be good if I am arrested. The magistrate will be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if he sentences me to three months’ imprisonment. One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sedition should be banished to the Andamans, sentenced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life-term of exile, or to hanging. What other punishment can be meted </w:t>
      </w:r>
      <w:r>
        <w:rPr>
          <w:rFonts w:ascii="Times" w:hAnsi="Times" w:eastAsia="Times"/>
          <w:b w:val="0"/>
          <w:i w:val="0"/>
          <w:color w:val="000000"/>
          <w:sz w:val="22"/>
        </w:rPr>
        <w:t>out to anyone like me who regards sedition his duty?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must have believed that by sentencing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three months’ imprisonment, it will be able to scare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them. However, the fact that you have turned out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appears to signify that you are looking forward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celebration. You must regard it as something to celebrate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and I are arrested. But will you sit quiet after regarding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occasion for celebration? Will the Headmen and the Matadars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their offices as flies cling to dirt? That would indeed be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shame and grief.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has come and settled in this taluka for many years.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Durbar? He has given up his kingdom—however tiny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be. He does not want any comforts; he only wants to serve.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courage and sacrifice from him. What an adverse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it will create if the Headmen of such a taluka do not give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their office !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that you have given me today has no value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collected a crore of rupees, it did have value for me.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have rendered service many times their value.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do not need money but your services. All the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present here should get themselves enrolled. Say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prepared, when your turn comes to violate the salt law. Even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participate in this righteous struggle and many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enrolled themselves.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religious struggle does not involve hurting even a hair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We shall teach the Government a lesson by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ourselves, and by doing so create world opinion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And, finally, we shall achieve a change of heart in our rulers.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however, the Government is inclined to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>oppression instead of meting out justice.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like Shri Sen Gupta, Mayor of Calcutta, whose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to everyone in Bengal, has been imprisoned in Burma.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adopted the policy of arresting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any offence. At a time when the nation cries out in despair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thousands are coming forward to express their grievances,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abolish a thing like the salt tax and redress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as well. But this Government cannot afford to do so.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see a crore of rupees remaining with the people.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behaving in such an outrageous manner in order that this sum is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England. The first step towards freeing ourselves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is to seek the abolition of the salt tax. We shall violate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tax law to such an extent that we shall be prepared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penalty we may have to face—be it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>flogging or any other.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23-3-1930</w:t>
      </w:r>
    </w:p>
    <w:p>
      <w:pPr>
        <w:autoSpaceDN w:val="0"/>
        <w:autoSpaceDE w:val="0"/>
        <w:widowControl/>
        <w:spacing w:line="292" w:lineRule="exact" w:before="25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490.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ARCH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10.30 p.m.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19,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those young men are so keen,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admit them. They did repent before me at any rate. I </w:t>
      </w:r>
      <w:r>
        <w:rPr>
          <w:rFonts w:ascii="Times" w:hAnsi="Times" w:eastAsia="Times"/>
          <w:b w:val="0"/>
          <w:i w:val="0"/>
          <w:color w:val="000000"/>
          <w:sz w:val="22"/>
        </w:rPr>
        <w:t>refused to give them a letter of recommendation, so that you may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16-3-1930.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there as you think best. That is the position even now. Do only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think right.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8093. Courtesy: Narandas Gandhi</w:t>
      </w:r>
    </w:p>
    <w:p>
      <w:pPr>
        <w:autoSpaceDN w:val="0"/>
        <w:autoSpaceDE w:val="0"/>
        <w:widowControl/>
        <w:spacing w:line="292" w:lineRule="exact" w:before="242" w:after="0"/>
        <w:ind w:left="0" w:right="2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491. NOTES</w:t>
      </w:r>
    </w:p>
    <w:p>
      <w:pPr>
        <w:autoSpaceDN w:val="0"/>
        <w:autoSpaceDE w:val="0"/>
        <w:widowControl/>
        <w:spacing w:line="266" w:lineRule="exact" w:before="106" w:after="0"/>
        <w:ind w:left="0" w:right="2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AX</w:t>
      </w:r>
    </w:p>
    <w:p>
      <w:pPr>
        <w:autoSpaceDN w:val="0"/>
        <w:autoSpaceDE w:val="0"/>
        <w:widowControl/>
        <w:spacing w:line="240" w:lineRule="exact" w:before="5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Fifteen villagers of Bhangore and Matla in 24 Parganas District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fined eight annas each by the Sub-Divisional Officer of Alipore on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charge of illicit manufacture of salt. The men pleaded  guilty and throwing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at the mercy of the Court, submitted they were too poor to buy salt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were manufacturing it for their own consumption.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seasonable item is from the public Press. Eight annas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poor people is no joke. The magistrate might have discharged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with a caution or he might, as magistrates have done before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the fine from his own pocket, if he felt that he was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a penalty. It is likely of course that in that case, he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himself open to the charge of cowardice under the Salt Act.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it may, the fact that the men “threw themselves at the mercy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court,” and “submitted that they were too poor to buy salt,”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magistrate rejected the plea of the villagers, is eloquent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in favour of the civil disobedience campaign. No milder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would have answered the purpose. Moreover, the salt tax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sample from the mountain of such grievances, from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every Indian who knows the wrongs being done to India </w:t>
      </w:r>
      <w:r>
        <w:rPr>
          <w:rFonts w:ascii="Times" w:hAnsi="Times" w:eastAsia="Times"/>
          <w:b w:val="0"/>
          <w:i w:val="0"/>
          <w:color w:val="000000"/>
          <w:sz w:val="22"/>
        </w:rPr>
        <w:t>to strain every nerve to free her.</w:t>
      </w:r>
    </w:p>
    <w:p>
      <w:pPr>
        <w:autoSpaceDN w:val="0"/>
        <w:autoSpaceDE w:val="0"/>
        <w:widowControl/>
        <w:spacing w:line="266" w:lineRule="exact" w:before="68" w:after="0"/>
        <w:ind w:left="0" w:right="2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REAK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to say that there is no salt tax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India, that Daman is quite near Pardi, that salt is sold at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per maund in Daman, and that any quantity may be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Daman and payment of tax refused on passing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border. A similar suggestion has come too from Kathiawar. There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tax, though there is the State monopoly which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dearer than the cost price. Nevertheless it is much cheaper than in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territory. Thus a maund (</w:t>
      </w:r>
      <w:r>
        <w:rPr>
          <w:rFonts w:ascii="Times" w:hAnsi="Times" w:eastAsia="Times"/>
          <w:b w:val="0"/>
          <w:i/>
          <w:color w:val="000000"/>
          <w:sz w:val="22"/>
        </w:rPr>
        <w:t>cutcha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costs, I understand,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1-4 in Ranpur whereas the same quantity outside Ranpur will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no more than 10 annas, if that. Anyway,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for civil disobedience on a mass scale are issued,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doubt that the salt law is the easiest to break.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is naturally preparing to combat the civillaw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breakers after its usual fashion. Every police officer above the rank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constable in the Bombay Presidency except in Sind and Aden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appointed a salt officer. These men, armed with new powers,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fully expected to give a good account of themselves.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stained their hands with innocent blood,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usual inquiry followed by a repeal of the Salt Act.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object of civil disobedience is double—the repeal of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repeal of the British bondage of which the salt tax is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offshoot. No inquiry merely into the Salt Act followed by its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stop the campaign of civil disobedience. It behoves all who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repeal of the salt tax to join the agitation at least to that extent,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would have the tax rather than success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even for a specific grievance.</w:t>
      </w:r>
    </w:p>
    <w:p>
      <w:pPr>
        <w:autoSpaceDN w:val="0"/>
        <w:autoSpaceDE w:val="0"/>
        <w:widowControl/>
        <w:spacing w:line="266" w:lineRule="exact" w:before="68" w:after="0"/>
        <w:ind w:left="0" w:right="1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OMETHING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DDED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EDUCTED</w:t>
      </w:r>
    </w:p>
    <w:p>
      <w:pPr>
        <w:autoSpaceDN w:val="0"/>
        <w:autoSpaceDE w:val="0"/>
        <w:widowControl/>
        <w:spacing w:line="240" w:lineRule="exact" w:before="1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that I have now abandoned my first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given up Hindu-Muslim unity,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khaddar as conditions of swaraj. This is a mischievous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I have given up nothing. Many new things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added. Hence have I called the recent presentation a new orientation.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swaraj without the old conditions being fulfilled.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none if some more conditions are not also fulfilled.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neglected altogether at the time of formulating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Now they form an integral part of any scheme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conceived in the interest of the masses. Again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offered irrespective of the full fruition of the various points;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being in substitution for an armed rebellion, can go on side by </w:t>
      </w:r>
      <w:r>
        <w:rPr>
          <w:rFonts w:ascii="Times" w:hAnsi="Times" w:eastAsia="Times"/>
          <w:b w:val="0"/>
          <w:i w:val="0"/>
          <w:color w:val="000000"/>
          <w:sz w:val="22"/>
        </w:rPr>
        <w:t>side with the prosecution of the amplified constructive programme—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an armed man will be fighting, whilst the civil population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engaged in various other national pursuits, suspending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necessary for supporting the armed man. There is no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of the conditions of swaraj being neglected or given up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engaged in civil disobedience are irrevocably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to them. The question therefore is, who are guiding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movement? It is well if they are pure nationalists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directly or indirectly fostering communalism.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method whereby the nation is to generate the strength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her formulated goal.</w:t>
      </w:r>
    </w:p>
    <w:p>
      <w:pPr>
        <w:autoSpaceDN w:val="0"/>
        <w:autoSpaceDE w:val="0"/>
        <w:widowControl/>
        <w:spacing w:line="266" w:lineRule="exact" w:before="108" w:after="0"/>
        <w:ind w:left="0" w:right="1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EENABANDHU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knows that C. F. Andrews had become a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Independence before I came to it. I had hugged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>thatDominion Status was superior to Independence. But Deenabandhu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his England better than I did. In this latest letter written on his </w:t>
      </w:r>
      <w:r>
        <w:rPr>
          <w:rFonts w:ascii="Times" w:hAnsi="Times" w:eastAsia="Times"/>
          <w:b w:val="0"/>
          <w:i w:val="0"/>
          <w:color w:val="000000"/>
          <w:sz w:val="22"/>
        </w:rPr>
        <w:t>birthday he says: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cannot tell you how much I have been thinking of you! At such times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I have realized that thoughts are prayers. The greatest of all struggles has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begun, and India is right, as I have always believed, in claiming nothing short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Independence. She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cannot </w:t>
      </w:r>
      <w:r>
        <w:rPr>
          <w:rFonts w:ascii="Times" w:hAnsi="Times" w:eastAsia="Times"/>
          <w:b w:val="0"/>
          <w:i w:val="0"/>
          <w:color w:val="000000"/>
          <w:sz w:val="18"/>
        </w:rPr>
        <w:t>be part of an Empire. It is unthinkable.</w:t>
      </w:r>
    </w:p>
    <w:p>
      <w:pPr>
        <w:autoSpaceDN w:val="0"/>
        <w:autoSpaceDE w:val="0"/>
        <w:widowControl/>
        <w:spacing w:line="24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behind this letter evidently is that India with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can only be part of an Empire, not a member on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 of a commonwealth of nations. Of course when I talked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Status, I had no thought of being anything but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partner. Apart therefore from the Calcutta resolution,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1929 proved that partnership on a footing of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equality was out of the question, I became a convinced Independence-</w:t>
      </w:r>
      <w:r>
        <w:rPr>
          <w:rFonts w:ascii="Times" w:hAnsi="Times" w:eastAsia="Times"/>
          <w:b w:val="0"/>
          <w:i w:val="0"/>
          <w:color w:val="000000"/>
          <w:sz w:val="22"/>
        </w:rPr>
        <w:t>wallah.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20-3-1930</w:t>
      </w:r>
    </w:p>
    <w:p>
      <w:pPr>
        <w:autoSpaceDN w:val="0"/>
        <w:autoSpaceDE w:val="0"/>
        <w:widowControl/>
        <w:spacing w:line="292" w:lineRule="exact" w:before="25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492. THE CHOICE BEFORE STUDENTS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often said that the money spent on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general and the Gujarat Vidyapith in particular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waste. In my opinion the Gujarat Vidyapith by its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has more than justified its existence, the hopes entertained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authors and the grants made to it by donors. For the Vidyapith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its literary activities save for boys under 16 who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training there. The teachers and students of over 15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have offered their services as volunteers and nearly forty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teachers are already in the field. A class for giving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emergency training in connection with satyagraha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for the sake of those who may need such training.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students and the teachers on the promptitude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acted. I may state that twenty of these are with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march. They are divided into two parties, both preceding the 80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pilgrims to make preparations in advance and assisting the villagers.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under orders not to offer civil resistance till the 80 are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and immediately to replace them as soon as they are arrested.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every national educational institution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the noble example of the Gujarat Vidyapith which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come into being in response to the call of non-co-operationin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1920. And I hope that the Government and aided institutions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the example. Every revolution of modern times has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in the forefront. This, because it is peaceful,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>offer less attraction to the students.</w:t>
      </w:r>
    </w:p>
    <w:p>
      <w:pPr>
        <w:autoSpaceDN w:val="0"/>
        <w:autoSpaceDE w:val="0"/>
        <w:widowControl/>
        <w:spacing w:line="240" w:lineRule="auto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motto of the Gujarat Vidyapith is: </w:t>
      </w:r>
      <w:r>
        <w:drawing>
          <wp:inline xmlns:a="http://schemas.openxmlformats.org/drawingml/2006/main" xmlns:pic="http://schemas.openxmlformats.org/drawingml/2006/picture">
            <wp:extent cx="8636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>. It means: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knowledge which is designed for salvation. On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greater includes the less, national independence or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included in the spiritual. The knowledge gained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must therefore at least teach the way and lead </w:t>
      </w:r>
      <w:r>
        <w:rPr>
          <w:rFonts w:ascii="Times" w:hAnsi="Times" w:eastAsia="Times"/>
          <w:b w:val="0"/>
          <w:i w:val="0"/>
          <w:color w:val="000000"/>
          <w:sz w:val="22"/>
        </w:rPr>
        <w:t>to such freedom.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superficial observer will not fail to notice that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routine of the satyagrahi pilgrims constitutes by itself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It is not a company of violent rebels who are moving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ravages and letting loose every passion; it is a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self-restrained men who have declared non-violent rebellion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tyranny and who seek to secure freedom from it by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self-suffering, spreading on their march the message of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 and truth. No father need feel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about dedicating his son or daughter to what is after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truest education that can be conceived in the existing circumstances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distinguish between the call of 1920 and the present call.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of 1920 was for emptying Government institutions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into being national ones. It was a call for preparation.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is for engaging in the final conflict, i. e., for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This may or may not come. It will not come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hitherto the loudest in their cry for liberty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 them. If the salt loses its savour, wherewith shall it be salted?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are expected to precipitate a crisis not by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cries but by mute, dignified, unchallengeable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students. It may again be that the students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self-sacrifice, and less in non-violence. Then naturally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need not come out. They may then, like the revolutionaries,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letter is reproduced in another column, wait and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action can do. It will be sportsmanlike for them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themselves whole-heartedly to this non-violent revolt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neutral, and (if they like) critical, observers of the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events. They will disturb and harm the movement, if they will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choose and without fitting in with the plan of the authors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defiance of them. This I know, that if civil disobedience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to the fullest extent possible now, it may not be for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generation. The choice before the students is clear. Let them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it.The awakening of the past ten years has not left them unmoved.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take the final plunge.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20-3-1930</w:t>
      </w:r>
    </w:p>
    <w:p>
      <w:pPr>
        <w:autoSpaceDN w:val="0"/>
        <w:autoSpaceDE w:val="0"/>
        <w:widowControl/>
        <w:spacing w:line="292" w:lineRule="exact" w:before="250" w:after="0"/>
        <w:ind w:left="0" w:right="15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493. OFFICIAL PETTINESS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Burma knew that Sjt. Sen Gupta was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 of passage when he was in Rangoon the other day. Yet he, the </w:t>
      </w:r>
      <w:r>
        <w:rPr>
          <w:rFonts w:ascii="Times" w:hAnsi="Times" w:eastAsia="Times"/>
          <w:b w:val="0"/>
          <w:i w:val="0"/>
          <w:color w:val="000000"/>
          <w:sz w:val="22"/>
        </w:rPr>
        <w:t>Mayor of the Calcutta Corporation, has been taken under warrant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for prosecution. A prosecution so vindictively brought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bound, if past experience is any guide, to result in a conviction.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 is irresistible that there is an unwritten but well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conspiracy among the high officials to ‘lop off tall poppies’.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yesterday, it is Sjt. Sen Gupta today.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leaders tomorrow. There is no other way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than either repression or relief. The latter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propose to give; the former therefore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The swifter and stronger it is, the better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For if it has inherent vitality in it, it will grow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 of repression. I therefore tender my congratulations to Sjt. Sen </w:t>
      </w:r>
      <w:r>
        <w:rPr>
          <w:rFonts w:ascii="Times" w:hAnsi="Times" w:eastAsia="Times"/>
          <w:b w:val="0"/>
          <w:i w:val="0"/>
          <w:color w:val="000000"/>
          <w:sz w:val="22"/>
        </w:rPr>
        <w:t>Gupta on his arrest.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a spontaneous movement has grown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appoint convinced believers in non-violence as dictators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provinces. Tamil Nad has taken the lead by appointing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Rajagopalachari; Andhra Desha has followed by appointing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Deshabhakta Konda Venkatappayya. Now comes the news that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Chandra Das Gupta has been similarly appointed in Bengal.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nervous about Bengal. For the Press message is not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appointment is on the part of both the groups or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 hope it is by both. They may have their vital differences, if 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question of the goal and the method of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none. And since Sjt. Satis Chandra Das Gupta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designs either upon the Council or the Corporation, he should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weld the two elements together. The two great leaders being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surely it is the duty of the rival groups to coalesce and assist </w:t>
      </w:r>
      <w:r>
        <w:rPr>
          <w:rFonts w:ascii="Times" w:hAnsi="Times" w:eastAsia="Times"/>
          <w:b w:val="0"/>
          <w:i w:val="0"/>
          <w:color w:val="000000"/>
          <w:sz w:val="22"/>
        </w:rPr>
        <w:t>Satis Babu.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event the task of a dictator is no bed of roses.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be taken away any moment. He allows himself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for that purpose. But he ought to receive the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unquestioned support of the people. Once a person is called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office, he should have absolute allegiance. All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hushed at the time of battle. The time for argument was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appointment was made.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“dictator” is, in my opinion, ill-chosen and has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odour. I should name him First Servant. The definition of his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the precise meaning to the office. Use of some words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and apparently similar movements is inevitable. But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the use, in a movement in which dictatorship is altogether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place and impossible, of a word bearing that meaning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>that force.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20-3-1930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494. GOOD IF TRUE</w:t>
      </w:r>
    </w:p>
    <w:p>
      <w:pPr>
        <w:autoSpaceDN w:val="0"/>
        <w:autoSpaceDE w:val="0"/>
        <w:widowControl/>
        <w:spacing w:line="220" w:lineRule="exact" w:before="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the 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as I have received it.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knowing “Colonel Bedy”. If he and the letter are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hoax and if the letter is genuine, I congratulate the revolutionary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decision. Three years’ limit given to me is ample. If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of active non-violence under the auspices promised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are not enough to carry conviction, I should regard myself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unworthy representative of non-violence. I hope therefore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party will not only suspend its own activities but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prevent so far as is possible, sporadic violence from breaking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20-3-1930</w:t>
      </w:r>
    </w:p>
    <w:p>
      <w:pPr>
        <w:autoSpaceDN w:val="0"/>
        <w:autoSpaceDE w:val="0"/>
        <w:widowControl/>
        <w:spacing w:line="292" w:lineRule="exact" w:before="250" w:after="0"/>
        <w:ind w:left="0" w:right="12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495. SWARAJ AND RAMARAJYA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in how many ways swaraj may have been defined,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many interpretations I myself may have given it, to me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meaning which is eternally valid is Ramarajya. If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Ramarajya offends anyone, then I shall call it ‘Dharmarajya’.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word Ramarajya is this that under such a rule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will be fully protected, everything will be done with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voice of the people will always be respected. But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Ramarajya all must help. But in order to achieve this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the universal and constructive instrument. But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toincrease the power of the people something else with a wider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needed. That something is salt tax. Both the poor and the rich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equally and because a tax is levied on this universally useful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that is necessary for everyone, one and all can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against the salt tax law and thus strengthen their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that we shall gain by this sort of civil disobedience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civil and peaceable nature, help us in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Ramarajya. There are many other taxes like the salt tax which weigh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on the people and in resisting which people can get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and their strength can increase. Ramarajya, by such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easy to establish. No one can predict when we shall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Ramarajya. But it is the duty of every one of us to contemplate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night. And true contemplation is that in which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also have been used for the establishment of Ramarajya.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remembered that in order to establish Ramarajya no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from “Members of the Executive Council of R.L.R. represented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Secretary, Colonel Bedy” is not reproduced here. It said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revolutionaries had decided to give three years’ time for “Gandhism” to succeed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they would declare the “civil war of independence”.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66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is necessary. The necessary talent is found in all—men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young and old, and in people of all religions. The only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that not all perceive its presence now. Cannot every one of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want, today give proof of qualities such as truth,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of conduct, bravery, forbearance, courage, etc.?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under a delusion and for this reason we are not able to perceive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 us, and instead we strive, in vain, to understand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beyond us. Undoubtedly this is a very sad thing. But even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request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this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started in the country today they should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to do their full share.</w:t>
      </w:r>
    </w:p>
    <w:p>
      <w:pPr>
        <w:autoSpaceDN w:val="0"/>
        <w:autoSpaceDE w:val="0"/>
        <w:widowControl/>
        <w:spacing w:line="220" w:lineRule="exact" w:before="7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20-3-1930</w:t>
      </w:r>
    </w:p>
    <w:p>
      <w:pPr>
        <w:autoSpaceDN w:val="0"/>
        <w:autoSpaceDE w:val="0"/>
        <w:widowControl/>
        <w:spacing w:line="292" w:lineRule="exact" w:before="250" w:after="0"/>
        <w:ind w:left="0" w:right="16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496. SPEECH AT KARELI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1930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difficult to get 5,000 volunteers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2,75,000. If all the officials of the four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resign we would not be required to go to jails to achieve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goal. But circumstances are not yet favourable for that.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salt on the banks of Mahi near its mouth. But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has asked me to go to Jalalpur for the purpose. If 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troop of volunteers get arrested, every volunteer should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salt. The people of Baroda State may also comeinto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territory and make salt. Meanwhile, all should put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to the production of khadi and work to stop consumption of </w:t>
      </w:r>
      <w:r>
        <w:rPr>
          <w:rFonts w:ascii="Times" w:hAnsi="Times" w:eastAsia="Times"/>
          <w:b w:val="0"/>
          <w:i w:val="0"/>
          <w:color w:val="000000"/>
          <w:sz w:val="22"/>
        </w:rPr>
        <w:t>liquor.</w:t>
      </w:r>
    </w:p>
    <w:p>
      <w:pPr>
        <w:autoSpaceDN w:val="0"/>
        <w:autoSpaceDE w:val="0"/>
        <w:widowControl/>
        <w:spacing w:line="220" w:lineRule="exact" w:before="74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23-3-1930</w:t>
      </w:r>
    </w:p>
    <w:p>
      <w:pPr>
        <w:autoSpaceDN w:val="0"/>
        <w:autoSpaceDE w:val="0"/>
        <w:widowControl/>
        <w:spacing w:line="292" w:lineRule="exact" w:before="25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497. LETTER TO GANGADEVI SANADHYA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20,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GANGADEVI,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Take good care of your health and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service you can. Whatever the doctors may say,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think of including in your diet anything except milk and fruit.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2533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Gandhiji’s presence at Kareli.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498. LETTER TO ABDUL KADIR BAWAZEER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AJERA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IMAM SAHEB,</w:t>
      </w:r>
    </w:p>
    <w:p>
      <w:pPr>
        <w:autoSpaceDN w:val="0"/>
        <w:autoSpaceDE w:val="0"/>
        <w:widowControl/>
        <w:spacing w:line="224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about you every day. How shall I describe your love?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extremely happy to see that you have risen very high.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yours and I need not entrust it to your care.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Qureshi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doing fine work. I observe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is pleased with him.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6645</w:t>
      </w:r>
    </w:p>
    <w:p>
      <w:pPr>
        <w:autoSpaceDN w:val="0"/>
        <w:autoSpaceDE w:val="0"/>
        <w:widowControl/>
        <w:spacing w:line="292" w:lineRule="exact" w:before="242" w:after="0"/>
        <w:ind w:left="0" w:right="13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499. LETTER TO KUSUM DESAI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write letters, how can you call yourself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secretary? I do not expect anything from Mahadev at this time.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no time. Though he is a secretary, he is not doing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secretary’s work but is doing some other work more important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secretary’s. You have not risen beyond being a secretary.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about people who are ill. I also wish to hear about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may also write about anything else which you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How is Ba’s health? How is your health? Do you study hard?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card? Do you spin? Do you write the diary?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life-sketch?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1795</w:t>
      </w:r>
    </w:p>
    <w:p>
      <w:pPr>
        <w:autoSpaceDN w:val="0"/>
        <w:autoSpaceDE w:val="0"/>
        <w:widowControl/>
        <w:spacing w:line="292" w:lineRule="exact" w:before="242" w:after="0"/>
        <w:ind w:left="0" w:right="16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500. SPEECH AT GAJERA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firmly convinced that you have performed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meritorious deed by bringing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in your midst and have</w:t>
      </w:r>
    </w:p>
    <w:p>
      <w:pPr>
        <w:autoSpaceDN w:val="0"/>
        <w:autoSpaceDE w:val="0"/>
        <w:widowControl/>
        <w:spacing w:line="220" w:lineRule="exact" w:before="3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Gulam Rasul Qureshi, addressee’s son-in-law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“Swaraj Gita”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Gajera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step forward towards swaraj. You can see from the dress and </w:t>
      </w:r>
      <w:r>
        <w:rPr>
          <w:rFonts w:ascii="Times" w:hAnsi="Times" w:eastAsia="Times"/>
          <w:b w:val="0"/>
          <w:i w:val="0"/>
          <w:color w:val="000000"/>
          <w:sz w:val="22"/>
        </w:rPr>
        <w:t>behaviour of the two Brahmins who sang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Raghupati Raghava </w:t>
      </w:r>
      <w:r>
        <w:rPr>
          <w:rFonts w:ascii="Times" w:hAnsi="Times" w:eastAsia="Times"/>
          <w:b w:val="0"/>
          <w:i/>
          <w:color w:val="000000"/>
          <w:sz w:val="22"/>
        </w:rPr>
        <w:t>Rajaram, Patitapavana Seetaram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not new-fashioned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that they are persons who would not gamble, eat meat or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licentious conduct. They are Brahmin teachers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well-versed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Sanskrit and fully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responsibilities. They do not regard it as a sin to live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 those who belong to other religions, but rather look upon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 not to do so. Hence, you should be convinced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irreligious conduct.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Shri Ramachandra left Ayodhya and arrived on the banks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Ganga, King Nishad rowed him across to the other bank,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him fruits and vegetables to eat. Who was Nishad?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Bharata met him, he embraced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him on having served Shri Ramachandra in his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There is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family which has also joined our group.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60 crores of rupees that go out of the country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by way of payment for the foreign cloth that we import,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are sent out of the country. During the days of the Gazni, Ghori,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Mogul Empire, the wealth of the country stayed within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Government, the pensions of all officers are sent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How can one rest when the country is being robbed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three hundred districts in India and in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the Collector reigns supreme. It is truly a matter of shame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to all of us, if we only stop to think, that these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>men should rule over 30 crores of us.</w:t>
      </w:r>
    </w:p>
    <w:p>
      <w:pPr>
        <w:autoSpaceDN w:val="0"/>
        <w:autoSpaceDE w:val="0"/>
        <w:widowControl/>
        <w:spacing w:line="220" w:lineRule="exact" w:before="7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30-3-1930</w:t>
      </w:r>
    </w:p>
    <w:p>
      <w:pPr>
        <w:autoSpaceDN w:val="0"/>
        <w:autoSpaceDE w:val="0"/>
        <w:widowControl/>
        <w:spacing w:line="292" w:lineRule="exact" w:before="250" w:after="0"/>
        <w:ind w:left="0" w:right="16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501. SPEECH AT ANKHI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complaint that villagers do not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or water to the police officers or other Government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happen to come here. We are not guilty of any violence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so; however, whether these officers happen to be Indians or Britishers,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really dying of hunger or thirst, it is not our dharma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perish in either manner. The dharma in obedience to which I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has made an outlaw of me teaches me that if Dyer and </w:t>
      </w:r>
      <w:r>
        <w:rPr>
          <w:rFonts w:ascii="Times" w:hAnsi="Times" w:eastAsia="Times"/>
          <w:b w:val="0"/>
          <w:i w:val="0"/>
          <w:color w:val="000000"/>
          <w:sz w:val="22"/>
        </w:rPr>
        <w:t>O’Dwyer, whose deeds, which were the very incarnations of cruelty,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“Swaraj Gita”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Prajabandnu, </w:t>
      </w:r>
      <w:r>
        <w:rPr>
          <w:rFonts w:ascii="Times" w:hAnsi="Times" w:eastAsia="Times"/>
          <w:b w:val="0"/>
          <w:i w:val="0"/>
          <w:color w:val="000000"/>
          <w:sz w:val="18"/>
        </w:rPr>
        <w:t>23-3-1930.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2" w:lineRule="exact" w:before="72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termed as “Dyerism”, shoot me and if I am still conscious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know that one of them has been bitten by a snake, I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to them to suck out the poison. I have done such things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In South Africa once I was beaten by a certain person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regained consciousness, I beseeched the Government to releasehim.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an officer approaches us with arrogance which derives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office he holds, he would get neither food nor drink, neither </w:t>
      </w:r>
      <w:r>
        <w:rPr>
          <w:rFonts w:ascii="Times" w:hAnsi="Times" w:eastAsia="Times"/>
          <w:b w:val="0"/>
          <w:i w:val="0"/>
          <w:color w:val="000000"/>
          <w:sz w:val="22"/>
        </w:rPr>
        <w:t>a bed, nor matches nor even fodder for his horse.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potter is not born in order to fetch water for others.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happen to lose our hands, we shall no longer salute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We shall ourselves settle all our disputes and, when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 begins, washermen, barbers and other workers will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those who serve the people. However, in a democracy,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distinctions of high and low. Even a Brahmin will become as </w:t>
      </w:r>
      <w:r>
        <w:rPr>
          <w:rFonts w:ascii="Times" w:hAnsi="Times" w:eastAsia="Times"/>
          <w:b w:val="0"/>
          <w:i w:val="0"/>
          <w:color w:val="000000"/>
          <w:sz w:val="22"/>
        </w:rPr>
        <w:t>much of a public servant as a Bhangi.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30-3-1930</w:t>
      </w:r>
    </w:p>
    <w:p>
      <w:pPr>
        <w:autoSpaceDN w:val="0"/>
        <w:autoSpaceDE w:val="0"/>
        <w:widowControl/>
        <w:spacing w:line="292" w:lineRule="exact" w:before="25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502. MESSAGE TO MAHARASHTRA</w:t>
      </w:r>
    </w:p>
    <w:p>
      <w:pPr>
        <w:autoSpaceDN w:val="0"/>
        <w:autoSpaceDE w:val="0"/>
        <w:widowControl/>
        <w:spacing w:line="224" w:lineRule="exact" w:before="10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MOD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1930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extremely glad to hear that in Maharashtra both wings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have come together and have decided to take part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fight for swaraj. I hope in this religious fight Maharashtra will take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foremost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24-3-1930</w:t>
      </w:r>
    </w:p>
    <w:p>
      <w:pPr>
        <w:autoSpaceDN w:val="0"/>
        <w:autoSpaceDE w:val="0"/>
        <w:widowControl/>
        <w:spacing w:line="292" w:lineRule="exact" w:before="25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503. INTERVIEW TO YUSUF MEHERALLY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part do you expect the youth movement to play in the present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 Youth League can do a great deal. They can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recruits in large numbers in the civil disobedience campaign.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moreover, help to carry the message of independence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nook and corner of the land. They can usefully picket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>and liquor shops.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 Alam;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Reward”, 22-2-1908.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was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Vanguard, </w:t>
      </w:r>
      <w:r>
        <w:rPr>
          <w:rFonts w:ascii="Times" w:hAnsi="Times" w:eastAsia="Times"/>
          <w:b w:val="0"/>
          <w:i w:val="0"/>
          <w:color w:val="000000"/>
          <w:sz w:val="18"/>
        </w:rPr>
        <w:t>22-3-1930.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however, arrived in Amod on the evening of the 22nd.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its members who are unable to participate actively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campaign can render good service in the realm ofsocial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reforming, popularizing khaddar and swadeshi articles, in pushing </w:t>
      </w:r>
      <w:r>
        <w:rPr>
          <w:rFonts w:ascii="Times" w:hAnsi="Times" w:eastAsia="Times"/>
          <w:b w:val="0"/>
          <w:i w:val="0"/>
          <w:color w:val="000000"/>
          <w:sz w:val="22"/>
        </w:rPr>
        <w:t>forward prohibition propaganda, etc.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at this juncture great things are expected from the youth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 and I have no doubt they will fully rise to the occasion.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you advise students to leave schools and colleges immediately?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Yes. I wish to point out that the present appeal to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differs from that of 1921. In the latter case, the students were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 their Government-controlled educational institutions and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educational institutions. The present call is: Suspend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and join in the fight for freedom. When victory is won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happen to be alive, you will resume your studies in schools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Government. For to my mind it is a fight to the finish.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service that the youth can now render is to empty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colleges and swell the ranks of satyagrahi volunteers.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you advise Youth Leagues to call out even those students whose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examinations are a month or even a week ahead?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Yes. If the students themselves feel the call they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at once. As I said, I consider it a fight to the finish.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the faith, they won’t do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you approve of the suggestion mooted in Youth League circles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houses of “blackleg” M.L.C.’s who have not resigned their seats and those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selected other officials be picketed, and they be harassed in other ways as much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possible?</w:t>
      </w:r>
    </w:p>
    <w:p>
      <w:pPr>
        <w:autoSpaceDN w:val="0"/>
        <w:autoSpaceDE w:val="0"/>
        <w:widowControl/>
        <w:spacing w:line="220" w:lineRule="exact" w:before="9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should say no. During the N.C.O.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days three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this type came to my notice. They did no good.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they did harm.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you suggest any method by which the Muslims could be still more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attracted to the Congress fold and protected from the pernicious propaganda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communalists? ‘</w:t>
      </w:r>
    </w:p>
    <w:p>
      <w:pPr>
        <w:autoSpaceDN w:val="0"/>
        <w:tabs>
          <w:tab w:pos="450" w:val="left"/>
          <w:tab w:pos="550" w:val="left"/>
          <w:tab w:pos="970" w:val="left"/>
          <w:tab w:pos="1510" w:val="left"/>
          <w:tab w:pos="2990" w:val="left"/>
          <w:tab w:pos="3850" w:val="left"/>
          <w:tab w:pos="4290" w:val="left"/>
          <w:tab w:pos="4770" w:val="left"/>
          <w:tab w:pos="531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 best way to increase Muslim interest in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Congressmen to serve them. Convince them that the Congress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theirs as anybody else’s. My present programme—the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laws—should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for it affects them all alike. I am an optimist.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soon the Congress will stand higher in the affections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Muslims than it ever did before. The masses are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heart. They only require a correct and courageous lead.I repeat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way of winning over the Mussalmans is by seeking occasions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Non-co-operation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and assuring them that the resolution of the Congress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question means what it says.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case you are not arrested in the next few days, are the other Provinces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to embark on satyagraha?</w:t>
      </w:r>
    </w:p>
    <w:p>
      <w:pPr>
        <w:autoSpaceDN w:val="0"/>
        <w:autoSpaceDE w:val="0"/>
        <w:widowControl/>
        <w:spacing w:line="24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If I am not arrested till I reach Jalalpur, I expect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will be free to start civil disobedience soon after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the breach of Salt Act.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25-3-1930</w:t>
      </w:r>
    </w:p>
    <w:p>
      <w:pPr>
        <w:autoSpaceDN w:val="0"/>
        <w:autoSpaceDE w:val="0"/>
        <w:widowControl/>
        <w:spacing w:line="292" w:lineRule="exact" w:before="250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504. LETTER TO MIRABEHN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23,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30" w:lineRule="exact" w:before="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No time to say anything. I notice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they say you have taken charge of the Ashram. This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trying to think out something.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those [who] were stung have now recovered.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5387. Courtesy: Mirabehn; also G.N. 9621</w:t>
      </w:r>
    </w:p>
    <w:p>
      <w:pPr>
        <w:autoSpaceDN w:val="0"/>
        <w:autoSpaceDE w:val="0"/>
        <w:widowControl/>
        <w:spacing w:line="292" w:lineRule="exact" w:before="242" w:after="0"/>
        <w:ind w:left="0" w:right="13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505. LETTER TO KUSUM DESAI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MOD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prayer, March 23,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Narandas and Gangabehn permit you, come and spend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know that we reach Broach on Wednesday. You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on Monday. You would have got it today, but I had no time </w:t>
      </w:r>
      <w:r>
        <w:rPr>
          <w:rFonts w:ascii="Times" w:hAnsi="Times" w:eastAsia="Times"/>
          <w:b w:val="0"/>
          <w:i w:val="0"/>
          <w:color w:val="000000"/>
          <w:sz w:val="22"/>
        </w:rPr>
        <w:t>at all to write.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foolish of you to feel sorry that you could not get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How can you help if your body is not strong enough?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Besides,everything depends on God’s will. It is enough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complacent. I know that you are striving hard.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more.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of course written to Dudhibehn.</w:t>
      </w:r>
    </w:p>
    <w:p>
      <w:pPr>
        <w:autoSpaceDN w:val="0"/>
        <w:autoSpaceDE w:val="0"/>
        <w:widowControl/>
        <w:spacing w:line="22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1796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back of the letter is noted “March 23, 1930”, which appears to be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 on which it was received by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27-3-1930, sub-title, “Mirabai Not Manager”.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506. LETTER TO PREMABEHN KANTAK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UVA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March 23,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taken a vow not to write to me.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submerged in work. That is precisely why I must have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You should not work so much that you may fall ill. Speak </w:t>
      </w:r>
      <w:r>
        <w:rPr>
          <w:rFonts w:ascii="Times" w:hAnsi="Times" w:eastAsia="Times"/>
          <w:b w:val="0"/>
          <w:i w:val="0"/>
          <w:color w:val="000000"/>
          <w:sz w:val="22"/>
        </w:rPr>
        <w:t>less loudly and spare your throat.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Patro—5: Ku. Premabehn Kantakne</w:t>
      </w:r>
      <w:r>
        <w:rPr>
          <w:rFonts w:ascii="Times" w:hAnsi="Times" w:eastAsia="Times"/>
          <w:b w:val="0"/>
          <w:i w:val="0"/>
          <w:color w:val="000000"/>
          <w:sz w:val="18"/>
        </w:rPr>
        <w:t>, p. 9</w:t>
      </w:r>
    </w:p>
    <w:p>
      <w:pPr>
        <w:autoSpaceDN w:val="0"/>
        <w:autoSpaceDE w:val="0"/>
        <w:widowControl/>
        <w:spacing w:line="292" w:lineRule="exact" w:before="242" w:after="0"/>
        <w:ind w:left="0" w:right="17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507. SPEECH AT BUVA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1930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make strong speeches and have set out to violate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the Government dare not arrest me. Why are you afraid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The Government took Shri Sen Gupta to Rangoon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him to about 10 days’ simple imprisonment.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from this that as compared to 1857 and 1919, it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its strength? I have only 80 volunteers with me. Even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arrest me. What then could it do if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80,000 volunteers? Hence Hindus and Muslims, men and women, </w:t>
      </w:r>
      <w:r>
        <w:rPr>
          <w:rFonts w:ascii="Times" w:hAnsi="Times" w:eastAsia="Times"/>
          <w:b w:val="0"/>
          <w:i w:val="0"/>
          <w:color w:val="000000"/>
          <w:sz w:val="22"/>
        </w:rPr>
        <w:t>should participate in this struggle.</w:t>
      </w:r>
    </w:p>
    <w:p>
      <w:pPr>
        <w:autoSpaceDN w:val="0"/>
        <w:autoSpaceDE w:val="0"/>
        <w:widowControl/>
        <w:spacing w:line="220" w:lineRule="exact" w:before="74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30-3-1930</w:t>
      </w:r>
    </w:p>
    <w:p>
      <w:pPr>
        <w:autoSpaceDN w:val="0"/>
        <w:autoSpaceDE w:val="0"/>
        <w:widowControl/>
        <w:spacing w:line="292" w:lineRule="exact" w:before="250" w:after="0"/>
        <w:ind w:left="0" w:right="16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508. SPEECH AT SAMNI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1930</w:t>
      </w:r>
    </w:p>
    <w:p>
      <w:pPr>
        <w:autoSpaceDN w:val="0"/>
        <w:autoSpaceDE w:val="0"/>
        <w:widowControl/>
        <w:spacing w:line="222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date, at least 80 persons have handed in their resignations.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regarded as cowardice to hand in one’s resignation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it. There is no compulsion to resign. It is advisable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post of Headman, looking upon it as something base, dirty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filthy. In the Ashram, classes have been started to train up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days. Dadabhai’s grand-daughter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teacher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Samni should also come forward. If you cannot do so, will </w:t>
      </w:r>
      <w:r>
        <w:rPr>
          <w:rFonts w:ascii="Times" w:hAnsi="Times" w:eastAsia="Times"/>
          <w:b w:val="0"/>
          <w:i w:val="0"/>
          <w:color w:val="000000"/>
          <w:sz w:val="22"/>
        </w:rPr>
        <w:t>you not at least produce khadi? Nowadays a large number of people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9 p.m.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Khorshedbehn Naoroji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khadi. But if those who make it go to jail, who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produce khadi? You should therefore produce khadi.</w:t>
      </w:r>
    </w:p>
    <w:p>
      <w:pPr>
        <w:autoSpaceDN w:val="0"/>
        <w:autoSpaceDE w:val="0"/>
        <w:widowControl/>
        <w:spacing w:line="220" w:lineRule="exact" w:before="7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Prajabandhu,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30-3-1930</w:t>
      </w:r>
    </w:p>
    <w:p>
      <w:pPr>
        <w:autoSpaceDN w:val="0"/>
        <w:autoSpaceDE w:val="0"/>
        <w:widowControl/>
        <w:spacing w:line="292" w:lineRule="exact" w:before="250" w:after="0"/>
        <w:ind w:left="0" w:right="11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509. LETTER TO MAHADEV DESAI</w:t>
      </w:r>
    </w:p>
    <w:p>
      <w:pPr>
        <w:autoSpaceDN w:val="0"/>
        <w:autoSpaceDE w:val="0"/>
        <w:widowControl/>
        <w:spacing w:line="226" w:lineRule="exact" w:before="66" w:after="0"/>
        <w:ind w:left="3950" w:right="0" w:firstLine="1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24,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seven articles in this packet. It is about 10 p.m.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revised the articles, but you should revise them further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do not think I have left out anything. I am sending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some letters for Ashram inmates. See that you do not forget to </w:t>
      </w:r>
      <w:r>
        <w:rPr>
          <w:rFonts w:ascii="Times" w:hAnsi="Times" w:eastAsia="Times"/>
          <w:b w:val="0"/>
          <w:i w:val="0"/>
          <w:color w:val="000000"/>
          <w:sz w:val="22"/>
        </w:rPr>
        <w:t>pass them on to the persons concerned and do not lose them.</w:t>
      </w:r>
    </w:p>
    <w:p>
      <w:pPr>
        <w:autoSpaceDN w:val="0"/>
        <w:autoSpaceDE w:val="0"/>
        <w:widowControl/>
        <w:spacing w:line="22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670" w:val="left"/>
        </w:tabs>
        <w:autoSpaceDE w:val="0"/>
        <w:widowControl/>
        <w:spacing w:line="226" w:lineRule="exact" w:before="6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wished to write to the women there, but all the available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up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rest. There are three loose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and two envelopes.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11484</w:t>
      </w:r>
    </w:p>
    <w:p>
      <w:pPr>
        <w:autoSpaceDN w:val="0"/>
        <w:autoSpaceDE w:val="0"/>
        <w:widowControl/>
        <w:spacing w:line="292" w:lineRule="exact" w:before="242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510. LETTER TO MIRABEHN</w:t>
      </w:r>
    </w:p>
    <w:p>
      <w:pPr>
        <w:autoSpaceDN w:val="0"/>
        <w:autoSpaceDE w:val="0"/>
        <w:widowControl/>
        <w:spacing w:line="224" w:lineRule="exact" w:before="68" w:after="0"/>
        <w:ind w:left="499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RALSA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sent a p.c. to Nonami.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a paragraph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devoted to you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your latest time-table. I have suggested to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Keshu may be asked to lead the prayer. He sings well. He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ear for music and his Sanskrit pronunciation is perfect. Is </w:t>
      </w:r>
      <w:r>
        <w:rPr>
          <w:rFonts w:ascii="Times" w:hAnsi="Times" w:eastAsia="Times"/>
          <w:b w:val="0"/>
          <w:i w:val="0"/>
          <w:color w:val="000000"/>
          <w:sz w:val="22"/>
        </w:rPr>
        <w:t>the women’s prayer recited daily?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my journeyings very well indeed. But over 15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disabled. They expect to be all right by tomorrow.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all in Broach which we reach tomorrow morning.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feeling sleepy 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Samni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27-3-1930, sub-title, “Mirabai Not Manager”.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5 young men who came to me were repentant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undertook to abide by the rules, I did contemplate their being taken.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5389. Courtesy: Mirabehn; also G.N. 9623</w:t>
      </w:r>
    </w:p>
    <w:p>
      <w:pPr>
        <w:autoSpaceDN w:val="0"/>
        <w:autoSpaceDE w:val="0"/>
        <w:widowControl/>
        <w:spacing w:line="292" w:lineRule="exact" w:before="242" w:after="59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PRABHUDAS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 w:num="2" w:equalWidth="0">
            <w:col w:w="2764" w:space="0"/>
            <w:col w:w="375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48"/>
        <w:ind w:left="1346" w:right="0" w:firstLine="1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RALSA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Tuesday, March 25,1930</w:t>
      </w:r>
    </w:p>
    <w:p>
      <w:pPr>
        <w:sectPr>
          <w:type w:val="nextColumn"/>
          <w:pgSz w:w="9360" w:h="12960"/>
          <w:pgMar w:top="534" w:right="1404" w:bottom="478" w:left="1440" w:header="720" w:footer="720" w:gutter="0"/>
          <w:cols w:num="2" w:equalWidth="0">
            <w:col w:w="2764" w:space="0"/>
            <w:col w:w="37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anger is meaningless.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restraint. At the same time, it says that it is not possible for a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his nature. So far as possible, restrain your temper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that. It is enough if you never try to deceive yourself.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master your health you will be able to do so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You have done the right thing in holding the childrens’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separate courtyard. I had sent you that information while I was 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therefore have nothing to say against it.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tour of U.P.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advantages in having separate prayers for the children.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of the grown-ups can be conducted with more seriousness and </w:t>
      </w:r>
      <w:r>
        <w:rPr>
          <w:rFonts w:ascii="Times" w:hAnsi="Times" w:eastAsia="Times"/>
          <w:b w:val="0"/>
          <w:i w:val="0"/>
          <w:color w:val="000000"/>
          <w:sz w:val="22"/>
        </w:rPr>
        <w:t>we will be able to pay more attention to the prayer for the children.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on writing to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32942</w:t>
      </w:r>
    </w:p>
    <w:p>
      <w:pPr>
        <w:autoSpaceDN w:val="0"/>
        <w:autoSpaceDE w:val="0"/>
        <w:widowControl/>
        <w:spacing w:line="292" w:lineRule="exact" w:before="2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512. LETTER TO BRIJKRISHNA CHANDIWALA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You must give up all worry. Your achiev-</w:t>
      </w:r>
      <w:r>
        <w:rPr>
          <w:rFonts w:ascii="Times" w:hAnsi="Times" w:eastAsia="Times"/>
          <w:b w:val="0"/>
          <w:i w:val="0"/>
          <w:color w:val="000000"/>
          <w:sz w:val="22"/>
        </w:rPr>
        <w:t>ement lies in your effort.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“Never, O loved one, does the doer of a good deed meet with a </w:t>
      </w:r>
      <w:r>
        <w:rPr>
          <w:rFonts w:ascii="Times" w:hAnsi="Times" w:eastAsia="Times"/>
          <w:b w:val="0"/>
          <w:i w:val="0"/>
          <w:color w:val="000000"/>
          <w:sz w:val="22"/>
        </w:rPr>
        <w:t>sad end.”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Look up the meaning. Keep doing whatever you can.Go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Morvi if your health is not satisfactory, there is no harm at all in </w:t>
      </w:r>
      <w:r>
        <w:rPr>
          <w:rFonts w:ascii="Times" w:hAnsi="Times" w:eastAsia="Times"/>
          <w:b w:val="0"/>
          <w:i w:val="0"/>
          <w:color w:val="000000"/>
          <w:sz w:val="22"/>
        </w:rPr>
        <w:t>going. Keep on writing to me as long as I am free. Learn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a different hand but the subscription is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September-October,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received by the addressee on March 26, 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4"/>
        </w:rPr>
        <w:t>VI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pronunciation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verses from Krishnadas.</w:t>
      </w:r>
    </w:p>
    <w:p>
      <w:pPr>
        <w:autoSpaceDN w:val="0"/>
        <w:autoSpaceDE w:val="0"/>
        <w:widowControl/>
        <w:spacing w:line="220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2378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DRAFT RESOLUTION FOR A.I.C.C.</w:t>
      </w:r>
    </w:p>
    <w:p>
      <w:pPr>
        <w:autoSpaceDN w:val="0"/>
        <w:autoSpaceDE w:val="0"/>
        <w:widowControl/>
        <w:spacing w:line="294" w:lineRule="exact" w:before="2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of A.I.C.C. endorses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giving full authority to Gandhiji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and congratulates him and his companions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on the march begun by him on 12th instant,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pursuit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of civil disobedience. The Committee hopes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will respond to the action taken by G. and his band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befitting the occasion . 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hereby authorizes the Provincial C.C.s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such civil disobedience as to them may seem proper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that may appear to them to be most suitable.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however, hopes that so far as is possible the Provinces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a civil breach of the Salt laws. The committee trusts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whilst preparations may be fully made civil disobedience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Poorna Swaraj shall not start till Gandhiji has reached his destination,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committed a breach of the Salt laws and given the word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 through this committee or he has been earlier </w:t>
      </w:r>
      <w:r>
        <w:rPr>
          <w:rFonts w:ascii="Times" w:hAnsi="Times" w:eastAsia="Times"/>
          <w:b w:val="0"/>
          <w:i w:val="0"/>
          <w:color w:val="000000"/>
          <w:sz w:val="22"/>
        </w:rPr>
        <w:t>arrested.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purview of the A.I.C.C. time has arrived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whether Government-owned, aided or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suspend their literary activities and devote their whole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compaign for liberty.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congratulates Sardar Vallabhbhai, Sjt. Sen Gupta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arrest and notes with satisfaction that their arrestinstead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weakening has strengthened the national resolve to reach the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delay.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Gandhi-Nehru Papers. Courtesy.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of the A.I.C.C. was held on March 25, 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“Never Faileth”, 20-2-1930.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to “Parting Message at Chandola”, 12-3-1930.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“Official Pettiness”, 20-3-1930 and “Mountain in Labour”,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27-3-1930.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1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514. SPEECH AT PUBLIC MEETING, TRALSA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1930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he heard that some Muslim friends had complained that he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party did not pass through their villages. If he was invited he would surely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included such villages in his programme but his present tour was such that he could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go to any village uninvited and he could not force the villagers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 him.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Dandi, a Muslim has invited me and I will be putting up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bungalow. Satyagraha will commence from the Muslim 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My Muslim friends should not, therefore, feel aggrieved.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want their blessings so that I may achieve success in my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Muslims and Hindus both want that this tax should go as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 equal quantity of salt and both feel the pinch.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able to get the tax abrogated, will they get enough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swaraj. They must know that crores are being sent away to </w:t>
      </w:r>
      <w:r>
        <w:rPr>
          <w:rFonts w:ascii="Times" w:hAnsi="Times" w:eastAsia="Times"/>
          <w:b w:val="0"/>
          <w:i w:val="0"/>
          <w:color w:val="000000"/>
          <w:sz w:val="22"/>
        </w:rPr>
        <w:t>England by various means.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Making a passing reference to the Sarda Act, Gandhiji said they need not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afraid of that Bill. He could not think of the Government interfering in such things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the people also should understand that nothing is gained by marrying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of tender age.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not the time for marriages when this fight is going on. They must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put any restraint on their sons but all this abysmal ignorance is due to our bondage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dependence.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26-3-1930</w:t>
      </w:r>
    </w:p>
    <w:p>
      <w:pPr>
        <w:autoSpaceDN w:val="0"/>
        <w:autoSpaceDE w:val="0"/>
        <w:widowControl/>
        <w:spacing w:line="292" w:lineRule="exact" w:before="25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515. LETTER TO SUSHILA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March 26,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also read your letter to Manilal. I will not,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rag you in this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justify your point of view. And I believe that you wish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keep Sita at Akola. You, too, must then stay there. She should live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you do, and you should live where she does.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believe that you cannot bring up Sita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would wish to do. If you use your imagination, you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get nowhere else the atmosphere you have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Old and young, all absorb imperceptibly a great deal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atmosphere surrounding them. There is only a half-truth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belief that the children there are ill-mannered. In the Ashram we </w:t>
      </w:r>
      <w:r>
        <w:rPr>
          <w:rFonts w:ascii="Times" w:hAnsi="Times" w:eastAsia="Times"/>
          <w:b w:val="0"/>
          <w:i w:val="0"/>
          <w:color w:val="000000"/>
          <w:sz w:val="22"/>
        </w:rPr>
        <w:t>try to make the children independent-minded. They are not punished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and, therefore, they seem to have become ill-mannered.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the ultimate result will be good. However, if you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in the Ashram and to keep Sita there, you must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rules: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You should not leave Sita unattended to do any work.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 must take a promise from anyone to whom you may </w:t>
      </w:r>
      <w:r>
        <w:rPr>
          <w:rFonts w:ascii="Times" w:hAnsi="Times" w:eastAsia="Times"/>
          <w:b w:val="0"/>
          <w:i w:val="0"/>
          <w:color w:val="000000"/>
          <w:sz w:val="22"/>
        </w:rPr>
        <w:t>entrust Sita that he or she will give her nothing to eat.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Sita should be fed at fixed hours.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If possible, she should be kept on milk and fruit only.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[You] must take some exercise every day.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If you or Sita do not keep good health, you should run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the place.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follow these rules disregarding opposition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If you do not have the strength of mind to do that,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difficult for you to stay in the Ashram. Do come and see me at </w:t>
      </w:r>
      <w:r>
        <w:rPr>
          <w:rFonts w:ascii="Times" w:hAnsi="Times" w:eastAsia="Times"/>
          <w:b w:val="0"/>
          <w:i w:val="0"/>
          <w:color w:val="000000"/>
          <w:sz w:val="22"/>
        </w:rPr>
        <w:t>Surat.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4767</w:t>
      </w:r>
    </w:p>
    <w:p>
      <w:pPr>
        <w:autoSpaceDN w:val="0"/>
        <w:autoSpaceDE w:val="0"/>
        <w:widowControl/>
        <w:spacing w:line="292" w:lineRule="exact" w:before="242" w:after="0"/>
        <w:ind w:left="0" w:right="15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516. SPEECH AT BROACH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1930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Chandubhai has asked for my blessings. But who am I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blessings? I have myself come to seek blessings. I hope that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reach Dandi the blessings I am receiving at every village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will have added up to such a mountain that even this monster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Government will cower at the sight.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youth has sent me questions on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One of them is: “Do you expect to win swaraj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single effort or assisted merely by the Hindus?”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dreamt that I could win swaraj merely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or assisted only by the Hindus. I stand in need of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Mussalmans, Parsis, Christians, Sikhs, Jews and all other Indians. I </w:t>
      </w:r>
      <w:r>
        <w:rPr>
          <w:rFonts w:ascii="Times" w:hAnsi="Times" w:eastAsia="Times"/>
          <w:b w:val="0"/>
          <w:i w:val="0"/>
          <w:color w:val="000000"/>
          <w:sz w:val="22"/>
        </w:rPr>
        <w:t>need the assistance even of Englishmen. But I know too that all this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summary of the speech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3-4-1930, under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heading “Hindu-Muslim Question”, with the following note from Gandhiji: “The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speech delivered at Broach on 26th ultimo deals with the communal question and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rather important. A full summary is therefore given below.” In what follows,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version has been collated with the Gujarati report.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thirteen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assistance is worthless if I have not one other assistance,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from God. All is vain without His help. And if He is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struggle, no other help is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to realize His help and guidance in this struggle, I need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blessings, the blessings of all communities. The blessings of thousands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men and women belonging to all communities that have attended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march are to me a visible sign of the hand of God in this struggle.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are occasions when the hand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traced in the curses of men. But this is not such an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doing what the nation has been yearning for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ten years. Have I not been rebuked for delaying civil resistance?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friends angrily said, “You are stopping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towards its goal? You have only to say, ‘Let there be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resistance’, behold ! there is swaraj.” There is some truth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taunt. Full civil resistance does mean swaraj. But I was staying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 had no confidence in myself. I was straining my ear tolisten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still small voice within, but only up to yesterday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response. It was in Lahore I had told a journalist that I saw nothing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horizon to warrant civil resistance. But studdenly, as in a flash,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light in the Ashram. Self-confidence returned.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Indian critics have been warning me against the hazard.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voice within is clear I must put forth all my effort or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and for all time from public life. I feel that now is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or it will be never.</w:t>
      </w:r>
    </w:p>
    <w:p>
      <w:pPr>
        <w:autoSpaceDN w:val="0"/>
        <w:autoSpaceDE w:val="0"/>
        <w:widowControl/>
        <w:spacing w:line="226" w:lineRule="exact" w:before="6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am out for battle and am seeking help on bended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knees from this white beard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the little girls. For in this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they can help; and thank God, they are eager to do so. I have </w:t>
      </w:r>
      <w:r>
        <w:rPr>
          <w:rFonts w:ascii="Times" w:hAnsi="Times" w:eastAsia="Times"/>
          <w:b w:val="0"/>
          <w:i w:val="0"/>
          <w:color w:val="000000"/>
          <w:sz w:val="22"/>
        </w:rPr>
        <w:t>insistent letters from them demanding enlistment.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the answer to the Muslim youth’s question is complete.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 the help of all races and from all climes.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satyagrahi has no power he can call his own. All the power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seem to possess is from and of God. He therefore moves towards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goal carrying the world’s opinion with him. Without the help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he is lame, blind, groping.</w:t>
      </w:r>
    </w:p>
    <w:p>
      <w:pPr>
        <w:autoSpaceDN w:val="0"/>
        <w:tabs>
          <w:tab w:pos="550" w:val="left"/>
          <w:tab w:pos="53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1921 I have been reiterating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two words,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“self-purification” and “self-sacrifice”. God will not assist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these two. The world is touched by sacrifice. It does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 about the merits of a cause. Not so God. He is all-seeing.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insists on the purity of the cause and on adequate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here pointed towards Abbas Tyabji.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was put by a Mussalman representing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But had a little Parsi girl representing but a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asked the question, I should have given the same answer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“Without the help of Parsis there is no swaraj.” I am thankful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say that I have had during the march abundant proof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of these communities. I have read friendliness in the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speech of the Mussalmans who along with the rest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lined our route or attended the meetings. They have even given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aid.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know that I have not the Ali Brothers with me.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will no longer have me in his pocket. Do not think,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miss him. I hold no distinction between him and blood brother.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resistance therefore can only be short-lived. If truth is in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must capitulate. They cannot long keep out of the battle.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crave too the assistance of Englishmen. It was neither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formulanor a touch of vanity that prompted me to send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with my letter to the Viceroy. But choosing Reginald Reynolds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messenger, I sealed the bond between them and me.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enmity is not against them, it is against their rule. I seem to be born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instrument to compass the end of that rule. But if a hair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head was touched I should feel the same grief as I should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mishap to my brother. I say to them as a friend: “Why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that your rule is ruining this country? It has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even though you may pound us to powder or drown us. We </w:t>
      </w:r>
      <w:r>
        <w:rPr>
          <w:rFonts w:ascii="Times" w:hAnsi="Times" w:eastAsia="Times"/>
          <w:b w:val="0"/>
          <w:i w:val="0"/>
          <w:color w:val="000000"/>
          <w:sz w:val="22"/>
        </w:rPr>
        <w:t>must declare what we feel.”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is: “Under swaraj how many seats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have in the legislatures? ” What answer can I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question? If I were Viceroy of India I should say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Sikhs, Christians, Parsis, etc. “Take what you like,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will go to the Hindus,” It is true that the Sanatani Hindu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let me become Viceroy. The fact is that I am unfit to do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accounting. But it should be sufficient to know that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itself not to accept any communal solution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parties concerned. I am bound by that pledge.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all are one. They are all Indians and therefore their freedom </w:t>
      </w:r>
      <w:r>
        <w:rPr>
          <w:rFonts w:ascii="Times" w:hAnsi="Times" w:eastAsia="Times"/>
          <w:b w:val="0"/>
          <w:i w:val="0"/>
          <w:color w:val="000000"/>
          <w:sz w:val="22"/>
        </w:rPr>
        <w:t>is guaranteed. No more can be expected by any community.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Civil resistance will merely give the power to the nation to assert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 will. But when the time comes for its assertion, the document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embodying the will will have to be sealed by all the communities.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Thus without the co-operation of all communities, there is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what should we do meanwhile? We must at least be true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we eat. Her starving millions are the salt of India’s earth.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to them we must free the salt from a tax which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equally with the rich and in the same proportion as the rich.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ignorance we have been paying this inhuman imposition.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our folly we will be traitors to the starving millions if we </w:t>
      </w:r>
      <w:r>
        <w:rPr>
          <w:rFonts w:ascii="Times" w:hAnsi="Times" w:eastAsia="Times"/>
          <w:b w:val="0"/>
          <w:i w:val="0"/>
          <w:color w:val="000000"/>
          <w:sz w:val="22"/>
        </w:rPr>
        <w:t>submit to the exaction any longer.</w:t>
      </w:r>
    </w:p>
    <w:p>
      <w:pPr>
        <w:autoSpaceDN w:val="0"/>
        <w:autoSpaceDE w:val="0"/>
        <w:widowControl/>
        <w:spacing w:line="224" w:lineRule="exact" w:before="6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help liking this poor man’s battle? The cruel tax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respecter of persons. It is therefore as much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as of the Hindu to secure its abolition. This is a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in the name of God and for the sake of the millions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paupers of this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approve of a struggle to do away with a salt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amounting to Rs. 6 crores? What a great hardship it is for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if he cannot get salt. Is there any Indian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participate in this struggle to get this tax repealed?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is being carried on in the name of God.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for the benefit of the poor and the needy and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wealthy. And is there anyone who will keep away from a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for the needy?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answered the questions. Shri Chandubhai has vehemently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asserted that the Broach District will contribute the largest share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and, although the people of this district may lose their lives,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fail to serve the people. I hope that the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assembled here will fulfil Chandubhai’s hopes. If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get themselves enrolled, Shri Chandubhai’s hunger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and I shall consider that I have received more than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pray to God, in Whose name I began: may He grant you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ability to understand what I have told you and the strength to act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30-3-1930</w:t>
      </w:r>
    </w:p>
    <w:p>
      <w:pPr>
        <w:autoSpaceDN w:val="0"/>
        <w:autoSpaceDE w:val="0"/>
        <w:widowControl/>
        <w:spacing w:line="292" w:lineRule="exact" w:before="250" w:after="0"/>
        <w:ind w:left="0" w:right="12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517. SPEECH AT ANKLESHWAR</w:t>
      </w:r>
    </w:p>
    <w:p>
      <w:pPr>
        <w:autoSpaceDN w:val="0"/>
        <w:autoSpaceDE w:val="0"/>
        <w:widowControl/>
        <w:spacing w:line="27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1930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merely saying that a government is “foreign”, no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as to its nature. It may be that though a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foreign, the plight of the people under it may not be so miserable.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Rajpipla is an Indian State, I would regard it as “foreign”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Navajivan.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it has such a large number of liquor booths.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understand the Government levying a tax on 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or cigarettes can also be taxed. This Government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cunning, arrogant and inhuman that it levies a duty on an item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consumed by the poorest of the poor. We are lucky,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that there is no tax on the air we breathe! There is a tax on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tax on salt amounts to 1,400 per cent. When people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abolish the tax that is levied on salt, we shall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 complaint that there are so many liquor booths. The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 liquor, but they do not pay Rs. 25 crores for it; this amount </w:t>
      </w:r>
      <w:r>
        <w:rPr>
          <w:rFonts w:ascii="Times" w:hAnsi="Times" w:eastAsia="Times"/>
          <w:b w:val="0"/>
          <w:i w:val="0"/>
          <w:color w:val="000000"/>
          <w:sz w:val="22"/>
        </w:rPr>
        <w:t>comes from the pockets of the poor.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 have been received from Headmen. I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trust these people as some of those who have resigned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 Collector that they were compelled to do so.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one person has resigned, another has taken charge.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scramble for this office, we should find out whether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resigned have actually relinquished charge.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30-3-1930</w:t>
      </w:r>
    </w:p>
    <w:p>
      <w:pPr>
        <w:autoSpaceDN w:val="0"/>
        <w:autoSpaceDE w:val="0"/>
        <w:widowControl/>
        <w:spacing w:line="292" w:lineRule="exact" w:before="250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518. LETTER TO MIRABEHN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2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reference to Reynolds is instructive. You must come closer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and not let him feel lonely. There is something wrong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to the wheel. He must see the truth lying behind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is not an Eastern institution. At one time it was common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When Adam delved and Eve span, who was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gentleman? But you know how best to make him feel thoroughly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He may be as Western as he can be and yet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at home in the Ashram. There must be something wrong with it, if </w:t>
      </w:r>
      <w:r>
        <w:rPr>
          <w:rFonts w:ascii="Times" w:hAnsi="Times" w:eastAsia="Times"/>
          <w:b w:val="0"/>
          <w:i w:val="0"/>
          <w:color w:val="000000"/>
          <w:sz w:val="22"/>
        </w:rPr>
        <w:t>he cannot do so. All things are possible with love.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Totaramji is all you describe him to be.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cope with the noise. Confer with Narandas.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seems to be excellent. I have put on 2 lb. weight. All </w:t>
      </w:r>
      <w:r>
        <w:rPr>
          <w:rFonts w:ascii="Times" w:hAnsi="Times" w:eastAsia="Times"/>
          <w:b w:val="0"/>
          <w:i w:val="0"/>
          <w:color w:val="000000"/>
          <w:sz w:val="22"/>
        </w:rPr>
        <w:t>have. We were weighed in Broach.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5383. Courtesy: Mirabehn; also G.N. 9617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Broach on March 26. The letter was evidently written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after.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519. MOUNTAIN IN LABOUR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mountain was in labour in Rangoon and it brought forth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 mouse. A powerful Government put a distinguished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who was suffering from a dangerous illness, under the strain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utterly unnecessary prosecution, and spent public money.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ostensible reason was that Sjt. Sen Gupta had delivered, whilst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Burma, two speeches the like of which are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from a thousand platforms all over the country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noticed by the Government. The prosecution could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who was affected by the “seditious” performance.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was apologetic for having to deliver the judgment he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 been in an environment of freedom he would have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distinguished prisoner and reprimanded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>bringing a frivolous complaint before him.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Sen Gupta is none the worse for the prosecution.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enhanced his popularity, and his resolute refusal to defend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answer any questions has furnished an additional proof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courage for which he has always been known.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judgment has a deeper meaning. If Sardar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really guilty of the crime imputed to him, he deserved a severer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punishment; if Sjt. Sen Gupta was guilty of sedition he deserved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 punishment, not mere ten days. If disaffection is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section has any reality about it, I who have made of sedition a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should have been tried and heavily punished long ago.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think that lighter punishments are being awarded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left alone because the Government is afraid of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reason is deeper and perhaps creditable to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ashamed of punishing people for holding opinions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expressing them. They are sensitive to the world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against them for such conduct. The Rangoon magistrate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constrained to say that inasmuch as there was in Sjt. Sen Gupta’s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no incitement to violence, he saw no reason to award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befitting the crime of sedition. Section 124A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violence. The authors of the section probably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the possibility of anybody harbouring sedition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no trace of violence in him. This reluctance or evenincapacity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punish heavily or even to prosecute in the absence of violence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eloquent tribute to non-violence. He who runs may see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that has hitherto remained wholly untainted by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retains its character, victory in the near future is a certainty.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salt-tax go, but the other difficulties in our progress towards </w:t>
      </w:r>
      <w:r>
        <w:rPr>
          <w:rFonts w:ascii="Times" w:hAnsi="Times" w:eastAsia="Times"/>
          <w:b w:val="0"/>
          <w:i w:val="0"/>
          <w:color w:val="000000"/>
          <w:sz w:val="22"/>
        </w:rPr>
        <w:t>swaraj will also vanish like smoke, in the pure air of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27-3-1930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520. ‘RENDER UNTO CAESAR’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unknown English friend has thought it worth while cabling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in launching upon civil disobedience I am going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Jesus: “Render unto Caesar that which is Caesar’s”.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an Indian Christian, writes from the Punjab somewhat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fashion and, forsaking charity, pours abuse upon my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for my action. He says further that whereas he considered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good man formerly, he is now utterly undeceived. I can reassure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friend that civil disobedience is no new thing with me. I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and practise it in 1906. His regard for me therefore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from ignorance, if his present dislike of me is wise.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from the New Testament, as also from other sources,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wishes to walk in the fear of God, one should be indifferent about </w:t>
      </w:r>
      <w:r>
        <w:rPr>
          <w:rFonts w:ascii="Times" w:hAnsi="Times" w:eastAsia="Times"/>
          <w:b w:val="0"/>
          <w:i w:val="0"/>
          <w:color w:val="000000"/>
          <w:sz w:val="22"/>
        </w:rPr>
        <w:t>popular praise or blame.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question. As I hold my conduct to be in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with universal religion and as I hold the New Testament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in great esteem, I should not like it to be justly said of me </w:t>
      </w:r>
      <w:r>
        <w:rPr>
          <w:rFonts w:ascii="Times" w:hAnsi="Times" w:eastAsia="Times"/>
          <w:b w:val="0"/>
          <w:i w:val="0"/>
          <w:color w:val="000000"/>
          <w:sz w:val="22"/>
        </w:rPr>
        <w:t>that I was going against the teaching of Jesus. “Render unto Caesar”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quoted against me before too. I have not read into the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the meaning that my critics have sought to put into it.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evaded the direct question put to him because it was a trap. He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bound to answer it. He therefore asked to see the coin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taxes. And then said with withering scorn, “How can you who traffic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Caesar’s coins and thus receive what to you are benefits of Caesar’s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refuse to pay taxes?” Jesus’s whole preaching and practice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unmistakably to non-co-operation, which necessarily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nonpayment of taxes. Jesus never recognized man’s authority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God’s. He who disregarded the whole host of priesthood,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in those days superior to kinghood,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defy the might of emperors had he found it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he not treat with supreme disdain the whole of the farcical </w:t>
      </w:r>
      <w:r>
        <w:rPr>
          <w:rFonts w:ascii="Times" w:hAnsi="Times" w:eastAsia="Times"/>
          <w:b w:val="0"/>
          <w:i w:val="0"/>
          <w:color w:val="000000"/>
          <w:sz w:val="22"/>
        </w:rPr>
        <w:t>trial through which he was made to pass?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Lastly, let me warn honest friends against running into the trap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literalism. The “letter” surely “killeth”, it is the “spirit”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“giveth life”. In the present case I find no difficulty in reading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text a satisfactory meaning. But it would matter little to me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text should confound me, if there was no mistaking the spirit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whole teaching of a book respected as among the world’s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religious scriptures.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27-3-1930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521. DUTY OF DISLOYALTY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halfway house between active loyalty and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disloyalty. There is much truth in the late Justice Stephen’s remark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to prove himself not guilty of disaffection must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be actively affectionate. In these days of democracy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thing as active loyalty to a, person. You are therefore loyal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 to institutions. When therefore you are disloyal you seek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destroy persons but institutions. The present State is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if one knows it, can never evoke loyalty. It is corrupt.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laws governing the conduct of persons are positively inhuman.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administration is worse. Often the will of one person is the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safely be said that there are as many rulers as there are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country. These, called Collectors, combine in their own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as well as the judicial functions. Though their acts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governed by laws in themselves highly defective,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are often capricious and regulated by nothing but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whims and fancies. They represent not the interests of the people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their foreign masters or principals. These (nearly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hundred) men form an almost secret corporation, the most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world. They are required to find a fixed minimum of revenue,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therefore often been found to be most unscrupulous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with the people. This system of government is confessedly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a merciless exploitation of unnumbered millions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India. From the village Headmen to their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assistants these satraps have created a class of subordinates who,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cringe before their foreign masters, in their constant dealings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people act so irresponsibly and so harshly as to demoralize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by a system of terrorism render them incapable of resisting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corruption. It is then the duty of those who have realized the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of the system of Indian Government to be disloyal to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and openly to preach disloyalty. Indeed, loyalty to a State so </w:t>
      </w:r>
      <w:r>
        <w:rPr>
          <w:rFonts w:ascii="Times" w:hAnsi="Times" w:eastAsia="Times"/>
          <w:b w:val="0"/>
          <w:i w:val="0"/>
          <w:color w:val="000000"/>
          <w:sz w:val="22"/>
        </w:rPr>
        <w:t>corrupt is a sin, disloyalty a virtue.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spectacle of three hundred million people being cowed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down by living in the dread of three hundred men is demoralizing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alike for the despots as for the victims. It is the duty of those who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realized the evil nature of the system however attractive some of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features may, torn from their context, appear to be, to destroy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delay. It is their clear duty to run any risk to achieve the end.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must be equally clear that it would be cowardly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 people to seek to destroy the three hundred authors </w:t>
      </w:r>
      <w:r>
        <w:rPr>
          <w:rFonts w:ascii="Times" w:hAnsi="Times" w:eastAsia="Times"/>
          <w:b w:val="0"/>
          <w:i w:val="0"/>
          <w:color w:val="000000"/>
          <w:sz w:val="22"/>
        </w:rPr>
        <w:t>or administrators of the system. It is a sign of gross ignorance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means of destroying these administrators or their hirelings.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they are but creatures of circumstances. The purest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system will be affected by it and will be instrumental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propagating the evil. The remedy therefore naturally 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enraged against the administrators and therefore hurting them,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with the system by withdrawing all the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possible and refusing all its so-called benefits.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will show that civil disobedience is a necessary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You assist an administration most effectively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obeying its orders and decrees. An evil administration never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allegiance. Allegiance to it means partaking of the evil.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therefore resist an evil system or administration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soul. Disobedience of the law of an evil State is therefore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Violent disobedience deals with men who can be replaced.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the evil itself untouched and often accentuates it. Non-violent,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civil, disobedience is the only and the most successful remedy and </w:t>
      </w:r>
      <w:r>
        <w:rPr>
          <w:rFonts w:ascii="Times" w:hAnsi="Times" w:eastAsia="Times"/>
          <w:b w:val="0"/>
          <w:i w:val="0"/>
          <w:color w:val="000000"/>
          <w:sz w:val="22"/>
        </w:rPr>
        <w:t>is obligatory upon him who would dissociate himself from evil.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danger in civil disobedience only because it is still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partially tried remedy and has always to be tried in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surcharged with violence. For when tyranny is rampant much rage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generated among the victims. It remains latent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and bursts in all its fury on the slightest pretext.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a sovereign method of transmuting this undisciplined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life-destroying latent energy into disciplined life-saving energy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ensures absolute success. The attendant risk is nothing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result promised. When the world has become familiar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and when it has had a series of demonstrations of its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working, there will be less risk in civil disobedience than there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aviation, in spite of that science having reached a high stage of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27-3-1930</w:t>
      </w:r>
    </w:p>
    <w:p>
      <w:pPr>
        <w:autoSpaceDN w:val="0"/>
        <w:autoSpaceDE w:val="0"/>
        <w:widowControl/>
        <w:spacing w:line="292" w:lineRule="exact" w:before="250" w:after="0"/>
        <w:ind w:left="0" w:right="14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522. VOLUNTEERS’ PLEDGE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 has framed a brief pledge for volunteers.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to be the simplest possible. We may not expect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thousands to sign meticulous pledges. Beyond therefore signing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creed, which includes non-violence and truth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the expression ‘peaceful and legitimate’, and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to obey orders, the pledge contains nothing more.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when the whole mass of people join, there will be no pledges.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then be many silent nameless heroes; if there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>some bad or weak men. Let it be also understood that the pledge is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It does not entitle the applicant to be admitted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signing of the form. Let it be remembered too that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stringent forms are in no case superseded. The present form is devised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emergency. The responsibility of recruiting officers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great. The form in no way means that we have now said goodbye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unity, khaddar, or removal of the evil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drink and drugs. It means that these things are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Only in bringing into the Congress fold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for the fight for swaraj we present to them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in the certain belief that those who are controlling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not, in any shape or form, water down the integral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programme. The present plan is based upon implicit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in the Congress organization being run with absolute honesty.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it should not be forgotten that these volunteers do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voters.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27-3-1930</w:t>
      </w:r>
    </w:p>
    <w:p>
      <w:pPr>
        <w:autoSpaceDN w:val="0"/>
        <w:autoSpaceDE w:val="0"/>
        <w:widowControl/>
        <w:spacing w:line="292" w:lineRule="exact" w:before="350" w:after="0"/>
        <w:ind w:left="0" w:right="15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523. SOME SUGGESTIONS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passed by the A.I.C.C. at its Ahmedabad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throws the burden on me of giving the signal for starting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all over the country, assuming that I am kept free 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Dandi. The reason is obvious. The A.I.C.C. wishes to take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precaution against mishaps. In the event of my arrest,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dangerous to stop the movement. Before my arrest,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will not anticipate me. So far as I can judge now,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assume that the date for making an all-India start will be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April. It is the day of commencement of the national week.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satyagraha that in 1919 witnessed a mass awakening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 seven days that followed witnessed some dark deeds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part and culminated in the inhuman Jallianwala massacre.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well I should reach Dandi on April 5th. April 6th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the most natural day for commencing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workers, while they may make preparations, must await the </w:t>
      </w:r>
      <w:r>
        <w:rPr>
          <w:rFonts w:ascii="Times" w:hAnsi="Times" w:eastAsia="Times"/>
          <w:b w:val="0"/>
          <w:i w:val="0"/>
          <w:color w:val="000000"/>
          <w:sz w:val="22"/>
        </w:rPr>
        <w:t>final word.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release of the embargo however does not mean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or every district is bound at once to commence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although it may not be ready and although its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does not feel the inner urge. He will refuse to be hustled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if he has no confidence in himself or in his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No one will be blamed for inaction, but blame will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descend upon the shoulders of him who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controlling the surroundings is carried away by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all are after is mass civil disobedience.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It must be spontaneous, if it is to deserve the name and if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successful. And there certainly will be no mass response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has not been previously tilled, manured and watered.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precaution has to be taken everywhere against an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Whilst it is true, as I have said, that civil resistance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even though violence may break out, it is equally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violence on our part will harm the struggle and retard its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opposite forces can never work concurrently so as to help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 plan of civil disobedience has been conceived to neutralize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ultimately entirely to displace violence and enthrone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in its stead, to replace hatred by love, to replace strife by concord.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then of not suspending the fight in spite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violence simply is that votaries of non-violence will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will even seek, to be consumed in the flames if any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rise. They will not care to remain helpless witnesses 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violence of the Government or of the sporadic 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enraged group or nation. The workers will therefore take,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all precautions humanly possible and then plunge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even though in so doing they run the greatest risks imaginable.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that everywhere there will be willing submission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of those who may be in their own provinces known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non-violence as an article of faith for the purpose of gaining </w:t>
      </w:r>
      <w:r>
        <w:rPr>
          <w:rFonts w:ascii="Times" w:hAnsi="Times" w:eastAsia="Times"/>
          <w:b w:val="0"/>
          <w:i w:val="0"/>
          <w:color w:val="000000"/>
          <w:sz w:val="22"/>
        </w:rPr>
        <w:t>Purna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has been talk of disobeying other laws. The proposal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attracted me. I believe in concentrating attention upon the salt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laws. Salt mines are to be found almost everywhere. The idea is not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manufacture salt in salable quantities but through manufacture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otherwise to commit a deliberate and open breach of salt laws.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chaukidari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laws have been suggested for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This tax does not in my opinion comply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that the salt tax fulfils. The idea is to disobey such laws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bad for all time as far as can be seen today. We do not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tax even under swaraj.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Chaukidari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is perhaps not such a tax.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need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chaukidars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under swaraj. If such is the case,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wise not to touch that tax so long as we have other taxes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laws to combat.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the forest laws. I have not studied them.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write with reserve. There can be no doubt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our forests to be destroyed altogether or wood to be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uneconomically. There is a need, I have little doubt, for mending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laws. There is greater need perhaps for humaner administration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laws. The reform may well await the establishment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so far as I am aware has there been any popular education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grievances arising out of these laws or their administration 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allied to the forests are grazing areas. I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governing their use are so irksome as to be a just </w:t>
      </w:r>
      <w:r>
        <w:rPr>
          <w:rFonts w:ascii="Times" w:hAnsi="Times" w:eastAsia="Times"/>
          <w:b w:val="0"/>
          <w:i w:val="0"/>
          <w:color w:val="000000"/>
          <w:sz w:val="22"/>
        </w:rPr>
        <w:t>grievance.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from my standpoint is the picketing of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shops, opium dens and foreign-cloth shops. Though picketing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illegal, past experience shows that the Government will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suppress all effective picketing. That does not much matter.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resist it wherever we can, consistently with our creed. But I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unscrupulous behaviour of liquor dealers and the ignorant wrath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foreign-cloth dealers. I should like public opinion to consolidate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more fully around these two evils and would like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more systematic education of the dealers as also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customers. We have to eradicate both the evils some day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Wherever, therefore, workers have confidence in their ability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picketing without taking undue risks of the type I have mentioned,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start the campaign, but in no case because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something when the word is given for action and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their way to take up the salt laws. It seems to me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safest thing to take up the latter for the time being;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is merely by way of caution. Wherever workers feel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real inner call for action and are themselves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they are at liberty, as soon as the word is given,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civil disobedience as they may consider necessary and desirable, </w:t>
      </w:r>
      <w:r>
        <w:rPr>
          <w:rFonts w:ascii="Times" w:hAnsi="Times" w:eastAsia="Times"/>
          <w:b w:val="0"/>
          <w:i w:val="0"/>
          <w:color w:val="000000"/>
          <w:sz w:val="22"/>
        </w:rPr>
        <w:t>subject of course to the A.I.C.C. control.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between now and the 6th of April the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lose no time in making their preparation for mobilization.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27-3-1930</w:t>
      </w:r>
    </w:p>
    <w:p>
      <w:pPr>
        <w:autoSpaceDN w:val="0"/>
        <w:autoSpaceDE w:val="0"/>
        <w:widowControl/>
        <w:spacing w:line="292" w:lineRule="exact" w:before="190" w:after="0"/>
        <w:ind w:left="0" w:right="2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524. NOTES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22" w:lineRule="exact" w:before="1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CARCITY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naturally nowadays a run on khaddar and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received at the A.I.S.A. office that there is going to be shortage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khaddar in the near future. This is as it should be.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full khaddarites to cut down their requirements, for converts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only what they need and for all to help to manufacture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Just as there never can be scarcity of bread if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ensured supply of wheat, so need there be no scarcity of khaddar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ensured supply of cotton. There is no danger of the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cotton running out. The tragedy consists in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needlessly believing that khaddar cannot be manufactured in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streets as food is prepared in every home. People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up the spinning-wheel if they will take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at once. They have then to go to the ordinary weaver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coax him to weave their yarn. If there is a proper awakening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consciousness, the weavers will not look askance at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as many of them undoubtedly do today. For such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khaddar on a large scale, there must be a real yearning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people. Everyone will not take part in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everyone can take part in the manufacture of khaddar.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know that the leaders in the civil disobedience campaign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 are, in the vast majority of cases, derived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khaddarites. Their withdrawal from khaddar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tend seriously to tell upon the output of khaddar unless people </w:t>
      </w:r>
      <w:r>
        <w:rPr>
          <w:rFonts w:ascii="Times" w:hAnsi="Times" w:eastAsia="Times"/>
          <w:b w:val="0"/>
          <w:i w:val="0"/>
          <w:color w:val="000000"/>
          <w:sz w:val="22"/>
        </w:rPr>
        <w:t>take to self-spinning and self-help generally.</w:t>
      </w:r>
    </w:p>
    <w:p>
      <w:pPr>
        <w:autoSpaceDN w:val="0"/>
        <w:autoSpaceDE w:val="0"/>
        <w:widowControl/>
        <w:spacing w:line="266" w:lineRule="exact" w:before="28" w:after="0"/>
        <w:ind w:left="0" w:right="1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papers persistently report that Shrimati Mirabai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Slade is managing the Ashram as its head in my place.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The Ashram has been now for a long time under the control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board of which Mahadev Desai is the Chairman,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Bawazeer the Vice-Chairman and Narandas Gandhi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Mirabai became head of the sanitary department as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took up other departments in order to relieve the men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march. She is also taking her due share in teaching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 class and rendering such other service as may be required.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ultimately be, no one can tell, she least of all. Suffice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to know that she has thrown in her lot with the Ashram and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time to come. Her desire for serving India is an overmastering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It was a privilege to receive her in the Ashram. Over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closest contact have not diminished the affection she evoked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when I knew nothing about her parentage, and knew her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her two reticent letters which I had received when she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admission. No member of the Ashram has striven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strenuously than Mirabai to observe the rules of the Ashram and to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its ideals. But she is not the head of the Ashram.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27-3-1930</w:t>
      </w:r>
    </w:p>
    <w:p>
      <w:pPr>
        <w:autoSpaceDN w:val="0"/>
        <w:autoSpaceDE w:val="0"/>
        <w:widowControl/>
        <w:spacing w:line="292" w:lineRule="exact" w:before="250" w:after="0"/>
        <w:ind w:left="0" w:right="1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525. THE LAW OF THE SWORD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this letter, one is reminded of the story of the wolf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lamb. The wolf wanted to eat up the lamb anyhow and was only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criticized the system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land revenue introduced by the British in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 an excuse. Unable to find a better it accused the lamb’s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 of some guilt and ate it up. If one has land, what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of the Government to investigate who the rightful owner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is? The Government is hungry for money and it collects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by the strength of the sword. In the Council the bureaucracy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lengthy debates. But there is always behind the debates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that ultimately there will be no decrease in land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accrue to the Government whoever might be the rightful </w:t>
      </w:r>
      <w:r>
        <w:rPr>
          <w:rFonts w:ascii="Times" w:hAnsi="Times" w:eastAsia="Times"/>
          <w:b w:val="0"/>
          <w:i w:val="0"/>
          <w:color w:val="000000"/>
          <w:sz w:val="22"/>
        </w:rPr>
        <w:t>owners of the land.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real question before us is how we are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this power of the sword. Shall we do it with the sword?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the sword only with the sword, we shall remain in slavery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years to come; because, whatever kind of government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the strength of the sword of the crores of farmers who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revenue cannot increase in a day. To establish the farmer’s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 of the land, there is only one way; and that is to teach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This is a power which is inherent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The farmer has only to be aware of this power. If a farmer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realize that by peacefully resisting injustice his land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being seized by anyone, he would never fall a victim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injustice. Today, the whole of India is taking lessons in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It would be good if peasants were to join this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intricate question of the ownership of land would be solved </w:t>
      </w:r>
      <w:r>
        <w:rPr>
          <w:rFonts w:ascii="Times" w:hAnsi="Times" w:eastAsia="Times"/>
          <w:b w:val="0"/>
          <w:i w:val="0"/>
          <w:color w:val="000000"/>
          <w:sz w:val="22"/>
        </w:rPr>
        <w:t>by itself.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27-3-1930</w:t>
      </w:r>
    </w:p>
    <w:p>
      <w:pPr>
        <w:autoSpaceDN w:val="0"/>
        <w:autoSpaceDE w:val="0"/>
        <w:widowControl/>
        <w:spacing w:line="292" w:lineRule="exact" w:before="25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526. MESSAGE TO HINDUSTANI SEVA DAL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AJOD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the volunteers of the Hindustani Seva Dal to stand by </w:t>
      </w:r>
      <w:r>
        <w:rPr>
          <w:rFonts w:ascii="Times" w:hAnsi="Times" w:eastAsia="Times"/>
          <w:b w:val="0"/>
          <w:i w:val="0"/>
          <w:color w:val="000000"/>
          <w:sz w:val="22"/>
        </w:rPr>
        <w:t>their pledge of non-violence under every conceivable circumstance.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29-3-1930</w:t>
      </w:r>
    </w:p>
    <w:p>
      <w:pPr>
        <w:autoSpaceDN w:val="0"/>
        <w:autoSpaceDE w:val="0"/>
        <w:widowControl/>
        <w:spacing w:line="292" w:lineRule="exact" w:before="250" w:after="3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MRIDULA SARABHAI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MRIDU,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4" w:after="0"/>
              <w:ind w:left="2030" w:right="0" w:firstLine="2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NKLESHWAR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27, 1930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was of course intending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some work or other kept coming up and writing to you got </w:t>
      </w:r>
      <w:r>
        <w:rPr>
          <w:rFonts w:ascii="Times" w:hAnsi="Times" w:eastAsia="Times"/>
          <w:b w:val="0"/>
          <w:i w:val="0"/>
          <w:color w:val="000000"/>
          <w:sz w:val="22"/>
        </w:rPr>
        <w:t>postponed.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report was incorrect. Only Sumangal 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really ill. The members of the Anand Mandal gave him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Others stayed on merely to take rest. There is no such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opening a camp for the sick. Had it been so, I would have sent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first. I feel that it will not be long before women too plunge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I have no doubt at all that God will fully nourish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serve. Khurshedbehn will be most probably coming to meet </w:t>
      </w:r>
      <w:r>
        <w:rPr>
          <w:rFonts w:ascii="Times" w:hAnsi="Times" w:eastAsia="Times"/>
          <w:b w:val="0"/>
          <w:i w:val="0"/>
          <w:color w:val="000000"/>
          <w:sz w:val="22"/>
        </w:rPr>
        <w:t>me. If you wish, you may come here at that time.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11178, Courtesy . Sarabhai Foundation</w:t>
      </w:r>
    </w:p>
    <w:p>
      <w:pPr>
        <w:autoSpaceDN w:val="0"/>
        <w:autoSpaceDE w:val="0"/>
        <w:widowControl/>
        <w:spacing w:line="292" w:lineRule="exact" w:before="54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528. SPEECH AT PRAYER MEETING, SAJOD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deplorable that we do not listen to one another.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listens to everyone’s advice, everyone will finally stop advising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us should become humble and carry on.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fault with others but each should seek out and rid himself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shortcomings. None should arrogantly believe that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has gone on well so far, we have as good as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Dandi. Who knows what will happen tomorrow or the very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moment? On the night prior to the coronation, Shri Ramachandra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were under the impression that it would take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morning, but God’s ways are inscrutable. Hence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fail to remember God every moment. When setting out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the condition was laid down that those who wished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before the march began. Today I go further and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leave before we reach Dandi may do so.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even if I alone stick on. I shall keep smiling. If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criticizes me, I shall join in that criticism and conclude that I merit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being stupid. However, despite this, I shall fight alone and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prepare salt.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today, the first batch will form the rear and the line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the batch which is at the tail end now.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unwell or weak or are bothered by dust may go ahead and rest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halt or may follow later. If crowds of people try to rush in,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up the rear of the line. We shall have no difficulties if we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“Dharma Yatra”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delivered one day after Gandhiji and party left Ankleshwar,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was on March 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so. Perhaps they, too, will understand and make things easy for 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13-4-1930</w:t>
      </w:r>
    </w:p>
    <w:p>
      <w:pPr>
        <w:autoSpaceDN w:val="0"/>
        <w:autoSpaceDE w:val="0"/>
        <w:widowControl/>
        <w:spacing w:line="292" w:lineRule="exact" w:before="250" w:after="0"/>
        <w:ind w:left="0" w:right="17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529. SPEECH AT SAJOD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1930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morning the tour of the Broach District will be 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be proper to sum up my impressions at this place.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depend for swaraj on what has been done so far, it will take us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to win it, because it cannot be secured by mere attendance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or by large numbers joining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against the salt tax. The achievement in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is very meagre in other districts indeed, but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it is just as poor. We have not achieved complete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have not succeeded in popularizing khadi.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in the column for the quantity of khadi produced is nil.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rich crop of cotton in this district, but you put it to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Consumption of liquor has spread widely. Even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however, I have the hope that this movement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great awakening among us. The use of khadi is spreading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widely in the whole of India. If, in consequence of this,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khadi, you can even help in producing more of it.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this place they may or may not let me reach Dandi, but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that the salt tax is gone. If you start doing all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suggested, I believe we shall have stormed and won not merely the 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salt tax but many other forts as well. As I have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all, this monstrous salt tax—no adjectives can be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it—is bound to be abolished. If you produce and spread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climate by boycotting foreign cloth, we will win the next 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we shall win Rs. 60 crores. Through liquor and opium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throwing away Rs. 25 crores for the privilege of becoming mad.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third fort also we will certainly win, but only if you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Rs. 60 crores for foreign cloth, Rs. 25 crores for intoxicants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Rs. 6 crores for the salt tax—if we save all this money our faces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beam with lustre and swaraj will be won in no time. The salt tax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gone, and hence those ofyou who do not wish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movement should all co-operate and help in these two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all brothers and sisters here to give up foreign cloth and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khadi. Understand what your true duty is.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30-3-1930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530. SPEECH AT MANGAROL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1930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 under no delusion. As long as we accept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God’s hand behind all things, we may keep up our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and believe the abolition of salt tax a certainty.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been untrue to our salt, but now we must be true to it.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the 12th that we started talking about breaking the salt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been speaking of two or three other things since 1920.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remember, according to the Bezwada Congress programme,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have two million spinning-wheels working and to boycott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How much of that have we accomplished?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painful, shameful thing. The same can be said about the drink habit.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is being freely consumed. In regard to these two,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be able to enforce them only when we have captured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But take it from me that the power to remove this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drop into our hands when we do away with the evils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liquor. If we mean to work, here is work for us. All men in </w:t>
      </w:r>
      <w:r>
        <w:rPr>
          <w:rFonts w:ascii="Times" w:hAnsi="Times" w:eastAsia="Times"/>
          <w:b w:val="0"/>
          <w:i w:val="0"/>
          <w:color w:val="000000"/>
          <w:sz w:val="22"/>
        </w:rPr>
        <w:t>this village eat salt; let them manufacture salt for their own use.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children should openly steal salt, as it were. Let us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buy khadi to wear in its place, or manufacture it </w:t>
      </w:r>
      <w:r>
        <w:rPr>
          <w:rFonts w:ascii="Times" w:hAnsi="Times" w:eastAsia="Times"/>
          <w:b w:val="0"/>
          <w:i w:val="0"/>
          <w:color w:val="000000"/>
          <w:sz w:val="22"/>
        </w:rPr>
        <w:t>with our own hands. At the same time, we should see the licence-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running liquor booths and persuade them to close the booths.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then enjoy fighting for swaraj and become really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swaraj. We shall win it only when we do all these things.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start even before the 6th of next month. It only awaits my arrest.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sooner do they arrest me than you should start making salt.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arrested, you may do with only a loin-cloth but wear no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at all. I repeat even today my old slogan: swaraj hangs by the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 yarn and the khadi woven from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30-3-1930</w:t>
      </w:r>
    </w:p>
    <w:p>
      <w:pPr>
        <w:autoSpaceDN w:val="0"/>
        <w:autoSpaceDE w:val="0"/>
        <w:widowControl/>
        <w:spacing w:line="292" w:lineRule="exact" w:before="25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531. LETTER TO SHANTIKUMAR MORARJEE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AYMA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often in my thoughts. Father’s watch, which is always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hanging from my waist, constantly reminds me of him. The enclosed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among the letters which Mahadev has sent to me to see. I pass it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you, as it contains a reference to Father. It need not be returned.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maintain your peace of mind even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calamity. Has the burden now lightened somewhat? Do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you wish the letter to reach me during the march, it may be sent </w:t>
      </w:r>
      <w:r>
        <w:rPr>
          <w:rFonts w:ascii="Times" w:hAnsi="Times" w:eastAsia="Times"/>
          <w:b w:val="0"/>
          <w:i w:val="0"/>
          <w:color w:val="000000"/>
          <w:sz w:val="22"/>
        </w:rPr>
        <w:t>to Surat. If sent to the Ashram, it will be forwarded to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grandmother at peace with herself? Do not fail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>God bless you.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4717. Courtesy: Shantikumar Morarjee</w:t>
      </w:r>
    </w:p>
    <w:p>
      <w:pPr>
        <w:autoSpaceDN w:val="0"/>
        <w:autoSpaceDE w:val="0"/>
        <w:widowControl/>
        <w:spacing w:line="292" w:lineRule="exact" w:before="242" w:after="0"/>
        <w:ind w:left="0" w:right="16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532. SPEECH AT RAYMA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1930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live in a district where salt cannot be prepared.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am conscious of the affection you have all shown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proceed to Dandi. Although I find it difficult to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I must go to Dandi and break the law. If on the 12th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this tax with the blessings of all, Hindus, Muslims,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Parsis, we may take the law as abolished. All of you,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Muslims, should unite and start making large quantities of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6th. If the Government chooses to do so, it can even levy a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mud that is dug out of the ground; so why should we pay this </w:t>
      </w:r>
      <w:r>
        <w:rPr>
          <w:rFonts w:ascii="Times" w:hAnsi="Times" w:eastAsia="Times"/>
          <w:b w:val="0"/>
          <w:i w:val="0"/>
          <w:color w:val="000000"/>
          <w:sz w:val="22"/>
        </w:rPr>
        <w:t>tax that it levies on salt? Just as poor women go about selling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twigs which we use for cleaning our teeth, let us all set forthand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to everyone. Shall we not even do this much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millions? History has no instance of a tax as cruel as the salt tax.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shall not secure swaraj as soon as the salt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abolished. We have to become alert and do other things.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foreign cloth. It is not enough that we wear khadi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Every one of us should spin for himself and have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out of that yarn. It is our stupidity that we do not all—from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old men —engage ourselves in this simple and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This bespeaks disloyalty towards our country. We can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by getting rid of foreign cloth and liquor.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independence for India, we shall carry out our tasks from the seat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office. Hence by participating in this salt satyagraha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accomplishing these two other objectives—the latter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participate in the struggle itself—you should demonstrate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Broach district is wholly engaged in India’s freedom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20" w:lineRule="exact" w:before="7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30-3-1930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3.30 p.m.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533. SPEECH TO VOLUNTEERS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28,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last week of our pilgrimage. At its very beginning,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all wash away our sins. We have come across a river while crossing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boundary of each district. We regard a river as sacred. A river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an external sign of purification. We should become pure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help, we should become humble. We have looked upon Dandi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Hardwar. Let us become worthy of entering a place as holy as </w:t>
      </w:r>
      <w:r>
        <w:rPr>
          <w:rFonts w:ascii="Times" w:hAnsi="Times" w:eastAsia="Times"/>
          <w:b w:val="0"/>
          <w:i w:val="0"/>
          <w:color w:val="000000"/>
          <w:sz w:val="22"/>
        </w:rPr>
        <w:t>Hardwar.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13-4-1930</w:t>
      </w:r>
    </w:p>
    <w:p>
      <w:pPr>
        <w:autoSpaceDN w:val="0"/>
        <w:autoSpaceDE w:val="0"/>
        <w:widowControl/>
        <w:spacing w:line="292" w:lineRule="exact" w:before="250" w:after="0"/>
        <w:ind w:left="0" w:right="14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534. SPEECH AT UMRACHHI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1930</w:t>
      </w:r>
    </w:p>
    <w:p>
      <w:pPr>
        <w:autoSpaceDN w:val="0"/>
        <w:autoSpaceDE w:val="0"/>
        <w:widowControl/>
        <w:spacing w:line="22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wishes to undertake a march at the age of sixty-one,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the Himalayas, so that he can at least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But I have learnt an opposite dharma.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have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march only. After having had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you, I beg you also to participate in it. This is so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do not succeed in overthrowing the Satanic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exists in the country, we are all participants in it. Such participants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go to Dhaulagiri.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fraught with difficulties. He dwells in the hearts of thirty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people. If you wish to catch a glimpse of Him there,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total identification with their hearts. These thirty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all the skeletons of Orissa, Muslims, Parsis, Christians,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women. We shall continue to be atheists and not believers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do not achieve this unity with every section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Hence I thought to myself that even at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sixty-one, I must not rest in peace. How can there be any rest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this Empire is not destroyed? Until today I held my peace;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listen to and suffer hosts of friends. I was afraid lest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the wrong path. What if people did not listen to me? I felt,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I was a coward. This was a weakness of my spirit. What </w:t>
      </w:r>
      <w:r>
        <w:rPr>
          <w:rFonts w:ascii="Times" w:hAnsi="Times" w:eastAsia="Times"/>
          <w:b w:val="0"/>
          <w:i w:val="0"/>
          <w:color w:val="000000"/>
          <w:sz w:val="22"/>
        </w:rPr>
        <w:t>right did I have to distrust people?</w:t>
      </w:r>
    </w:p>
    <w:p>
      <w:pPr>
        <w:autoSpaceDN w:val="0"/>
        <w:autoSpaceDE w:val="0"/>
        <w:widowControl/>
        <w:spacing w:line="220" w:lineRule="exact" w:before="74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“Dharma Yatra”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made these remarks when he and the party crossed the river Keem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Surat district, which was on March 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“Swaraj Gita”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66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535. SPEECH AT BHATGAM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1930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deliver a sermon. I have little fitness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But tonight I propose to make a confession and 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searchlight inward. You may call this introspection a sermon if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general and you in particular are acquainted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my nature. Moreover, more than in any other part of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district are concentrated workers who have come in closest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me. They know this habit of mine from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22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plain-spoken. I have not hesitated to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mountain-high faults of the Government in appropriate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not hesitated often to picture as mountain-high our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appearing to us as trifling. You know, the common rule is to see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big lapses as tiny nothings. And when we do realize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blemishes somewhat, we at once pass them on to the broad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and say He will take care of them; and then with safety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we proceed from lapse to lapse. But as you know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 this rule for years. So doing, I have hurt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friends and even lost some of them. Tonight I have to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operation.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the group of people who are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this is the last week of our march. As we shall reach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 next Saturday, we shall not have to march any further.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faced with another task. During this last week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go through Surat district.</w:t>
      </w:r>
    </w:p>
    <w:p>
      <w:pPr>
        <w:autoSpaceDN w:val="0"/>
        <w:tabs>
          <w:tab w:pos="550" w:val="left"/>
          <w:tab w:pos="3470" w:val="left"/>
          <w:tab w:pos="3950" w:val="left"/>
          <w:tab w:pos="483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this morning at prayer time I was telling my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we had entered the district in which we were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we should insist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intenser dedication. I warned them that as the district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and contained many intimate co-workers, there wasevery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of our being pampered. I warned them against succumbing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pampering. We are not angels. We are very weak, easily </w:t>
      </w:r>
      <w:r>
        <w:rPr>
          <w:rFonts w:ascii="Times" w:hAnsi="Times" w:eastAsia="Times"/>
          <w:b w:val="0"/>
          <w:i w:val="0"/>
          <w:color w:val="000000"/>
          <w:sz w:val="22"/>
        </w:rPr>
        <w:t>tempted. There are many lapses to our debit. God is great. Even today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“Turning the Searchlight Inward”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following note from Gandhiji: “At Bhatgam (Dist. Surat) on 29th ultimo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delivered an introspective speech which moved both the audience and me deeply. As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turned out to be an important speech, I give a free and somewhat condensed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below.”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that follows has been translated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6 4-1930.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were discovered. One defaulter confessed his lapse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brooding over the lapses of the pilgrims. I discovered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warning was given none too soon. The local workers had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from Surat to be brought in a motor lorry and they had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expenses which I could not justify. I therefore spoke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But that did not allay my grief. On the contrary it </w:t>
      </w:r>
      <w:r>
        <w:rPr>
          <w:rFonts w:ascii="Times" w:hAnsi="Times" w:eastAsia="Times"/>
          <w:b w:val="0"/>
          <w:i w:val="0"/>
          <w:color w:val="000000"/>
          <w:sz w:val="22"/>
        </w:rPr>
        <w:t>increased with the contemplation of the wrongs done.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these discoveries, what right had I to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the letter in which I have severely criticized his salary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5,000 times our average income? How could he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justice to that salary? And how can we tolerate his getting a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all proportion to our income? But he is individually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for it. He has no need for it. God has made him a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 have suggested in my letter that probably the whole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is spent in charity. I have since learnt that my guess is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true. Even so, of course, I should resist the giving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salary. I could not vote Rs. 21,000 per month, not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Rs. 2,100 per month. But when could I offer such resistance?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if I was myself taking from the people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unconscionable toll. I could resist it only if my living bore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 average income of the people.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marching in the name of God. We profess to act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hungry, the naked and the unemployed. I have no right to criticize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salary if we are costing the country, say, fifty times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pice, the average daily income of our people. I have asked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furnish me with an account of the expenses. And the way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going, I should not be surprised if each of us is costing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fifty times seven pice. What else can be the result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 for me from whatever source possible, the choicest oranges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grapes, if they will bring 120 when I should want 12 oranges, if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one pound of milk, they will produce three? What else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if we would take all the dainties you may place before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excuse that we would hurt your feeling if we did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You give us guavas and grapes and we eat them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free gift from a princely farmer. And then imagine me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conscience writing the Viceregal letter on costly glazed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fountain pen, a free gift from some accommodating friend!Will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behove you and me? Can letter so written produce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effect?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thus would be to illustrate the immortal verse of Akho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Bhagat, who says that “stolen food is like eating unprocessed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mercury”. And to live above the means befitting a poor country is to </w:t>
      </w:r>
      <w:r>
        <w:rPr>
          <w:rFonts w:ascii="Times" w:hAnsi="Times" w:eastAsia="Times"/>
          <w:b w:val="0"/>
          <w:i w:val="0"/>
          <w:color w:val="000000"/>
          <w:sz w:val="22"/>
        </w:rPr>
        <w:t>live on stolen food. This battle can never be won by living on stolen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Nor did I bargain to set out on this march for living above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We expect thousands of volunteers to respond to the call.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impossible to keep them on extravagant terms. My life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busy that I get little time to come in close touch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eighty companions so as to be able to identify them individually.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therefore no course open to me but to unburden my soul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I expect you to understand the central point of my message.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not, there is no hope of swaraj through the present effort.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become real trustees of the dumb millions.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exposed our weaknesses to the public gaze.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all the details, but I have told you enough to enable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our unworthiness to write the letter to the Viceroy.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local co-workers will understand my agony. Weak,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 to temptations, ever failing, why will you tempt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 us? We may not introduce these incandescent burners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It is enough that one hundred thousand men prey upon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millions. But how will it be when we begin to prey upon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another? In that event dogs will lick our corpses.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lights are merely a sample of the extravagance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My purpose is to wake you up from torpor. Let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every pice spent. I am more capable of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ourselves than against the Government.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many years before embarking upon civil resistance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I should not take as many days for offering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ourselves. The risk to be incurred is nothing compared to what </w:t>
      </w:r>
      <w:r>
        <w:rPr>
          <w:rFonts w:ascii="Times" w:hAnsi="Times" w:eastAsia="Times"/>
          <w:b w:val="0"/>
          <w:i w:val="0"/>
          <w:color w:val="000000"/>
          <w:sz w:val="22"/>
        </w:rPr>
        <w:t>has to be incurred in the present satyagraha.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 your hospitality towards servants like us,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to be miserly rather than lavish. I shall not complain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 absence of things. In order to procure goat’s milk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deprive poor women of milk for their children.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like poison if you did. Nor may milk and vegetables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Surat. We can do without them if necessary. Do not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motor-cars on the slightest pretext. The rule is, do not ride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walk. This is not a battle to be conducted with money.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impossible to sustain a mass movement with money. Anywayit is </w:t>
      </w:r>
      <w:r>
        <w:rPr>
          <w:rFonts w:ascii="Times" w:hAnsi="Times" w:eastAsia="Times"/>
          <w:b w:val="0"/>
          <w:i w:val="0"/>
          <w:color w:val="000000"/>
          <w:sz w:val="22"/>
        </w:rPr>
        <w:t>beyond me to conduct the campaign with a lavish display of money.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Extravagance has no room in this campaign. If we cannot gather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crowds unless we carry on a hurricane expensive propaganda, I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to address half a dozen men and women.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said that in that case reports will not appear in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that follows has been translated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6-4-1930.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 wish to tell you once and for all that this campaign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 through newspaper reports, but with the assistance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Rama. And, no light is necessary when we are near Him; neither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 and ink and such other accessories required, nor even speech. An </w:t>
      </w:r>
      <w:r>
        <w:rPr>
          <w:rFonts w:ascii="Times" w:hAnsi="Times" w:eastAsia="Times"/>
          <w:b w:val="0"/>
          <w:i w:val="0"/>
          <w:color w:val="000000"/>
          <w:sz w:val="22"/>
        </w:rPr>
        <w:t>appeal can be made to Him even if one has lost one’s limbs.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consider anybody low. I observed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the night journey a heavy kerosene burner mounted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stool which a poor labourer carried on his head.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sight. This man was being goaded to walk fast.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sight. I therefore put on speed and outraced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But it was no use. The man was made to run after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was complete. If the weight had to be carried,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loved to see someone among ourselves carrying it.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soon dispense both with the stool and the burner. No labourer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carry such a load on his head. We rightly object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(forced labour). But what was this if it was not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swaraj we would expect one drawn from the so-called lower class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 over India’s destiny. If then we do not quickly mend our </w:t>
      </w:r>
      <w:r>
        <w:rPr>
          <w:rFonts w:ascii="Times" w:hAnsi="Times" w:eastAsia="Times"/>
          <w:b w:val="0"/>
          <w:i w:val="0"/>
          <w:color w:val="000000"/>
          <w:sz w:val="22"/>
        </w:rPr>
        <w:t>ways, there is no swaraj such as you and I have put before the people.</w:t>
      </w:r>
    </w:p>
    <w:p>
      <w:pPr>
        <w:autoSpaceDN w:val="0"/>
        <w:autoSpaceDE w:val="0"/>
        <w:widowControl/>
        <w:spacing w:line="224" w:lineRule="exact" w:before="7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outpouring you may not infer that I shall weaken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resolve to carry on the struggle. It will continue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or others act. For me there is no turning back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alone or joined by thousands. I would rather die a dog’s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my bones licked by dogs than that I should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 broken 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admit that I have not well used the money you have given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abundance of your love. You are entitled to regard me as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those wretches described in the verses sung in the beginning. Shun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3-4-1930</w:t>
      </w:r>
    </w:p>
    <w:p>
      <w:pPr>
        <w:autoSpaceDN w:val="0"/>
        <w:autoSpaceDE w:val="0"/>
        <w:widowControl/>
        <w:spacing w:line="292" w:lineRule="exact" w:before="250" w:after="0"/>
        <w:ind w:left="0" w:right="16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536. LIMITS OF BOYCOTT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speeches during this march I have said quite a lot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I have no idea how the newspapers have reported those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speeches. It is necessary to consider and lay down the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here as the subject is an important one. As this struggle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sacred, truthful and non-violent one, that is to say, as it is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it is absolutely essential that no mistake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consciously or otherwise. Even the minutest error committed cannot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here says: “Turning to the women, I concluded and nearly broke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down as I finished the last sentences.”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harm it.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has been working in two ways: one is directed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officials and the other against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public opinion—for instance, Headmen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persons.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necessary, indeed it is our duty, not to bow to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visits our village and not to go and pay homage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implies that we should not attend to this official’s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and provide no facilities to him. A bullock-cart-owner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his cart at his disposal. The potter should not fetch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for him, the grocer should not provide him with any provisions,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Headman should not give him a mattress belonging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or to himself. This is so because the official expects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by virtue of his office. The purpose behind not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facilities is not to impose any hardship on him but to put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authority and it may also involve an element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the official is dying of hunger or suffering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one is there to attend on him? At such a time, even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personal inconvenience, we should serve him.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his car breaks down, and he is in need of food,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him food and not expect any money in return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have any. Supposing he is suddently taken 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one to attend on him, we should nurse him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care as we would show in nursing our own relatives. We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 ill will as a human being. We hate his administration.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not so far become insane, as it has not had </w:t>
      </w:r>
      <w:r>
        <w:rPr>
          <w:rFonts w:ascii="Times" w:hAnsi="Times" w:eastAsia="Times"/>
          <w:b w:val="0"/>
          <w:i w:val="0"/>
          <w:color w:val="000000"/>
          <w:sz w:val="22"/>
        </w:rPr>
        <w:t>to put up with much inconvenience in carrying on the administra-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However, once it is really inconvenienced,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its becoming so and transgressing all bounds.It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when this does take place, its officials will be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to exact anything they need from the public. At such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use could be made of boycott as explained above. At such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realize that boycott is surely our dharma. The official assumes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virtue of his office the people are obliged to provide all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People would be said to have set themselves free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disprove this belief and in the process put up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that they may have to face. They will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triumphed when they do not yield to such force. Today boycott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being extremely simple. However,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 receive permission to commit robbery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despite the fact that they have been rendered penniless, do not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 give even a twig to be used as a toothbrush, they will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having carried out their duty of boycott.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borne in mind that even when this does occur, if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placed in a difficult situation and the authorities do not come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rescue, we should attend to his needs. This should be considered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practising the same towards a friend and an enemy.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there are no enemies in this world, he cannot have any,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regard anyone as such. He would boycott even his own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father if either of these two happened to be an official.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there should be no distinction between his own relatives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holding no such relationship. He would never do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would not do to his own relatives. Let us now take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Headman. Although the entire village wants him to resign,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courage to do so, or he does not wish to do so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self-interest. He should not be boycotted on this ground.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would amount to coercion. Compelling the Headman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would amount to making him forcibly perform a meritorious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deed. But there can be no use of force, so far as our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A democratic form of government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by getting anyone to do something by force. To use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on this nation which is half-dead would be a great sin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matter solely from the point of view of expediency,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that we shall never be able to serve our purpose by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force. Whether we succeed or not, such force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Whether the Headman resigns or not is for him to choose.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good thing if he did so yielding to public opinion,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cannot be used against him if he does not resign.But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his authority; he cannot make the people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for him by virtue of his authority. He has a dual role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play: he is an official and he is a villager. He will not get any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official; as a villager he has a right to get provisions, etc.,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wants. To refuse him these amounts to compelling him to resign. 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cannot do so.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a right to carry on a limited social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defy public opinion and at times it becomes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Society should not honour a Headman who clings to his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selfish reasons; in other words, although it would meet its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requirements, it would sever all other connections with him;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attend marriages in his home, decline invitations to dinners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and although they would share his sorrows,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share in his enjoyments. There should be neither bitterness,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ill will nor violence in such boycott. What should we do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Headman happens to be our own brother? We should give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that we would expect from society for ourselves.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now considered three types of boycott: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boycott of officials because of their office;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boycott through use of force of such persons as Headmen;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limited boycott of such persons as the Headmen who refuse </w:t>
      </w:r>
      <w:r>
        <w:rPr>
          <w:rFonts w:ascii="Times" w:hAnsi="Times" w:eastAsia="Times"/>
          <w:b w:val="0"/>
          <w:i w:val="0"/>
          <w:color w:val="000000"/>
          <w:sz w:val="22"/>
        </w:rPr>
        <w:t>to respect public opinion.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type of boycott deserves to be practised;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do so. Only those who have courage should practise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remember that such boycott may result in occasions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put up with extreme hardships. At present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ask for such boycott. This latter has already begun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Gujarat as the Gujaratis are used to it and have developed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ability to practise it. It is the special dharma of Gujarat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Sardar Vallabhbhai’s imprisonment. However,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continue to carry it on at the critical hour should not do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their not practising it. It will be harmful,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if it is given up once it has begun.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type of boycott involving the use of force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eschewed, as it involves violence, and there is every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its doing great harm to the people.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third, that is, limited boycott, is well worth practising.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task which the satyagrahi undertakes, he has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suffering but he must never make the opponent suffer.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is helpless if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his own suffering or hispractising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>his dharma, the opponent has to suffer or put up with inconvenience.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what I ask of the people is civil disobedience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law. If nothing more can be done, let everyone sit quiet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both dangerous and harmful if they retreat after having taken a </w:t>
      </w:r>
      <w:r>
        <w:rPr>
          <w:rFonts w:ascii="Times" w:hAnsi="Times" w:eastAsia="Times"/>
          <w:b w:val="0"/>
          <w:i w:val="0"/>
          <w:color w:val="000000"/>
          <w:sz w:val="22"/>
        </w:rPr>
        <w:t>step forward.</w:t>
      </w:r>
    </w:p>
    <w:p>
      <w:pPr>
        <w:autoSpaceDN w:val="0"/>
        <w:autoSpaceDE w:val="0"/>
        <w:widowControl/>
        <w:spacing w:line="218" w:lineRule="exact" w:before="10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 30-3-1930</w:t>
      </w:r>
    </w:p>
    <w:p>
      <w:pPr>
        <w:autoSpaceDN w:val="0"/>
        <w:autoSpaceDE w:val="0"/>
        <w:widowControl/>
        <w:spacing w:line="292" w:lineRule="exact" w:before="19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537. ABOUT HEADMEN AND MATADARS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so many Headmen and Matadars have handed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resignations, the need has arisen to write something about them.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so many rumours concerning these resignations that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doubts about their veracity. If the resignations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without pressure, they are indeed very valuable. However,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the services of Sardar, against whose imprisonment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protest, they have little value. The Gujarat for which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has sacrificed his all—any sacrifice that Gujarat may </w:t>
      </w:r>
      <w:r>
        <w:rPr>
          <w:rFonts w:ascii="Times" w:hAnsi="Times" w:eastAsia="Times"/>
          <w:b w:val="0"/>
          <w:i w:val="0"/>
          <w:color w:val="000000"/>
          <w:sz w:val="22"/>
        </w:rPr>
        <w:t>make will not be too great. Although Sardar has sacrificed his all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his ultimate goal is swaraj. Hence Gujarat should make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efforts for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the office of Headman from this standpoint.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understand its implications before as clearly as I do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Headman is the policeman or the Headman. It is through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collects the revenue and it is through him that it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authority. Mamlatdars and other officers would become ineffective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him. It is not just anyone who is appointed a Headman,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who carries weight in the village. A register of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maintained in Government offices and they are known as Matadars.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from among these persons that Headmen are appointed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rotation for a period of five years. The Government pays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annually to these Matadars, amounting to about four 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as allowance. A Headman gets a sum of thirty to fifty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nazarana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nazarana.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regards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salary. The amount received by the Headman is not of any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to him, as ordinarily he is a well-to-do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considering what term should be used for this amount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tohim, I called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nazarana.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Amir of Afghanistan also receives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nazarana.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aware that there is a great deal of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nazarana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the Amir and that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Headman. While the former consists of a large sum, the latter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one. There are other differences also. Nevertheless,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>underlying both these payments is to gain a hold upon the recipients.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Headmen and Matadars get committed in this manner?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not for the purpose of enjoying an empty office,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office will enhance their prestige and because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their status in order to get money out of it. This cannot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honesty. It necessarily involves dishonesty. Hence, the office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Headman implies that by accepting this office the person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be 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protector, and preys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It is not my intention to say that all Headmen are like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a conclusion I have reached after talking to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Headmen.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Headmanship and Matadarship should be given up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Sardar or swaraj, but rather for the sake of one’s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morality. These two classes of persons can make a 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movement for self-purification that is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at the moment. Others may advance the excuse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their livelihood, but this does not apply in the case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Headmen and Matadars. For them, it is like giving up titles. It is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Allowance or bounty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 that I have described this situation as a garbage heap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is fitting. May the Headmen and the Matadars save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from this.</w:t>
      </w:r>
    </w:p>
    <w:p>
      <w:pPr>
        <w:autoSpaceDN w:val="0"/>
        <w:autoSpaceDE w:val="0"/>
        <w:widowControl/>
        <w:spacing w:line="220" w:lineRule="exact" w:before="10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30-3-1930</w:t>
      </w:r>
    </w:p>
    <w:p>
      <w:pPr>
        <w:autoSpaceDN w:val="0"/>
        <w:autoSpaceDE w:val="0"/>
        <w:widowControl/>
        <w:spacing w:line="292" w:lineRule="exact" w:before="25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538. LETTER TO SUMANGAL PRAKASH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both come to Surat on Tuesday.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at the station will direct you to the place of our stay.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all be reaching Surat late at night.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RAKASH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ROACH</w:t>
      </w:r>
      <w:r>
        <w:rPr>
          <w:rFonts w:ascii="Times" w:hAnsi="Times" w:eastAsia="Times"/>
          <w:b w:val="0"/>
          <w:i w:val="0"/>
          <w:color w:val="000000"/>
          <w:sz w:val="20"/>
        </w:rPr>
        <w:t>, B.B. &amp; 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42" w:after="0"/>
        <w:ind w:left="0" w:right="12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539. SPEECH IN OLPAD TALUK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30,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in this struggle for freedom, the contribution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will exceed that of men. Even today, women are making a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contribution to the Charkha Sangh. It is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operate the one lakh or one lakh and a half spinning-wheels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plying in fifteen hundred villages. It is on account of the  skill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that we can get the fine khadi made in Andhra. I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absolutely true to say that swaraj is tied to a strand of yarn.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words of Brahma. Hence, whether we wish to boycott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through the means of khadi or through mill-made cloth,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the spinners. Therefore, it is women who will play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part in the non-violent struggle for swaraj and children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will say that it was their mothers and sisters who had played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significant role. You are capable of doing this.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touch a spinning-wheel if you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 is.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“Swaraj Gita”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entered Olpad Taluk on March 28 and left it on March 31, 1930,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31st was Silence Day for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cause of prohibition, if young girls come forward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manner as Mithubehn, you can make Olpad a dry area.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approach drunkards, the latter will resort to obscene language;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young girls approach them and question them as to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drink, ask them what indeed they are up to, whether it befits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influence of drink to fail to recognize a mother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daughter, than on hearing such words steeped in affection,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of drunkards will hang his head in shame and he will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burst into tears, and will take a vow in the name of Rama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liquor. But do Indian women have this moral fervour, this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benevolence? However, I can provide this courage.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an evil eye on you if you walk straight on with the name of God </w:t>
      </w:r>
      <w:r>
        <w:rPr>
          <w:rFonts w:ascii="Times" w:hAnsi="Times" w:eastAsia="Times"/>
          <w:b w:val="0"/>
          <w:i w:val="0"/>
          <w:color w:val="000000"/>
          <w:sz w:val="22"/>
        </w:rPr>
        <w:t>on your lips? Be convinced at heart that purity itself is a shield.</w:t>
      </w:r>
    </w:p>
    <w:p>
      <w:pPr>
        <w:autoSpaceDN w:val="0"/>
        <w:autoSpaceDE w:val="0"/>
        <w:widowControl/>
        <w:spacing w:line="220" w:lineRule="exact" w:before="1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autoSpaceDE w:val="0"/>
        <w:widowControl/>
        <w:spacing w:line="292" w:lineRule="exact" w:before="250" w:after="0"/>
        <w:ind w:left="0" w:right="14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540. SPEECH AT SANDHIYER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1930</w:t>
      </w:r>
    </w:p>
    <w:p>
      <w:pPr>
        <w:autoSpaceDN w:val="0"/>
        <w:tabs>
          <w:tab w:pos="550" w:val="left"/>
          <w:tab w:pos="469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congratulate yet another Talati who has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resignation. Today, it is your special duty to cast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offices, regarding them as filth or refuse.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your special dharma although you be imprisoned, hanged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starve. The Headmen of this place are especially loyal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not to resign. They talk of unrealistic things. I humbly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hand in their resignations. You must carefully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 on this subject entitled “Limits of Boycott”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on it afterunderstanding its implications. As we are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against the Government, to that extent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boycott it.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 talk of salt now. The tax is unjust and evil and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history behind it. The Government will not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imposition of this tax is moral or immoral. However,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as already abolished. I make this statement depending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courage to fight. Swaraj will not be won as soon as this tax is </w:t>
      </w:r>
      <w:r>
        <w:rPr>
          <w:rFonts w:ascii="Times" w:hAnsi="Times" w:eastAsia="Times"/>
          <w:b w:val="0"/>
          <w:i w:val="0"/>
          <w:color w:val="000000"/>
          <w:sz w:val="22"/>
        </w:rPr>
        <w:t>abolished. Other tasks will have to be accomplished after this is done.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merchants of Bombay have come here today.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the importance of the boycott of foreign cloth far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in 1921. My thoughts are directed only towards furthering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growth of Indian villages and Indian merchants. The latter have </w:t>
      </w:r>
      <w:r>
        <w:rPr>
          <w:rFonts w:ascii="Times" w:hAnsi="Times" w:eastAsia="Times"/>
          <w:b w:val="0"/>
          <w:i w:val="0"/>
          <w:color w:val="000000"/>
          <w:sz w:val="22"/>
        </w:rPr>
        <w:t>now realized that this struggle is as much for their benefit as for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“Limits of Boycott”, 30-3-1930.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poor. They alone are going to be the cloth merchants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India. Today theirs is an inhuman occupation,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swaraj it will become a divine one. What then can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this struggle? They say that they will import goods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and not from England. However, there are two great drawbacks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so. In the first place, it is not because of our enmity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that we refuse to buy their cloth. We wish to eschew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the Britishers want to extract money from the poor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by means of trade. We should not even dream that by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we refer to British cloth. Although you have been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so long, you have been unable to understand their cunning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carrying on business. Perhaps you do not know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Delhi. They are able to get all they want from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smallest hole. That is how they captured Kashmiri Gate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 of Delhi. The Government of the East India Company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this. All this is tragic history. We should not allow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loophole for foreign cloth through which they may make entry.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surpass them in betrayal. If you permit Japanese goods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imported, Britishers will send their goods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Japan. They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giving a commission to the Japanese. Hence if you allow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yard of cloth to be imported from abroad, bale after bale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be coming in. It is the business community of India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India losing her independence and it is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this community alone that it has to be regained.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already put in orders should bear in mind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will be lying about like unused goods. We shall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eventhese through our self-sacrifice.Now let us take the other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prohibition. Shrimati Mithubehn has sacrificed so much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join in this cause. If all this can be achieved, we can save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60 crores on foreign cloth, Rs. 25 crores on liquor and opium, and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crores on salt. However, in order to do so we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self-sacrifice, the capacity to unite and act as a group,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capacity and the capacity to think. If all this is there, swaraj </w:t>
      </w:r>
      <w:r>
        <w:rPr>
          <w:rFonts w:ascii="Times" w:hAnsi="Times" w:eastAsia="Times"/>
          <w:b w:val="0"/>
          <w:i w:val="0"/>
          <w:color w:val="000000"/>
          <w:sz w:val="22"/>
        </w:rPr>
        <w:t>is near at hand.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aware of the virtues of my colleagues as scavengers.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today I wish to talk of women volunteers. One of them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grand-daughter of Dadabhai. She arrived today. She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of Sayan and asked for brooms. She found the entire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filthy. Dadabhai’s grand-daughter did not approve of the filth, so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to sweep it away. The people who had not recognized 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then recognized her and accorded her a very warm welcome.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speak of this example in order to give it publicity, but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imitation by all volunteers. Village sanitation is 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today. Hence we are going to clean filthy villages.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from this lesson that she has brought swaraj near to us.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our women too. I wish to remind you that we have to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On the one hand we should practise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while on the other we should become 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>purer. May God give you the ability to understand all this.</w:t>
      </w:r>
    </w:p>
    <w:p>
      <w:pPr>
        <w:autoSpaceDN w:val="0"/>
        <w:autoSpaceDE w:val="0"/>
        <w:widowControl/>
        <w:spacing w:line="220" w:lineRule="exact" w:before="1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autoSpaceDE w:val="0"/>
        <w:widowControl/>
        <w:spacing w:line="292" w:lineRule="exact" w:before="250" w:after="0"/>
        <w:ind w:left="0" w:right="17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541. SPEECH AT DELAD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1930</w:t>
      </w:r>
    </w:p>
    <w:p>
      <w:pPr>
        <w:autoSpaceDN w:val="0"/>
        <w:autoSpaceDE w:val="0"/>
        <w:widowControl/>
        <w:spacing w:line="24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has been said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tastes bitter at first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sweet is wholesome. Hence, although I was agitated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am, I have not lost my peace; the fiery words of love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directed towards my friends, companions and the assembly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regarded by them as such. Instead of the dazzling lights of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 I see small, dim lights of hurricane lanterns.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did not find the outer and inner peace which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today’s assembly. There was an artificiality in yesterday’s lights.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Ifound no affinity between those lights and our rural life. Such lights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consequence of contact with cities, but vast numbers of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hundreds of miles removed from cities or railway lines. Our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such villages. You do not even know those villages.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such villages in Gujarat. But then, is Gujarat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It is only a fraction of India. What is Gujarat as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Bihar and the United Provinces? While travelling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last-mentioned province, one does not come across even one light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night; one only hears the barking of dogs. In comparison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Gujarat, houses there seem like ruins; one feels like crying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saying, ‘O God! are there such houses in India!’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like skeletons. They cannot even get a mattress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cold winters. They bolt the doors and just lie down 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rags. I remember those villages. Could we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lights in those villages? If a wealthy person were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lamps for such villages and I were to take them there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party to the sin to that extent. At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houses are like rubbish heaps and people are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food and water, if anyone gives me the money I would first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have wells dug and get their houses repaired, I would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>cows and spinning-wheels and, if it is convenient, also get gardens laid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“Dharma Yatra”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out. But I would certainly not take money for lights. Despite this,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because of the absence of light, about 20 lakh persons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snakebite in such villages according to Government’s figures.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many others who are not accounted for!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medicines nor lights to save their lives; however,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to take such a lamp even there. That would amount to adding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needs. That will be like giving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churma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Once anyone has added to his needs, he would go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lengths to satisfy them. While millions of persons do not get even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enough of inferior salt, I ask myself while I eat what right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eat even this much. However, owing to attachment as also in </w:t>
      </w:r>
      <w:r>
        <w:rPr>
          <w:rFonts w:ascii="Times" w:hAnsi="Times" w:eastAsia="Times"/>
          <w:b w:val="0"/>
          <w:i w:val="0"/>
          <w:color w:val="000000"/>
          <w:sz w:val="22"/>
        </w:rPr>
        <w:t>the hope of doing service, I continue to take milk.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consider our dharma. We want to face the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and this cannot be done either by looking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contempt or by shouting loudly; it can only be done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non-violence. Ahimsa may appear to be blind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crippled or clad in rags, but when God-given strength is addedto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loses his strength before it, he becomes paralyzed.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with such a power, and this cannot be done with lights.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my companions by dispensing with these lights. They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these the people would become restless. However,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there was no need for such fears. The message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to you at the moment does not appear to you to be a harsh </w:t>
      </w:r>
      <w:r>
        <w:rPr>
          <w:rFonts w:ascii="Times" w:hAnsi="Times" w:eastAsia="Times"/>
          <w:b w:val="0"/>
          <w:i w:val="0"/>
          <w:color w:val="000000"/>
          <w:sz w:val="22"/>
        </w:rPr>
        <w:t>one. Lights could not have brought about this result.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13-4-1930</w:t>
      </w:r>
    </w:p>
    <w:p>
      <w:pPr>
        <w:autoSpaceDN w:val="0"/>
        <w:autoSpaceDE w:val="0"/>
        <w:widowControl/>
        <w:spacing w:line="292" w:lineRule="exact" w:before="25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542. LETTER TO REGINALD REYNOLDS</w:t>
      </w:r>
    </w:p>
    <w:p>
      <w:pPr>
        <w:autoSpaceDN w:val="0"/>
        <w:tabs>
          <w:tab w:pos="4938" w:val="left"/>
        </w:tabs>
        <w:autoSpaceDE w:val="0"/>
        <w:widowControl/>
        <w:spacing w:line="27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31,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REYNOLDS,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daily thinking of you and thinking of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too. But time would not permit my writing. Today I must begin </w:t>
      </w:r>
      <w:r>
        <w:rPr>
          <w:rFonts w:ascii="Times" w:hAnsi="Times" w:eastAsia="Times"/>
          <w:b w:val="0"/>
          <w:i w:val="0"/>
          <w:color w:val="000000"/>
          <w:sz w:val="22"/>
        </w:rPr>
        <w:t>the day after the morning prayer with this.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your writing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ahimsa.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Indian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deserve the notice you took of it.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had to be taken, the way was bad. Why should you spoil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by bad adjectives? And when you have a good cause never </w:t>
      </w:r>
      <w:r>
        <w:rPr>
          <w:rFonts w:ascii="Times" w:hAnsi="Times" w:eastAsia="Times"/>
          <w:b w:val="0"/>
          <w:i w:val="0"/>
          <w:color w:val="000000"/>
          <w:sz w:val="22"/>
        </w:rPr>
        <w:t>descend to personalities. Yours is a case where the saying ‘Resist 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Kind of sweet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Replying to a “particularly vicious attack on Gandhiji”, the addressee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Daily Mail </w:t>
      </w:r>
      <w:r>
        <w:rPr>
          <w:rFonts w:ascii="Times" w:hAnsi="Times" w:eastAsia="Times"/>
          <w:b w:val="0"/>
          <w:i w:val="0"/>
          <w:color w:val="000000"/>
          <w:sz w:val="18"/>
        </w:rPr>
        <w:t>“in a sudden explosion of anger”.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evil’ applies. It means: ‘Resist not evil with evil.’ You have neutralized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writing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I.D.M.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writing of the same kind.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good case makes no difference.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I.D.M.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was a piece </w:t>
      </w:r>
      <w:r>
        <w:rPr>
          <w:rFonts w:ascii="Times" w:hAnsi="Times" w:eastAsia="Times"/>
          <w:b w:val="0"/>
          <w:i w:val="0"/>
          <w:color w:val="000000"/>
          <w:sz w:val="22"/>
        </w:rPr>
        <w:t>of violence. You have supported your good case with counter-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So you see, what I want to emphasize is not merely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manners. It is the underlying violence that worries me. Is this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you? If it is, I would like you to promise to yourself never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any such thing without submitting it to someone in whose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you have faith. If you have realized the fundamental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said, you will even partially mend the evil by apologizing </w:t>
      </w:r>
      <w:r>
        <w:rPr>
          <w:rFonts w:ascii="Times" w:hAnsi="Times" w:eastAsia="Times"/>
          <w:b w:val="0"/>
          <w:i w:val="0"/>
          <w:color w:val="000000"/>
          <w:sz w:val="22"/>
        </w:rPr>
        <w:t>to Wilson by writing a private note somewhat after this style: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“Although I hold your charges and innuendoes to be wrong,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ought not to have adopted towards you the language I did.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follow Christ. I own that my conduct was not Christian.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judge you. I would feelsomewhat relieved if I could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>line from you to say that you had accepted my apology.”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undertaken at the call of duty a great task.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to damage it on the threshold of your career.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was unexceptionable.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argument does not convince of course you will go 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begun. I know you are well able to take care of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concern was merely to elucidate the principle we hold in </w:t>
      </w:r>
      <w:r>
        <w:rPr>
          <w:rFonts w:ascii="Times" w:hAnsi="Times" w:eastAsia="Times"/>
          <w:b w:val="0"/>
          <w:i w:val="0"/>
          <w:color w:val="000000"/>
          <w:sz w:val="22"/>
        </w:rPr>
        <w:t>common.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getting on? Are you keeping good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>insisting on getting what your body may need?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this paragraph about your engagement, etc.! Is it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true? Is your mother correctly reported?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4532. Courtesy: Swarthmore College, Philadelphia</w:t>
      </w:r>
    </w:p>
    <w:p>
      <w:pPr>
        <w:autoSpaceDN w:val="0"/>
        <w:autoSpaceDE w:val="0"/>
        <w:widowControl/>
        <w:spacing w:line="292" w:lineRule="exact" w:before="1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543. LETTER TO JAWAHARLAL NEHRU</w:t>
      </w:r>
    </w:p>
    <w:p>
      <w:pPr>
        <w:autoSpaceDN w:val="0"/>
        <w:autoSpaceDE w:val="0"/>
        <w:widowControl/>
        <w:spacing w:line="204" w:lineRule="exact" w:before="8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31, 1930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wired, as I do not think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any Pathans at Dandi and, if there are, we shall cope with them.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send an apology and informed Gandhiji accordingly.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Reginald Reynolds”, 4-4-1930.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article “Modern English Mythology” appeared in the issue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27, 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even of good and true friends from the Frontier will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complications. I want to present at Dandi, if I am allowed to reach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issue without any avoidable complications. Things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>shaping very well indeed in Gujarat.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they have already arrested so many in Rae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Bareli. I feel you are right in confining your attention to the salt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We shall know during the next fortnight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>we can or should do.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hear from me to the contrary, please take 6th April </w:t>
      </w:r>
      <w:r>
        <w:rPr>
          <w:rFonts w:ascii="Times" w:hAnsi="Times" w:eastAsia="Times"/>
          <w:b w:val="0"/>
          <w:i w:val="0"/>
          <w:color w:val="000000"/>
          <w:sz w:val="22"/>
        </w:rPr>
        <w:t>as the date for simultaneous beginning.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now nearing 10 p.m., so good night.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85</w:t>
      </w:r>
    </w:p>
    <w:p>
      <w:pPr>
        <w:autoSpaceDN w:val="0"/>
        <w:autoSpaceDE w:val="0"/>
        <w:widowControl/>
        <w:spacing w:line="292" w:lineRule="exact" w:before="24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544. LETTER TO CHANDRAKANTA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March,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think of you often. I have built great hopes on you.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getting letters from Brother? Where is he? What are you doing? </w:t>
      </w:r>
      <w:r>
        <w:rPr>
          <w:rFonts w:ascii="Times" w:hAnsi="Times" w:eastAsia="Times"/>
          <w:b w:val="0"/>
          <w:i w:val="0"/>
          <w:color w:val="000000"/>
          <w:sz w:val="22"/>
        </w:rPr>
        <w:t>Has Krishna gone home? Write all details.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Chandrakanta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NARANDAS GANDHI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March,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worry at all, since you are not likely to feel any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guests will continue. Please look after them. Dissuade </w:t>
      </w:r>
      <w:r>
        <w:rPr>
          <w:rFonts w:ascii="Times" w:hAnsi="Times" w:eastAsia="Times"/>
          <w:b w:val="0"/>
          <w:i w:val="0"/>
          <w:color w:val="000000"/>
          <w:sz w:val="22"/>
        </w:rPr>
        <w:t>anyone who may wish to follow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Mullick is the Municipal Engineer. He will go there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two and advise you on how to increase the supply of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him the Chandrabhaga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have talked to Shri Mullick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Parner-kar. Get acquainted with him and introduce Parnerkar  to him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Purushottam doing? Will he go for a change of air? If </w:t>
      </w:r>
      <w:r>
        <w:rPr>
          <w:rFonts w:ascii="Times" w:hAnsi="Times" w:eastAsia="Times"/>
          <w:b w:val="0"/>
          <w:i w:val="0"/>
          <w:color w:val="000000"/>
          <w:sz w:val="22"/>
        </w:rPr>
        <w:t>he had keen will, I would certainly have taken him with me. If you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rivulet near the Sabarmati Ashram, now dried up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it is necessary to consult me about anything, please do so.</w:t>
      </w:r>
    </w:p>
    <w:p>
      <w:pPr>
        <w:autoSpaceDN w:val="0"/>
        <w:autoSpaceDE w:val="0"/>
        <w:widowControl/>
        <w:spacing w:line="220" w:lineRule="exact" w:before="46" w:after="1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Part I, p. 273</w:t>
      </w:r>
    </w:p>
    <w:p>
      <w:pPr>
        <w:autoSpaceDN w:val="0"/>
        <w:autoSpaceDE w:val="0"/>
        <w:widowControl/>
        <w:spacing w:line="292" w:lineRule="exact" w:before="24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546. LETTER TO KASTURBHAI LALBHAI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KASTURBHAI,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All of you brothers may surely </w:t>
      </w:r>
      <w:r>
        <w:rPr>
          <w:rFonts w:ascii="Times" w:hAnsi="Times" w:eastAsia="Times"/>
          <w:b w:val="0"/>
          <w:i w:val="0"/>
          <w:color w:val="000000"/>
          <w:sz w:val="22"/>
        </w:rPr>
        <w:t>come. We will talk about each other’s joys and sorrows.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52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: S.N. 33142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547. SPEECH AT CHHAPRABHATHA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1930</w:t>
      </w:r>
    </w:p>
    <w:p>
      <w:pPr>
        <w:autoSpaceDN w:val="0"/>
        <w:autoSpaceDE w:val="0"/>
        <w:widowControl/>
        <w:spacing w:line="24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people tell me, “Today you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arrested.” However, the tiger does not appear! The newspapers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become impatient at the Government not arresting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partially true as it had been decided that while Sardar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free, I should court arrest. However, now that Sardar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I shall remain free. If we wish to secure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Vallabhbhai, we can only do so by carrying on this struggle.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Choryasi took full advantage of the last fight of Sardar,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your full contribution to this movement.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acted on the principle that all places will get the rainfall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equal measure. We certainly have the strength to secure his release.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were determined, we might say, from a superficial glance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that swaraj was round the corner. I am not however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thus deceive himself. For the present I am trying to gauge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inquiring about spinning-wheels I found a single one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matters are in such a state, we cannot secure Sardar’s release.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forward in all directions. At present we have set out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tax abolished. We shall tire out the Government by making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number of places. However, all this can be achieved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put into practice the aphorism that ‘swaraj lies in a strand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yarn’. The saying that it is easy to secure swaraj will only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>true when 30 crores of people start wearing khadi and develop 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aspects of swaraj, giving due consideration to rural problems.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our grasp if we practise this simple and easy duty.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bridge on the river Keem was built in a single night.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voluntarily in accordance with their capacities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not difficult to secure. I thank all the wealthy capitalists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Ahmedabad who have come here and contributed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amounts. I see the blessing of God in the fact that all sections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are helping this movement.</w:t>
      </w:r>
    </w:p>
    <w:p>
      <w:pPr>
        <w:autoSpaceDN w:val="0"/>
        <w:autoSpaceDE w:val="0"/>
        <w:widowControl/>
        <w:spacing w:line="220" w:lineRule="exact" w:before="1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autoSpaceDE w:val="0"/>
        <w:widowControl/>
        <w:spacing w:line="292" w:lineRule="exact" w:before="250" w:after="0"/>
        <w:ind w:left="0" w:right="17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548. SPEECH AT SURAT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1930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alternative but for us to do something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and sufferings and hence we have thought of this salt tax.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say it is a godsend. It is so beastly and inhuman that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the Government taxes even little children and young girls.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texts in which it is claimed that those who would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must find ways to collect taxes from all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I have gone through the holy books of Islam,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and Zoroastrianism. All these state that women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should at no time be taxed. If we go through the rules of war,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find that they lay down that old persons, children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left untouched in war. The same is applicable to this tax.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Hindus, Parsis—all consume salt in like quantities.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has, however, found a device whereby all have been taxed </w:t>
      </w:r>
      <w:r>
        <w:rPr>
          <w:rFonts w:ascii="Times" w:hAnsi="Times" w:eastAsia="Times"/>
          <w:b w:val="0"/>
          <w:i w:val="0"/>
          <w:color w:val="000000"/>
          <w:sz w:val="22"/>
        </w:rPr>
        <w:t>at an equal rate. This is an inhuman law, a Satanic law.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of such justice anywhere in the world;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prevails, I would call it inhuman, Satanic. To bow to an empire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dispenses such justice is not dharma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prays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every morning at dawn cannot, must not, pray for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empire. On the contrary while praying or saying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ask God to encompass the destruction of such a Satanic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such an inhuman government. To do so is dharma.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saying this openly for the last twenty days,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left me and my colleagues free. I admit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trait in this Government. I have been calling this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till today. I admit however that I do not believe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fraction of a second that it does not have power or authority. It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army, it has gun-powder and it can, by merely moving a finger,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someone like me. But it cannot readily transgress the limits it </w:t>
      </w:r>
      <w:r>
        <w:rPr>
          <w:rFonts w:ascii="Times" w:hAnsi="Times" w:eastAsia="Times"/>
          <w:b w:val="0"/>
          <w:i w:val="0"/>
          <w:color w:val="000000"/>
          <w:sz w:val="22"/>
        </w:rPr>
        <w:t>has set for itself. It is ashamed of itself before the world. I have never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dreams or waking moments desired and not a single one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or the thousands of persons who have come into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has ever desired, that either the King or any of the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>of this Empire should be destroyed even though we call the Empire-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tyrannical. This is for it something new and it does not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on the banks of the Tapi, I wish to tell you the very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 said on the banks of the Sabarmati on the eve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Would the Government have left even one of us free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that we wanted to throw so much as a pebble at officers?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say that I want to be arrested. I do not regard it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get arrested; but I am not afraid of it and I am giving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none of you should be afraid. I want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afraid of being arrested or hanged while you do your duty.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convert prison into a palace. If I wished to be imprisoned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commit theft, practise deceit, resort to assault and abuse.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certainly be arrested, no one would spare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not then say ‘the Mahatma is dead;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him’. If the Government does arrest me, while in prison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to bring about a change of heart in this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the sentiment which it has developed and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befit a human being. Sooner or later, it has no alternative but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if it does not do so the whole of India will flare up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while. It is difficult for the Government either to imprison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me at large. Hindus, Muslims, Parsis—all should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When all of us start doing so, it will be beyond the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tyrannical Government to arrest 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will hardly be any talk about arrests. Laws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fast. One today, another tomorrow. And, when laws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destroyed, how can the Empire continue to function? Headmen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Talatis should resign. They should know that it is God alone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us our daily bread. What difference does it make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 get Rs. 37 as a Talati? Mill workers—of whom I happen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one—earn fifty rupees. However, although they can threaten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to go on strike, the latter do not dismiss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the workers. If a Talati seeks employment in a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works faithfully, he can earn Rs. 50 or more if he shows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will be the easiest thing for him to earn Rs. 37.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a cripple, he could earn a living through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a livelihood is no problem to one who is prepared to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the Government do when Talatis and Government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longer afraid? Will it send for troops from England and entrust </w:t>
      </w:r>
      <w:r>
        <w:rPr>
          <w:rFonts w:ascii="Times" w:hAnsi="Times" w:eastAsia="Times"/>
          <w:b w:val="0"/>
          <w:i w:val="0"/>
          <w:color w:val="000000"/>
          <w:sz w:val="22"/>
        </w:rPr>
        <w:t>to them the work of Talatis and Headmen? What action will it take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Hindus, Muslims and Parsis all refuse to co-operate with it?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do nothing. All its limbs will become immobilized.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manner, swaraj will be in our pocket without any effort,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person having to go to jail. But whom shall I teach all this?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khadi coarse and expensive. You wish to appear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wish to clothe you. It seems to have become a dharma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naked in spite of the clothing that is worn. It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it is only under this Empire that going naked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We wear clothes to cover our bodies. If you wish to go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naked, why clothe yourselves? Under this Empire, going naked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at all. You may therefore remain so. If you do wish to clothe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cover your bodies, what better material than khadi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you? Why do you wish for anything else? You are ashamed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clothes woven out of yarn spun by your mothers and sisters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starving at home.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must understand the dharma of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because it is impossible to give up British cloth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using Japanese material. If we attempt to do so, we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achieve either of our objectives—we shall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British goods and Japan will start ruling over us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Then again, you may claim that cloth from both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boycotted by using mill-made cloth. Mills have existed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fifty years. Nevertheless there has been no boycott. Why?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shouting repeatedly that boycott is impossible without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practise boycott with the help of khadi and the textile mills.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impossible today to carry on boycott depending on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Maybe it can be done in fifty or a hundred years. If you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through fighting and bloodshed that is a matter about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nothing, it is beyond my conception, it is something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renounced. If the women of Surat come to Mithubehn’s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assistance, prohibition can be accomplished in Surat district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And what is so attractive about that trade? Those who run liquor </w:t>
      </w:r>
      <w:r>
        <w:rPr>
          <w:rFonts w:ascii="Times" w:hAnsi="Times" w:eastAsia="Times"/>
          <w:b w:val="0"/>
          <w:i w:val="0"/>
          <w:color w:val="000000"/>
          <w:sz w:val="22"/>
        </w:rPr>
        <w:t>dens can earn a living from some other occupation.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may happen in India, I am resolved that either I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die offering civil disobedience or I shall win swaraj. I, therefore, called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people together and set out on this march. If I am alive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tomorrow, I shall start out from here after receiving your blessings.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invite those who care to accompany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blessing that Hindus and Muslims here are,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present, united and are not quarrelling. I was afraid that since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of the fighting, I might not like to go to a place where these </w:t>
      </w:r>
      <w:r>
        <w:rPr>
          <w:rFonts w:ascii="Times" w:hAnsi="Times" w:eastAsia="Times"/>
          <w:b w:val="0"/>
          <w:i w:val="0"/>
          <w:color w:val="000000"/>
          <w:sz w:val="22"/>
        </w:rPr>
        <w:t>two communities were fighting and if I did go there, that I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die. So I wrote to the workers not to take me to the city in order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to let me reach Dandi. I was informed, however,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they were as good as united and that there were no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them. I do not believe, however, that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one yet. Why should there be any ill feeling,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distrust, or any fear of one another even for a fraction of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them? Can there be a worse government than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one? There would be about a lakh officers in this country.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with the remaining 299.9 million people? How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them? To what purpose will you fight against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another? Give me a seat in the legislative assembly only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after giving them to Muslims, Parsis, Christians and all others.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consider the salt tax as abolished if you are true to your salt.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poor, needy Muslims are its victims. We can fight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after it is repealed. The religious books of both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Islam regard liquor as something sinful. The Zoroastrians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their religious texts carefully. They should read what they say </w:t>
      </w:r>
      <w:r>
        <w:rPr>
          <w:rFonts w:ascii="Times" w:hAnsi="Times" w:eastAsia="Times"/>
          <w:b w:val="0"/>
          <w:i w:val="0"/>
          <w:color w:val="000000"/>
          <w:sz w:val="22"/>
        </w:rPr>
        <w:t>about liquor.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me your blessings and pray to God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my wishes. Postpone the settlement of your disputes till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tax is repealed. What strength you will gain if you do so!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is repealed we shall save six crores of rupees. Then adding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to be saved by prohibition and 60 crores from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cloth—it makes a total of Rs. 91 crores. Take it as a present.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refuse it, you will be answerable not to me but to God.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 you the wisdom to understand all this and to act accordingly.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6-4-1930</w:t>
      </w:r>
    </w:p>
    <w:p>
      <w:pPr>
        <w:autoSpaceDN w:val="0"/>
        <w:autoSpaceDE w:val="0"/>
        <w:widowControl/>
        <w:spacing w:line="292" w:lineRule="exact" w:before="25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549. LETTER TO GANGABEHN VAIDYA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been doing very good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very necessary for you to go to Bombay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sister, you may. But you should remember that such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arise again and again. You and I can give no help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We cannot attend to two things at a time. When you arefaced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problems, you may consult Nathji. I am here today;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I may not be.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Patro-6: G. S. Gangabehnne </w:t>
      </w:r>
      <w:r>
        <w:rPr>
          <w:rFonts w:ascii="Times" w:hAnsi="Times" w:eastAsia="Times"/>
          <w:b w:val="0"/>
          <w:i w:val="0"/>
          <w:color w:val="000000"/>
          <w:sz w:val="18"/>
        </w:rPr>
        <w:t>gives April 1 as the date, which was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Tuesday.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when they will arrest me. Here, too,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 every day. So great is the power of non-violence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the courage to arrest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maintain good health, I am not particular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eating fruit.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before the morning prayer.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8744. Courtesy: Gangabehn Vaidya</w:t>
      </w:r>
    </w:p>
    <w:p>
      <w:pPr>
        <w:autoSpaceDN w:val="0"/>
        <w:autoSpaceDE w:val="0"/>
        <w:widowControl/>
        <w:spacing w:line="292" w:lineRule="exact" w:before="2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550. LETTER TO PREMABEHN KANTAK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perfect letter. You do not mention in it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my letters, but I presume that you have received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the pansy,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shall take it as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rearing the plant with love is as good as presenting the flower to </w:t>
      </w:r>
      <w:r>
        <w:rPr>
          <w:rFonts w:ascii="Times" w:hAnsi="Times" w:eastAsia="Times"/>
          <w:b w:val="0"/>
          <w:i w:val="0"/>
          <w:color w:val="000000"/>
          <w:sz w:val="22"/>
        </w:rPr>
        <w:t>me. Giving it physically is mere ceremony.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true that you beat children? Mirabehn has gently </w:t>
      </w:r>
      <w:r>
        <w:rPr>
          <w:rFonts w:ascii="Times" w:hAnsi="Times" w:eastAsia="Times"/>
          <w:b w:val="0"/>
          <w:i w:val="0"/>
          <w:color w:val="000000"/>
          <w:sz w:val="22"/>
        </w:rPr>
        <w:t>complained to me that you do.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take care of your health.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1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Kantak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30" w:val="left"/>
              </w:tabs>
              <w:autoSpaceDE w:val="0"/>
              <w:widowControl/>
              <w:spacing w:line="234" w:lineRule="exact" w:before="4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C.W. 6667. Courtesy: Premabehn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551. LETTER TO CHANDRAKANTA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CHANDRAKANTA,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letter. Brother came away to Surat yesterday.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walked today. His health has improved. There is no cause for worry.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well in restraining yourself from coming.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here to meet me are truly guilty of a lapse. But what can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do? They cannot control themselves.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planted a few pansies near where Gandhiji slept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Ashram. They flowered after Gandhiji had set out for Dandi.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doing wonderful work.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Chandrakanta Papers. Courtesy: Gandhi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TRILOKCHANDRAJI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MUNISHRI TRILOKCHANDRAJI,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feel that you need not join the satyagraha</w:t>
      </w:r>
      <w:r>
        <w:rPr>
          <w:rFonts w:ascii="Times" w:hAnsi="Times" w:eastAsia="Times"/>
          <w:b w:val="0"/>
          <w:i w:val="0"/>
          <w:color w:val="000000"/>
          <w:sz w:val="22"/>
        </w:rPr>
        <w:t>but should propa-</w:t>
      </w:r>
      <w:r>
        <w:rPr>
          <w:rFonts w:ascii="Times" w:hAnsi="Times" w:eastAsia="Times"/>
          <w:b w:val="0"/>
          <w:i w:val="0"/>
          <w:color w:val="000000"/>
          <w:sz w:val="22"/>
        </w:rPr>
        <w:t>gate its teaching to all in clear terms.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necessary to keep a watch as you suggest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widespread. The latent power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will act like electric current and keep the people under </w:t>
      </w:r>
      <w:r>
        <w:rPr>
          <w:rFonts w:ascii="Times" w:hAnsi="Times" w:eastAsia="Times"/>
          <w:b w:val="0"/>
          <w:i w:val="0"/>
          <w:color w:val="000000"/>
          <w:sz w:val="22"/>
        </w:rPr>
        <w:t>control.</w:t>
      </w:r>
    </w:p>
    <w:p>
      <w:pPr>
        <w:autoSpaceDN w:val="0"/>
        <w:autoSpaceDE w:val="0"/>
        <w:widowControl/>
        <w:spacing w:line="220" w:lineRule="exact" w:before="86" w:after="30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12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14" w:right="1412" w:bottom="46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Jainprakash, Margashirsha, 1987</w:t>
      </w:r>
    </w:p>
    <w:p>
      <w:pPr>
        <w:autoSpaceDN w:val="0"/>
        <w:autoSpaceDE w:val="0"/>
        <w:widowControl/>
        <w:spacing w:line="292" w:lineRule="exact" w:before="244" w:after="0"/>
        <w:ind w:left="0" w:right="16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553. SPEECH AT DINDOLI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1930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told that it was doubtful whether Congress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allowed to halt here at all. I must say, however, that so far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nothing but warm welcome everywhere.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factions in this village have united in looking after us well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equally warm in welcoming us.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hand of God in this struggle. That is why one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people have ceased to be enemies and become friends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It is all the grace of God. In the Privy Council, disputes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settled for generations together. You must free yourselves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snare. We are carrying on this struggle against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riding on the backs of others. We have to free our millions of the</w:t>
      </w:r>
    </w:p>
    <w:p>
      <w:pPr>
        <w:autoSpaceDN w:val="0"/>
        <w:autoSpaceDE w:val="0"/>
        <w:widowControl/>
        <w:spacing w:line="220" w:lineRule="exact" w:before="42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Gandhiji replied to the addressee’s letter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him in the morning before he left Surat during the Dandi March. This was on </w:t>
      </w:r>
      <w:r>
        <w:rPr>
          <w:rFonts w:ascii="Times" w:hAnsi="Times" w:eastAsia="Times"/>
          <w:b w:val="0"/>
          <w:i w:val="0"/>
          <w:color w:val="000000"/>
          <w:sz w:val="18"/>
        </w:rPr>
        <w:t>April 2, 1930, which was a Wednesday.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517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which the white man has placed on them. But first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have to get off the backs of the poor. If anyone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cease to function if the salt tax is repealed, I will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person is not true to his salt. From the fact that a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salt is sold when the tax rate is lowered, we can conclude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poor who suffer the most from this tax. In the past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used to get even clothes. And in the past the workers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everything in kind in exchange for their labour. However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may try, can it ever make these foreign rags cheaper </w:t>
      </w:r>
      <w:r>
        <w:rPr>
          <w:rFonts w:ascii="Times" w:hAnsi="Times" w:eastAsia="Times"/>
          <w:b w:val="0"/>
          <w:i w:val="0"/>
          <w:color w:val="000000"/>
          <w:sz w:val="22"/>
        </w:rPr>
        <w:t>than khadi?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Headman for the other bit of news given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congratulate the village which has such a courageous Headman.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yet resigned should do so and cease to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Government. I am surprised a person like me who cannot wield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tiny stick can make such a mighty Empire tremble.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dwells in your hearts, it is easy to shake the foundations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but twenty empires more powerful than this one. Like the old </w:t>
      </w:r>
      <w:r>
        <w:rPr>
          <w:rFonts w:ascii="Times" w:hAnsi="Times" w:eastAsia="Times"/>
          <w:b w:val="0"/>
          <w:i w:val="0"/>
          <w:color w:val="000000"/>
          <w:sz w:val="22"/>
        </w:rPr>
        <w:t>lady at the charkha you should earn honest money.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6-4-1930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34" w:after="0"/>
        <w:ind w:left="0" w:right="183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VICEROY’S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5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have just returned from England where I have had the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prolonged consultation with His Majesty’s Government. Before I left this country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publicly that as the King-Emperor’s representative in India I should hold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tell my fellow-countrymen, as faithfully as I might, of India’s feelings,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anxieties and aspirations. In my endeavours to discharge that undertaking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assisted by finding, as I had expected a generous and sincere desire, not only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His Majesty’s Government but on that of all persons and parties in Great </w:t>
      </w:r>
      <w:r>
        <w:rPr>
          <w:rFonts w:ascii="Times" w:hAnsi="Times" w:eastAsia="Times"/>
          <w:b w:val="0"/>
          <w:i w:val="0"/>
          <w:color w:val="000000"/>
          <w:sz w:val="18"/>
        </w:rPr>
        <w:t>Britain, to hear and to appreciate everything that it was my duty to represent.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critical days, when matters by which men are deeply touched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and when, therefore, it is inevitable that political feeling should run high,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misunderstandings, which would scarcely arise in conditions of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tranquillity, should obtain firm foothold in men’s minds. I have, nevertheless,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faltered in my belief that behind all the disquieting tendencies of the time, there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mass of Indian opinion, overflowing all divisions of race, religion,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thought, fundamentally loyal to the King-Emperor, and,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consciously or not only wanting to understand and to be understood. On the other 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never felt any doubt that opinion in Great Britain, puzzled as it might be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events in India, or only perhaps partially informed as to their true significance,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unshaken in its determination that Great Britain should redeem to the full the pledges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has given for India’s future. On both countries the times have laid a heavy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ways a unique responsibility, for the influence on the world of a 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between Great Britain and India might surely be so great that no scales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give us the measure either of the prize of success or, the price of failure in our </w:t>
      </w:r>
      <w:r>
        <w:rPr>
          <w:rFonts w:ascii="Times" w:hAnsi="Times" w:eastAsia="Times"/>
          <w:b w:val="0"/>
          <w:i w:val="0"/>
          <w:color w:val="000000"/>
          <w:sz w:val="18"/>
        </w:rPr>
        <w:t>attempts to reach it.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discussions with the Prime Minister and the Secretary of State,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inevitable that the principal topic should have been the course of events in India.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profitable on either side to discuss to what extent, or with what justification,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 of a Parliamentary Commission two years ago has affected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trend of Indian thought and action. Practical men must take facts andsituations as they </w:t>
      </w:r>
      <w:r>
        <w:rPr>
          <w:rFonts w:ascii="Times" w:hAnsi="Times" w:eastAsia="Times"/>
          <w:b w:val="0"/>
          <w:i w:val="0"/>
          <w:color w:val="000000"/>
          <w:sz w:val="18"/>
        </w:rPr>
        <w:t>are, and not as they would have them be.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John Simon’s Commission, assisted as it has been by the Indian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is now at work on its Report, and until that Report is laid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it is impossible, and even if it were possible, it would in the view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clearly be improper, to forecast the nature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changes that may subsequently be proposed. In this respect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party is bound to preserve t itself complete freedom of action. But what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constantly engage our attention, and is a matter of deep concern to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is the discovery of means by which, when the Commission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reported, the broad question of British Indian constitutional advance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in co-operation with all those who can speak authoritatively for opinion </w:t>
      </w:r>
      <w:r>
        <w:rPr>
          <w:rFonts w:ascii="Times" w:hAnsi="Times" w:eastAsia="Times"/>
          <w:b w:val="0"/>
          <w:i w:val="0"/>
          <w:color w:val="000000"/>
          <w:sz w:val="18"/>
        </w:rPr>
        <w:t>in British India. I would venture to recall some words which I used in addressing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to “All-Parties Leaders’ Joint Statement”, 2-11-1929 &amp;</w:t>
      </w:r>
      <w:r>
        <w:rPr>
          <w:rFonts w:ascii="Times" w:hAnsi="Times" w:eastAsia="Times"/>
          <w:b w:val="0"/>
          <w:i w:val="0"/>
          <w:color w:val="000000"/>
          <w:sz w:val="18"/>
        </w:rPr>
        <w:t>“Draft Resolution for Congress Working Committee”, 18-11-1929.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519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eight months ago in reference to the then existing political situation. “On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one side,” I said, “it is judgment on the problem as it would be short-sighted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to underrate the importance of trying to reach a solution which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the willing assent of political India.” We shall surely stray from the path,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of which lies achievement, if we let go either one or other of these two main </w:t>
      </w:r>
      <w:r>
        <w:rPr>
          <w:rFonts w:ascii="Times" w:hAnsi="Times" w:eastAsia="Times"/>
          <w:b w:val="0"/>
          <w:i w:val="0"/>
          <w:color w:val="000000"/>
          <w:sz w:val="18"/>
        </w:rPr>
        <w:t>guiding principles of political action.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there has lately emerged, from a totally different angle, another set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 which is very relevant to what I have just stated on this matter to be </w:t>
      </w:r>
      <w:r>
        <w:rPr>
          <w:rFonts w:ascii="Times" w:hAnsi="Times" w:eastAsia="Times"/>
          <w:b w:val="0"/>
          <w:i w:val="0"/>
          <w:color w:val="000000"/>
          <w:sz w:val="18"/>
        </w:rPr>
        <w:t>the desire of His Majesty’s Government.</w:t>
      </w:r>
    </w:p>
    <w:p>
      <w:pPr>
        <w:autoSpaceDN w:val="0"/>
        <w:autoSpaceDE w:val="0"/>
        <w:widowControl/>
        <w:spacing w:line="22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 of the Commission has pointed out in correspondence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Minister, which, I understand, is being published in England, that 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investigation has proceeded, he and his colleagues have been greatly impressed,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considering the direction which the future constitutional development which may,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future time, develop between British India and the Indian States. In his judgment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essential that the methods, by which this future relationship between these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parts of Greater India may be adjusted, should be fully examined.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expressed the opinion that if the Commission’s Report and the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 to be framed by the Government take this wider range, it would appear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the Government to revise the scheme of procedure as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proposed. He suggests that what might be required, after the Reports of the Statutory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and the Indian Central Committee have been made, considered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but before the stage is reached of the Joint Parliamentary Committee,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the setting up of a Conference in which His Majesty’s Government should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both of British India and of the States, for the purpose of seeking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possible measure of agreement for the final proposals which it would later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 of His Majesty’sGovernment to submit to Parliament. The procedure by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Committee conferring with delegations from the Indian Legislature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bodies, which was previously contemplated and is referred to in Sir John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Simon’s letter to myself of 6th February 1928, would still be appropriate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 of the Bill when it is subsequently placed before Parliament, but would,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opinion of the Commission, obviously have to be preceded by some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as they have suggested.With these views I understand that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are in complete accord. For, while they will greatly desire, when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comes, to be able to deal with the question of British Indian political development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conditions the most favourable to its successful treatment, they are,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Commission, deeply sensible of the importance of bringing under comprehensive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review the whole problem of the relations of British India and the Indian States.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Indeed, an adjustment of these interests in their view is essential for the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fulfilment of what they consider to be the underlying purpose of British policy, </w:t>
      </w:r>
      <w:r>
        <w:rPr>
          <w:rFonts w:ascii="Times" w:hAnsi="Times" w:eastAsia="Times"/>
          <w:b w:val="0"/>
          <w:i w:val="0"/>
          <w:color w:val="000000"/>
          <w:sz w:val="18"/>
        </w:rPr>
        <w:t>whatever may be the method for its furtherance which Parliament may decide to adopt.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goal of British policy was stated in the declaration of August 1917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providing for the gradual development of self-governing institutions,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integral part of the British Empire. As I recently pointed out my own Instrument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 from the King-Emperor expressly states that it is His Majesty’s will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that the plans laid by Parliament in 1919 should be the means by which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India may attain its due place among His Dominions. Ministers of the Crown,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have more than once publicly declared that it is the desire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India should, in the fullness of time, take her place in the Empire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 partnership with the Dominions. But in view of the doubts which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both in Great Britain and India regarding the interpretation to be placed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intentions of the British Government in enacting the Statue of 1919,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authorized on behalf of His Majesty’s Government to state clearly that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judgment it is implicit in the declaration of 1917 that the natural issue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constitutional progress, as there contemplated, is the attainment of Dominion Status.</w:t>
      </w:r>
    </w:p>
    <w:p>
      <w:pPr>
        <w:autoSpaceDN w:val="0"/>
        <w:autoSpaceDE w:val="0"/>
        <w:widowControl/>
        <w:spacing w:line="22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full realization of this policy, it is evidently important that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should be afforded an opportunity of finding their place, and even if we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present exactly foresee on what lines this development may be shaped, it is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point of view desirable that whatever can be done should be done to ensure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taken now is not inconsistent with the attainment of the ultimate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those, whether in British India or the States, who look forward to some unity </w:t>
      </w:r>
      <w:r>
        <w:rPr>
          <w:rFonts w:ascii="Times" w:hAnsi="Times" w:eastAsia="Times"/>
          <w:b w:val="0"/>
          <w:i w:val="0"/>
          <w:color w:val="000000"/>
          <w:sz w:val="18"/>
        </w:rPr>
        <w:t>of all India, have in view.</w:t>
      </w:r>
    </w:p>
    <w:p>
      <w:pPr>
        <w:autoSpaceDN w:val="0"/>
        <w:autoSpaceDE w:val="0"/>
        <w:widowControl/>
        <w:spacing w:line="22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consider that both these objects, namely,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finding the best approach to the British side of the problem, and secondly,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ofensuring that in this process the wider question of closer relations in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two parts of Greater India is not overlooked, can best be achieved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adoption of procedure such as the Commission has outlined. When, therefore,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and the Indian Central Committee have submitted their reports and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published, and when His Majesty’s Government have been able,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with the Government of India, to consider these matters in the light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material then available, they will propose to invite representatives of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and interests in British India and representatives of the Indian States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separately or together as circumstances may demand, for purpose of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discussion in regard both to the British-Indian and the all-Indian problems.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their earnest hope that by this means it may subsequently prove possible on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issues to submit proposals to Parliament which may command a wide measure </w:t>
      </w:r>
      <w:r>
        <w:rPr>
          <w:rFonts w:ascii="Times" w:hAnsi="Times" w:eastAsia="Times"/>
          <w:b w:val="0"/>
          <w:i w:val="0"/>
          <w:color w:val="000000"/>
          <w:sz w:val="18"/>
        </w:rPr>
        <w:t>of general  assent.</w:t>
      </w:r>
    </w:p>
    <w:p>
      <w:pPr>
        <w:autoSpaceDN w:val="0"/>
        <w:autoSpaceDE w:val="0"/>
        <w:widowControl/>
        <w:spacing w:line="220" w:lineRule="exact" w:before="40" w:after="6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necessary for me to say how greatly I trust that the action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may evoke response from and enlist the concurrence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of opinion in India, and I believe that all who wish India well, wherever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whoever they are, desire to break through the webs of mistrust firmly assured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action now proposed is at once the outcome of a real desire to bring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politic of India the touch that carries with it healing and health, and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by which we may best hope to handle these high matters in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statesmanship.</w:t>
      </w:r>
    </w:p>
    <w:p>
      <w:pPr>
        <w:sectPr>
          <w:pgSz w:w="9360" w:h="12960"/>
          <w:pgMar w:top="5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31st October, </w:t>
      </w:r>
      <w:r>
        <w:rPr>
          <w:rFonts w:ascii="Times" w:hAnsi="Times" w:eastAsia="Times"/>
          <w:b w:val="0"/>
          <w:i w:val="0"/>
          <w:color w:val="000000"/>
          <w:sz w:val="18"/>
        </w:rPr>
        <w:t>1929</w:t>
      </w:r>
    </w:p>
    <w:p>
      <w:pPr>
        <w:sectPr>
          <w:type w:val="continuous"/>
          <w:pgSz w:w="9360" w:h="12960"/>
          <w:pgMar w:top="536" w:right="1398" w:bottom="468" w:left="1440" w:header="720" w:footer="720" w:gutter="0"/>
          <w:cols w:num="2" w:equalWidth="0">
            <w:col w:w="2984" w:space="0"/>
            <w:col w:w="3538" w:space="0"/>
          </w:cols>
          <w:docGrid w:linePitch="360"/>
        </w:sectPr>
      </w:pPr>
    </w:p>
    <w:p>
      <w:pPr>
        <w:autoSpaceDN w:val="0"/>
        <w:tabs>
          <w:tab w:pos="2126" w:val="left"/>
        </w:tabs>
        <w:autoSpaceDE w:val="0"/>
        <w:widowControl/>
        <w:spacing w:line="220" w:lineRule="exact" w:before="20" w:after="20"/>
        <w:ind w:left="966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RWIN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ICEROY AND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p>
      <w:pPr>
        <w:sectPr>
          <w:type w:val="nextColumn"/>
          <w:pgSz w:w="9360" w:h="12960"/>
          <w:pgMar w:top="536" w:right="1398" w:bottom="468" w:left="1440" w:header="720" w:footer="720" w:gutter="0"/>
          <w:cols w:num="2" w:equalWidth="0">
            <w:col w:w="2984" w:space="0"/>
            <w:col w:w="35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in 1929-30, </w:t>
      </w:r>
      <w:r>
        <w:rPr>
          <w:rFonts w:ascii="Times" w:hAnsi="Times" w:eastAsia="Times"/>
          <w:b w:val="0"/>
          <w:i w:val="0"/>
          <w:color w:val="000000"/>
          <w:sz w:val="18"/>
        </w:rPr>
        <w:t>pp. 466-8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521</w:t>
      </w:r>
    </w:p>
    <w:p>
      <w:pPr>
        <w:sectPr>
          <w:type w:val="continuous"/>
          <w:pgSz w:w="9360" w:h="12960"/>
          <w:pgMar w:top="5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tabs>
          <w:tab w:pos="2930" w:val="left"/>
          <w:tab w:pos="4030" w:val="left"/>
          <w:tab w:pos="4170" w:val="left"/>
          <w:tab w:pos="5250" w:val="left"/>
        </w:tabs>
        <w:autoSpaceDE w:val="0"/>
        <w:widowControl/>
        <w:spacing w:line="296" w:lineRule="exact" w:before="0" w:after="242"/>
        <w:ind w:left="1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LETTER FROM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LL</w:t>
      </w:r>
      <w:r>
        <w:rPr>
          <w:rFonts w:ascii="Times" w:hAnsi="Times" w:eastAsia="Times"/>
          <w:b w:val="0"/>
          <w:i w:val="0"/>
          <w:color w:val="000000"/>
          <w:sz w:val="18"/>
        </w:rPr>
        <w:t>-I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52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EWETT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8"/>
        </w:rPr>
        <w:t>, A</w:t>
      </w:r>
      <w:r>
        <w:rPr>
          <w:rFonts w:ascii="Times" w:hAnsi="Times" w:eastAsia="Times"/>
          <w:b w:val="0"/>
          <w:i w:val="0"/>
          <w:color w:val="000000"/>
          <w:sz w:val="14"/>
        </w:rPr>
        <w:t>LLAHABAD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BAPUJI,</w:t>
      </w:r>
    </w:p>
    <w:p>
      <w:pPr>
        <w:sectPr>
          <w:type w:val="continuous"/>
          <w:pgSz w:w="9360" w:h="12960"/>
          <w:pgMar w:top="584" w:right="1404" w:bottom="468" w:left="1440" w:header="720" w:footer="720" w:gutter="0"/>
          <w:cols w:num="2" w:equalWidth="0">
            <w:col w:w="3218" w:space="0"/>
            <w:col w:w="32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4, 1929</w:t>
      </w:r>
    </w:p>
    <w:p>
      <w:pPr>
        <w:sectPr>
          <w:type w:val="nextColumn"/>
          <w:pgSz w:w="9360" w:h="12960"/>
          <w:pgMar w:top="584" w:right="1404" w:bottom="468" w:left="1440" w:header="720" w:footer="720" w:gutter="0"/>
          <w:cols w:num="2" w:equalWidth="0">
            <w:col w:w="3218" w:space="0"/>
            <w:col w:w="329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thought well for two days. I can take, I think, a calmer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 than I could two days ago but the fever in my brain has not left me.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appeal to me on the ground of discipline could not be ignored by me.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a believer in discipline. And yet I suppose there can be too much of discipline.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seems to have snapped inside me evening before last and I am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piece it together. As General Secretary of the Congress I owe allegiance to it and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myself to its discipline. I have other capacities and other allegiances.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Indian am intimately connected with the youth movement.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I do with the allegiance I owe to these and other movements I am connected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with? I realize now more than I have ever done before that it is not possible to ride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horses at the same time. Indeed it is hard enough to ride one. In the conflict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responsibilities and allegiances what is one to do except to rely on one’s own </w:t>
      </w:r>
      <w:r>
        <w:rPr>
          <w:rFonts w:ascii="Times" w:hAnsi="Times" w:eastAsia="Times"/>
          <w:b w:val="0"/>
          <w:i w:val="0"/>
          <w:color w:val="000000"/>
          <w:sz w:val="18"/>
        </w:rPr>
        <w:t>instincts and reason?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therefore considered the position apart from all outside connections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allegiances and the conviction has grown stronger that I acted wrongly the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underlying it. I am afraid we differ fundamentally on that issue and I am not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 you. I shall only say that I believe the statement to have been injurious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wholly inadequate reply to the Labour Government’s declaration. I believe that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to soothe and retain a few estimable gentlemen we have ruffled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turned out of our camp many others who were far more worth having.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we have fallen into a dangerous trap out of which it will be no easy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escape. And I think that we have shown to the world that although we talk tall we </w:t>
      </w:r>
      <w:r>
        <w:rPr>
          <w:rFonts w:ascii="Times" w:hAnsi="Times" w:eastAsia="Times"/>
          <w:b w:val="0"/>
          <w:i w:val="0"/>
          <w:color w:val="000000"/>
          <w:sz w:val="18"/>
        </w:rPr>
        <w:t>are only bargaining for some tit bits.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what the British Government will do now. Probably it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to your conditions. I hope they will not. But I have little doubt that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signatories—excluding you of course—will be quite prepared to agree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modification of the conditions which the British Government might suggest.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 it is quite clear to me that my position in the Congress will become daily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more difficult. I accepted the presidentship of the Congress with great misgivings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the hope that we shall fight on a clear issue next year. That issue is already </w:t>
      </w:r>
      <w:r>
        <w:rPr>
          <w:rFonts w:ascii="Times" w:hAnsi="Times" w:eastAsia="Times"/>
          <w:b w:val="0"/>
          <w:i w:val="0"/>
          <w:color w:val="000000"/>
          <w:sz w:val="18"/>
        </w:rPr>
        <w:t>clouded and the only reason for my acceptance has gone. What am I to do with these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“Leaders” Conference”? I feel an interloper and am ill at ease. I cannot have my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 am afraid of upsetting the conference. I repress myself and sometimes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repression is too much for me and I break out and even say things which I do not </w:t>
      </w:r>
      <w:r>
        <w:rPr>
          <w:rFonts w:ascii="Times" w:hAnsi="Times" w:eastAsia="Times"/>
          <w:b w:val="0"/>
          <w:i w:val="0"/>
          <w:color w:val="000000"/>
          <w:sz w:val="18"/>
        </w:rPr>
        <w:t>wholly mean.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feel I must resign from the Secretaryship of the A.I.C.C. I have sent a formal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Jawaharlal Nehru”, 6-11-1929 and “Letter to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Nehru”, 8-11-1929.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to Father, a copy of which I enclose.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the presidentship is a far more difficult one. At this late hour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know what I can do. But I am convinced that I was a wrong choice. You are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president for the occasion and the year. I cannot be president if thepolicy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is what might be described as that of Malaviyaji. Even now if you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possible course which does not necessitate a meeting of the A.I.C.C.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circular might be sent round to A.I.C.C. members saying that you are agreeable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accepting the presidentship. I would beg of them to excuse me. This would be a formal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as of course all the members, or nearly all, would welcome your decision with </w:t>
      </w:r>
      <w:r>
        <w:rPr>
          <w:rFonts w:ascii="Times" w:hAnsi="Times" w:eastAsia="Times"/>
          <w:b w:val="0"/>
          <w:i w:val="0"/>
          <w:color w:val="000000"/>
          <w:sz w:val="18"/>
        </w:rPr>
        <w:t>joy.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alternative course is that I should declare that in view of the circumstances,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in view of the difficulty of choosing another president now, I shall not retire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but immediately after the Congress is over. I shall act as the chairman and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can decide what it likes regardless of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these two courses seems to me to be necessary if I am to retain my </w:t>
      </w:r>
      <w:r>
        <w:rPr>
          <w:rFonts w:ascii="Times" w:hAnsi="Times" w:eastAsia="Times"/>
          <w:b w:val="0"/>
          <w:i w:val="0"/>
          <w:color w:val="000000"/>
          <w:sz w:val="18"/>
        </w:rPr>
        <w:t>physical and mental health.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wrote to you form Delhi I am not issuing any public statement.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say or do not say does not worry me very much. But I must be at peace with </w:t>
      </w:r>
      <w:r>
        <w:rPr>
          <w:rFonts w:ascii="Times" w:hAnsi="Times" w:eastAsia="Times"/>
          <w:b w:val="0"/>
          <w:i w:val="0"/>
          <w:color w:val="000000"/>
          <w:sz w:val="18"/>
        </w:rPr>
        <w:t>myself.</w:t>
      </w:r>
    </w:p>
    <w:p>
      <w:pPr>
        <w:autoSpaceDN w:val="0"/>
        <w:autoSpaceDE w:val="0"/>
        <w:widowControl/>
        <w:spacing w:line="220" w:lineRule="exact" w:before="3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26" w:lineRule="exact" w:before="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sending a copy of this letter to Father. I feel a little lighter after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letter. I am afraid it will trouble you a little and I do not want to do so. I feel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inclined not to send it to you just yet but to wait for your arrival here. Ten days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 doubt lessen my agitation and give me a better perspective. But it is better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should know how my mind has been working.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pp. 74-5</w:t>
      </w:r>
    </w:p>
    <w:p>
      <w:pPr>
        <w:autoSpaceDN w:val="0"/>
        <w:autoSpaceDE w:val="0"/>
        <w:widowControl/>
        <w:spacing w:line="266" w:lineRule="exact" w:before="60" w:after="0"/>
        <w:ind w:left="0" w:right="2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14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VALLABHBHAI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Personal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                                                             S</w:t>
      </w:r>
      <w:r>
        <w:rPr>
          <w:rFonts w:ascii="Times" w:hAnsi="Times" w:eastAsia="Times"/>
          <w:b w:val="0"/>
          <w:i w:val="0"/>
          <w:color w:val="000000"/>
          <w:sz w:val="14"/>
        </w:rPr>
        <w:t>ARDARGRIHA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autoSpaceDE w:val="0"/>
        <w:widowControl/>
        <w:spacing w:line="220" w:lineRule="exact" w:before="3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11, 1929</w:t>
      </w:r>
    </w:p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PUJYA BAPUJI,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here for the last two days. Vithalbhai is also here. I sent you a wire </w:t>
      </w:r>
      <w:r>
        <w:rPr>
          <w:rFonts w:ascii="Times" w:hAnsi="Times" w:eastAsia="Times"/>
          <w:b w:val="0"/>
          <w:i w:val="0"/>
          <w:color w:val="000000"/>
          <w:sz w:val="18"/>
        </w:rPr>
        <w:t>after having had a long talk with Mr. Jinnah.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is meeting on the 16th. We wish its final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result in a complete break. Ultimately, it is for us to do what we like.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it is finally decided to close the door upon all future negotiations or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Delhi statement is amended, it would be fair to invite to a meeting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thosewho have signed it. Before any resolution is passed, yourself, Jinnah, </w:t>
      </w:r>
      <w:r>
        <w:rPr>
          <w:rFonts w:ascii="Times" w:hAnsi="Times" w:eastAsia="Times"/>
          <w:b w:val="0"/>
          <w:i w:val="0"/>
          <w:color w:val="000000"/>
          <w:sz w:val="18"/>
        </w:rPr>
        <w:t>Motilalji, Vithalbhai and Sapru should confer together or Jinnah and Vithalbhai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Vithalbhai Patel”, on or after 13-11-1929.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523</w:t>
      </w:r>
    </w:p>
    <w:p>
      <w:pPr>
        <w:sectPr>
          <w:pgSz w:w="9360" w:h="12960"/>
          <w:pgMar w:top="53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given an opportunity to discuss the matter with you personally.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no problem if the Working Committee is to adhere to the Delhi manifesto.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view of the subsequent debate in Parliament, if we choose to break off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 see no harm in postponing such a decision for a few days. Besides,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proper that another opportunity of looking at the manifesto is given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signed it. Mr. Jinnah and Vithalbhai wish to discuss a few things with you </w:t>
      </w:r>
      <w:r>
        <w:rPr>
          <w:rFonts w:ascii="Times" w:hAnsi="Times" w:eastAsia="Times"/>
          <w:b w:val="0"/>
          <w:i w:val="0"/>
          <w:color w:val="000000"/>
          <w:sz w:val="18"/>
        </w:rPr>
        <w:t>some time.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Mr. Jinnah, the Conference can be summoned in July. If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 is made about the personnel and general amnesty to our liking,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be regarded as evidence of a change of heart? Another important matter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to be settled, namely, the Government should announce before we decide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 the Conference that it has to frame a scheme for Dominion Status. This needs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discussed with you since there could be no two opinions that under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no government would make any such announcement. Mr. Jinnah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wishes also to know in what other manner we can be reassured. He for one thinks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these three things are settled, we get practically everything that we seek;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case, he is prepared to do whatever he can in respect of the fourth matter.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convinced of the good faith of the Labour Government as well as the Viceroy,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thinks that this opportunity should on no account be missed. He is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>play his part to the best of his ability.</w:t>
      </w:r>
    </w:p>
    <w:p>
      <w:pPr>
        <w:autoSpaceDN w:val="0"/>
        <w:tabs>
          <w:tab w:pos="4990" w:val="left"/>
          <w:tab w:pos="5270" w:val="left"/>
        </w:tabs>
        <w:autoSpaceDE w:val="0"/>
        <w:widowControl/>
        <w:spacing w:line="23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decide the venue when I have your reply to my wire.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ALLABHBHAI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15568</w:t>
      </w:r>
    </w:p>
    <w:p>
      <w:pPr>
        <w:autoSpaceDN w:val="0"/>
        <w:autoSpaceDE w:val="0"/>
        <w:widowControl/>
        <w:spacing w:line="266" w:lineRule="exact" w:before="140" w:after="0"/>
        <w:ind w:left="0" w:right="2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tabs>
          <w:tab w:pos="5090" w:val="left"/>
          <w:tab w:pos="5950" w:val="left"/>
        </w:tabs>
        <w:autoSpaceDE w:val="0"/>
        <w:widowControl/>
        <w:spacing w:line="226" w:lineRule="exact" w:before="90" w:after="0"/>
        <w:ind w:left="1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LETTER FROM DR. M. A. ANSARI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1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AORA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February 13, 1930</w:t>
      </w:r>
    </w:p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MAHATMAJI,</w:t>
      </w:r>
    </w:p>
    <w:p>
      <w:pPr>
        <w:autoSpaceDN w:val="0"/>
        <w:autoSpaceDE w:val="0"/>
        <w:widowControl/>
        <w:spacing w:line="22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wrote to you from Delhi last Monday. The letter was dictated in a hurry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moments snatched during a very strenuous day. It naturally did not express all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wanted to tell you. Further, I was hoping I would be able to get away from here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be with you on the 14th or the 15th. I find, however, to my disappointment,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my patient here is suffering from peritonitis and is so very ill that I cannot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 my leaving her. Indeed, it does not seem possible to get away from here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week or ten days. I am, therefore, writing to you as the next best thing to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with you in person at such a critical moment. I feel I owe it to Pt. Jawaharlal,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Pt. Motilal, yourself, and your colleagues in the Working Committee, who have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reins of the Congress in their hands and are leading the country, to tell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frankly what I feel abut your policy and programme in relation to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in the country. I would try to be as brief as possible, but you would excuse </w:t>
      </w:r>
      <w:r>
        <w:rPr>
          <w:rFonts w:ascii="Times" w:hAnsi="Times" w:eastAsia="Times"/>
          <w:b w:val="0"/>
          <w:i w:val="0"/>
          <w:color w:val="000000"/>
          <w:sz w:val="18"/>
        </w:rPr>
        <w:t>me if this letter becomes somewhat long in spite of my efforts to curtail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unity is not only one of the basic items in our programme, but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 M. A. Ansari”, 16-2-1930.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my firm belief and conviction,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one and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basic thing.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liked to trace the whole history of our efforts to achieve unity, but I would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the most recent history, viz., from autumn of the year 1927. You would remember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the Unity Conference at Simla failed in spite of every effort made there. I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its failure that it was not possible to have agreement between extreme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groups, but that it was feasible to have a workable agreement between Nationalist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Nationalist Mussalmans. I, therefore, urged Srinivasa Iyengar, the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Congress, to convene another Peace Conference at Calcutta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aegis of the Congress, and in more suitable surroundings than the Simla Conference.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Calcutta Conference brought about an understanding between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Mussalmans of all shades of opinion, as evidenced by the warm welcome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Pact even by such Mussalman as Sir Mohd. Shafi, Sir Zulfiqar Ali, Dr. Muhammad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Iqbal and many others. This Pact, with certain modifications suggested by you,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by the Madras Congress and was agreed to by Pt. Malaviya. I have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doubt that if we had stuck to it we would have gradually overcome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of the Hindu Mahasabha, and Hindu-Muslim unity would have been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accomplished fact by now. But, we wanted to be more just and fair and in our effort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justice and bring greater harmony and unity in the shape of the Nehru Report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Lucknow, followed closely by the Sikhs. But, at the Calcutta Convention,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Mahasabha which completely did the work of destruction. I cannot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expressing that the speech made by Mr. Jayakar and subsequently the attitude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taken by Pt. Malaviya, Dr. Moonje, and Hindu Mahasabha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destroyed all chances of understanding. Prof. Jatindra Lal Bannerji’s motion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reservation of seats for 45 per cent Hindu minority in the Bengal which was carried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Convention and only withdrawn at my special appeal and request was a painful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revelation. Pt. Motilal’s cold reception to Mr. Jinnah, whom I had succeeded after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deal of effort in persuading to come and see Panditji at his house, was also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disappointment. After that, the communalistMussalmans got the chance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 attitude hardened [as] shown by the absurd resolution passed at the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Parties’ Muslim Conference at Delhi and subsequently the fourteen points of Mr. </w:t>
      </w:r>
      <w:r>
        <w:rPr>
          <w:rFonts w:ascii="Times" w:hAnsi="Times" w:eastAsia="Times"/>
          <w:b w:val="0"/>
          <w:i w:val="0"/>
          <w:color w:val="000000"/>
          <w:sz w:val="18"/>
        </w:rPr>
        <w:t>Jinnah.</w:t>
      </w:r>
    </w:p>
    <w:p>
      <w:pPr>
        <w:autoSpaceDN w:val="0"/>
        <w:autoSpaceDE w:val="0"/>
        <w:widowControl/>
        <w:spacing w:line="24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1929, in spite of the great influence and efforts of Panditji, yourself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Pt. Jawaharlal, did not see the constructive programme advance and the quota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in May last year was not completed by most of the Congress Committee. The </w:t>
      </w:r>
      <w:r>
        <w:rPr>
          <w:rFonts w:ascii="Times" w:hAnsi="Times" w:eastAsia="Times"/>
          <w:b w:val="0"/>
          <w:i w:val="0"/>
          <w:color w:val="000000"/>
          <w:sz w:val="18"/>
        </w:rPr>
        <w:t>Sikh situation was, in the mean time, going from bad to worse.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such circumstances when I read the advance copy of the Viceroy’s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November 1st,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considered it a godsend (as the telephonic message sent by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Panditji and received by Jawaharlal would bear out). I, at once, took Vallabhbhai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and met you at Meerut. We found you less enthusiastic, more cautious, but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whole, taking a very favourable view of the announcement. At the Conference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on November 1st, you would remember I pressed for certain parts of Dr. Sapru’s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to be embodied in yours. The reason was that I found myself in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him. I was representing not only my own personal views, but, those of a group </w:t>
      </w:r>
      <w:r>
        <w:rPr>
          <w:rFonts w:ascii="Times" w:hAnsi="Times" w:eastAsia="Times"/>
          <w:b w:val="0"/>
          <w:i w:val="0"/>
          <w:color w:val="000000"/>
          <w:sz w:val="18"/>
        </w:rPr>
        <w:t>consisting of Messrs Khaliquzzaman, Tasadduq Ahmed Sherwani, Rafi [Ahmed]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“Viceroy’s Statement”, 31-10-1929; the statement was issued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31, 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525</w:t>
      </w:r>
    </w:p>
    <w:p>
      <w:pPr>
        <w:sectPr>
          <w:pgSz w:w="9360" w:h="12960"/>
          <w:pgMar w:top="5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Kidwai, Dr. Mahmud, and a few others. At Lahore, I expressed the same views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Committee. When asked by Panditji, to give my opinion on the 22nd of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in Delhi, I told him that owing to our internal dessensions, unpreparedness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weakness, I would advise him not to let the Conference with the Viceroy break up,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to utilize it to the fullest advantage. Panditji characterized my observations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weakness. I repudiated the charge, but our conversation ended. When I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Conference between you and the Viceroy had ended without any agreement,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disappointed. At the meeting of the Working Committee held in Lahore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and on one or two subsequent occasions, I expressed similar views but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exception of Mrs. Naidu, I did not find support. I have felt that the situation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mishandled both by the Viceroy and our own representatives. The Viceroy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 very much shaken by the bomb outrage, and was not in his normal frame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mind. For I do not see how even with the limited powers given to him he could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to give you the necessary assurance for a scheme of Dominion Status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of discussion at the Round Table Conference. I cannot, for the life of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 after reading and re-reading the statements of the Viceroy and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State, what else could be the basis of discussions at the Round Table Conference if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scheme of Dominion Status. It may be a very incomplete scheme which would 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basis; even our own scheme presented in the Nehru Constitution was not a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complete Dominion Status. The final decision would be matters for adjustments,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understandings and bargains, as it is bound to be at any time. But, at any rate,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given us the chance of placing the demand of India before the British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matters, they would have been obliged to concede our demand of Dominion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to a very great extent. This has been my view all along and is my view </w:t>
      </w:r>
      <w:r>
        <w:rPr>
          <w:rFonts w:ascii="Times" w:hAnsi="Times" w:eastAsia="Times"/>
          <w:b w:val="0"/>
          <w:i w:val="0"/>
          <w:color w:val="000000"/>
          <w:sz w:val="18"/>
        </w:rPr>
        <w:t>today.</w:t>
      </w:r>
    </w:p>
    <w:p>
      <w:pPr>
        <w:autoSpaceDN w:val="0"/>
        <w:tabs>
          <w:tab w:pos="550" w:val="left"/>
          <w:tab w:pos="3170" w:val="left"/>
          <w:tab w:pos="3570" w:val="left"/>
          <w:tab w:pos="4430" w:val="left"/>
          <w:tab w:pos="4970" w:val="left"/>
          <w:tab w:pos="56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did not feel that it would be in the interest of the Congress [for me] to resign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Working Committee at Lahore and express my views in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or in the open Congress. I felt that there were already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divisions in the Congress and one more division would not have improved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situation. Out of loyalty to the Congress and my personal devotion to you. Pt.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and Jawaharlal, I kept quiet. But I deliberately refused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Secretaryship and the membership of the Working Committee, and took the risk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misunderstood rather than say or do anything to injure the Congress.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time, not being in sympathy with the policy and programme of the Congress,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one of its executive. The same reason led me to resign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Presidentship of the Preventive. Indeed, the only thing possible for me and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think like me was to drop out of the Congress Executive. And whilst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opposing the policy and programme of the Congress or doing anything to injure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our actions or words, to remain as one of its camp followers. So far as I am aware,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Naidu, Rangaswami Iyengar,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Harkaran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Misra,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Choudhary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Khaliquzzaman, R. A. Kidwai, T. A. K. Sherwani and a few other leading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>(whose names I may not mention) hold similar views.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taking a great responsibility on yourself by declaring war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today. The situation today is quite the reverse of what it was in 1920, </w:t>
      </w:r>
      <w:r>
        <w:rPr>
          <w:rFonts w:ascii="Times" w:hAnsi="Times" w:eastAsia="Times"/>
          <w:b w:val="0"/>
          <w:i w:val="0"/>
          <w:color w:val="000000"/>
          <w:sz w:val="18"/>
        </w:rPr>
        <w:t>when you started the campaign of non-co-operation. I would briefly compare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in a comparative table as under; of course, it is not complete, but I am </w:t>
      </w:r>
      <w:r>
        <w:rPr>
          <w:rFonts w:ascii="Times" w:hAnsi="Times" w:eastAsia="Times"/>
          <w:b w:val="0"/>
          <w:i w:val="0"/>
          <w:color w:val="000000"/>
          <w:sz w:val="18"/>
        </w:rPr>
        <w:t>giving only the salient features:</w:t>
      </w:r>
    </w:p>
    <w:p>
      <w:pPr>
        <w:autoSpaceDN w:val="0"/>
        <w:tabs>
          <w:tab w:pos="4950" w:val="left"/>
        </w:tabs>
        <w:autoSpaceDE w:val="0"/>
        <w:widowControl/>
        <w:spacing w:line="266" w:lineRule="exact" w:before="60" w:after="94"/>
        <w:ind w:left="1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1930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Great dissatisfaction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owing to war-time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promises, owing to war-time promises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having been kept. Dissatisfaction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Rowlatt Act, Martial Law, and </w:t>
      </w:r>
      <w:r>
        <w:rPr>
          <w:rFonts w:ascii="Times" w:hAnsi="Times" w:eastAsia="Times"/>
          <w:b w:val="0"/>
          <w:i w:val="0"/>
          <w:color w:val="000000"/>
          <w:sz w:val="18"/>
        </w:rPr>
        <w:t>Khilafat wrongs.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1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Highest water-mark reached in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unity.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3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ress.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(3) Sikhs entirely with the Cong-</w:t>
            </w:r>
          </w:p>
        </w:tc>
      </w:tr>
    </w:tbl>
    <w:p>
      <w:pPr>
        <w:autoSpaceDN w:val="0"/>
        <w:autoSpaceDE w:val="0"/>
        <w:widowControl/>
        <w:spacing w:line="220" w:lineRule="exact" w:before="500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Complete unity inside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Great enthusiasm amongst the </w:t>
      </w:r>
      <w:r>
        <w:rPr>
          <w:rFonts w:ascii="Times" w:hAnsi="Times" w:eastAsia="Times"/>
          <w:b w:val="0"/>
          <w:i w:val="0"/>
          <w:color w:val="000000"/>
          <w:sz w:val="18"/>
        </w:rPr>
        <w:t>workers and the rank and file.</w:t>
      </w:r>
    </w:p>
    <w:p>
      <w:pPr>
        <w:autoSpaceDN w:val="0"/>
        <w:tabs>
          <w:tab w:pos="550" w:val="left"/>
          <w:tab w:pos="1110" w:val="left"/>
          <w:tab w:pos="221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 and yet breaking of violence </w:t>
      </w:r>
      <w:r>
        <w:rPr>
          <w:rFonts w:ascii="Times" w:hAnsi="Times" w:eastAsia="Times"/>
          <w:b w:val="0"/>
          <w:i w:val="0"/>
          <w:color w:val="000000"/>
          <w:sz w:val="18"/>
        </w:rPr>
        <w:t>in Chauri Chaura.</w:t>
      </w:r>
    </w:p>
    <w:p>
      <w:pPr>
        <w:sectPr>
          <w:type w:val="continuous"/>
          <w:pgSz w:w="9360" w:h="12960"/>
          <w:pgMar w:top="536" w:right="1412" w:bottom="468" w:left="1440" w:header="720" w:footer="720" w:gutter="0"/>
          <w:cols w:num="2" w:equalWidth="0">
            <w:col w:w="3230" w:space="0"/>
            <w:col w:w="3277" w:space="0"/>
          </w:cols>
          <w:docGrid w:linePitch="360"/>
        </w:sectPr>
      </w:pPr>
    </w:p>
    <w:p>
      <w:pPr>
        <w:autoSpaceDN w:val="0"/>
        <w:tabs>
          <w:tab w:pos="640" w:val="left"/>
          <w:tab w:pos="1240" w:val="left"/>
          <w:tab w:pos="1700" w:val="left"/>
          <w:tab w:pos="2600" w:val="left"/>
          <w:tab w:pos="2980" w:val="left"/>
        </w:tabs>
        <w:autoSpaceDE w:val="0"/>
        <w:widowControl/>
        <w:spacing w:line="220" w:lineRule="exact" w:before="20" w:after="0"/>
        <w:ind w:left="10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 Large number of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the goodwill of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sincerity of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Viceroy, rightly or wrongly.</w:t>
      </w:r>
    </w:p>
    <w:p>
      <w:pPr>
        <w:autoSpaceDN w:val="0"/>
        <w:tabs>
          <w:tab w:pos="640" w:val="left"/>
        </w:tabs>
        <w:autoSpaceDE w:val="0"/>
        <w:widowControl/>
        <w:spacing w:line="220" w:lineRule="exact" w:before="280" w:after="0"/>
        <w:ind w:left="10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Lowest water-mark reached in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unity.</w:t>
      </w:r>
    </w:p>
    <w:p>
      <w:pPr>
        <w:autoSpaceDN w:val="0"/>
        <w:tabs>
          <w:tab w:pos="640" w:val="left"/>
        </w:tabs>
        <w:autoSpaceDE w:val="0"/>
        <w:widowControl/>
        <w:spacing w:line="220" w:lineRule="exact" w:before="40" w:after="0"/>
        <w:ind w:left="10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Sikhs almost entirely against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Congress.</w:t>
      </w:r>
    </w:p>
    <w:p>
      <w:pPr>
        <w:autoSpaceDN w:val="0"/>
        <w:autoSpaceDE w:val="0"/>
        <w:widowControl/>
        <w:spacing w:line="220" w:lineRule="exact" w:before="560" w:after="0"/>
        <w:ind w:left="10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 Disunity in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(Revolt against its mandate), diversity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purpose, complete lack of enthusiasm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workers. Lukewarmness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 rank and file.</w:t>
      </w:r>
    </w:p>
    <w:p>
      <w:pPr>
        <w:autoSpaceDN w:val="0"/>
        <w:tabs>
          <w:tab w:pos="640" w:val="left"/>
          <w:tab w:pos="1140" w:val="left"/>
          <w:tab w:pos="2060" w:val="left"/>
          <w:tab w:pos="3060" w:val="left"/>
        </w:tabs>
        <w:autoSpaceDE w:val="0"/>
        <w:widowControl/>
        <w:spacing w:line="220" w:lineRule="exact" w:before="40" w:after="60"/>
        <w:ind w:left="10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even large number of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believing in it and the </w:t>
      </w:r>
      <w:r>
        <w:rPr>
          <w:rFonts w:ascii="Times" w:hAnsi="Times" w:eastAsia="Times"/>
          <w:b w:val="0"/>
          <w:i w:val="0"/>
          <w:color w:val="000000"/>
          <w:sz w:val="18"/>
        </w:rPr>
        <w:t>certainty of violence breaking out.</w:t>
      </w:r>
    </w:p>
    <w:p>
      <w:pPr>
        <w:sectPr>
          <w:type w:val="nextColumn"/>
          <w:pgSz w:w="9360" w:h="12960"/>
          <w:pgMar w:top="536" w:right="1412" w:bottom="468" w:left="1440" w:header="720" w:footer="720" w:gutter="0"/>
          <w:cols w:num="2" w:equalWidth="0">
            <w:col w:w="3230" w:space="0"/>
            <w:col w:w="3277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Like Harishchandra you seem to be bent on keeping the word given by you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Calcutta, irrespective of consequences. I feel as if you are deliberately offering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as a sacrifice. I earnestly submit to you for your consideration that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made at Calcutta there has been a response. It is not satisfactory from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view. But, it is all that the Government can make, and certainly, it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there has been no response. I, therefore, urge that the question of keeping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word in case of no response to the Calcutta offer does not arise and,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of keeping your word at all costs is not morally justifiable and certainly it is </w:t>
      </w:r>
      <w:r>
        <w:rPr>
          <w:rFonts w:ascii="Times" w:hAnsi="Times" w:eastAsia="Times"/>
          <w:b w:val="0"/>
          <w:i w:val="0"/>
          <w:color w:val="000000"/>
          <w:sz w:val="18"/>
        </w:rPr>
        <w:t>not politically expedient.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I have made my position quite clear to you. Holding the views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 and feeling that the real test of our preparedness lies more in the results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achieved with regard to the enrolment of members and volunteers, collections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funds, and above all, in the achievement of Hindu, Muslim and dependence Day,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conviction that the country is not the least ready for starting a campaign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in any shape or form, and it would do an incalculable damage should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to embark on such a campaign now or in the near future. I would,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>earnestly urge you and the members of the Working Committee to desist from doing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527</w:t>
      </w:r>
    </w:p>
    <w:p>
      <w:pPr>
        <w:sectPr>
          <w:type w:val="continuous"/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so. I believe, that if you could see the wisdom of passing a resolution asking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organization for intensive preparation including H.M.S. understanding,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in the mean time, postponing the campaign of civil disobedience for the present,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you find yourself ready and obliged to start civil disobedience, it would meet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situation much better and give a chance to those countrymen of ours who are </w:t>
      </w:r>
      <w:r>
        <w:rPr>
          <w:rFonts w:ascii="Times" w:hAnsi="Times" w:eastAsia="Times"/>
          <w:b w:val="0"/>
          <w:i w:val="0"/>
          <w:color w:val="000000"/>
          <w:sz w:val="18"/>
        </w:rPr>
        <w:t>thinking of participation in the London Round Table Conference.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wish you to share this letter with Pt. Jawaharlal and Pt. Motilal Nehru. I hope </w:t>
      </w:r>
      <w:r>
        <w:rPr>
          <w:rFonts w:ascii="Times" w:hAnsi="Times" w:eastAsia="Times"/>
          <w:b w:val="0"/>
          <w:i w:val="0"/>
          <w:color w:val="000000"/>
          <w:sz w:val="18"/>
        </w:rPr>
        <w:t>this would find you in the best of health.</w:t>
      </w:r>
    </w:p>
    <w:p>
      <w:pPr>
        <w:autoSpaceDN w:val="0"/>
        <w:tabs>
          <w:tab w:pos="5250" w:val="left"/>
          <w:tab w:pos="543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kindest regards,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M. A.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NSARI </w:t>
      </w:r>
      <w:r>
        <w:rPr>
          <w:rFonts w:ascii="Times" w:hAnsi="Times" w:eastAsia="Times"/>
          <w:b w:val="0"/>
          <w:i w:val="0"/>
          <w:color w:val="000000"/>
          <w:sz w:val="18"/>
        </w:rPr>
        <w:t>Ansari Papers. Courtesy: Jamia Millia Library</w:t>
      </w:r>
    </w:p>
    <w:p>
      <w:pPr>
        <w:autoSpaceDN w:val="0"/>
        <w:autoSpaceDE w:val="0"/>
        <w:widowControl/>
        <w:spacing w:line="266" w:lineRule="exact" w:before="160" w:after="0"/>
        <w:ind w:left="0" w:right="2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94" w:after="0"/>
        <w:ind w:left="0" w:right="125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PENAL SECTIONS OF THE SALT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0" w:right="1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EIZURES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EARCH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</w:t>
      </w:r>
    </w:p>
    <w:p>
      <w:pPr>
        <w:autoSpaceDN w:val="0"/>
        <w:autoSpaceDE w:val="0"/>
        <w:widowControl/>
        <w:spacing w:line="26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39 of the Bombay Salt Act which is practically the same as 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16-17 of the Indian Salt Act (XII of 1882), empowers any Salt-revenue officer to do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among other things: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To enter any place where illicit manufacture is going on;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“In case of resistance, break open any door and remove any other obstacle </w:t>
      </w:r>
      <w:r>
        <w:rPr>
          <w:rFonts w:ascii="Times" w:hAnsi="Times" w:eastAsia="Times"/>
          <w:b w:val="0"/>
          <w:i w:val="0"/>
          <w:color w:val="000000"/>
          <w:sz w:val="18"/>
        </w:rPr>
        <w:t>to his entry upon or into such land, building, enclosed place or premises”;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To take possession of or destroy salt illicitly manufactured;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“To seize in any open space, or in transit, any article which he has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believe to be contraband salt and any package or covering in which such article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and the other contents, if any, of such package or covering in which the same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found, and any animal, vessel or conveyance used or intended to be used in carrying </w:t>
      </w:r>
      <w:r>
        <w:rPr>
          <w:rFonts w:ascii="Times" w:hAnsi="Times" w:eastAsia="Times"/>
          <w:b w:val="0"/>
          <w:i w:val="0"/>
          <w:color w:val="000000"/>
          <w:sz w:val="18"/>
        </w:rPr>
        <w:t>the same”;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“To detain and search and, if he thinks proper, arrest any person, whom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reason to believe to be guilty of any offence punishable under this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for the time being in force relating to salt revenue, or in whose possession </w:t>
      </w:r>
      <w:r>
        <w:rPr>
          <w:rFonts w:ascii="Times" w:hAnsi="Times" w:eastAsia="Times"/>
          <w:b w:val="0"/>
          <w:i w:val="0"/>
          <w:color w:val="000000"/>
          <w:sz w:val="18"/>
        </w:rPr>
        <w:t>contraband salt is found”.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HINGS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IABLE TO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ONFISCATION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50 of the Bombay Salt Act (in which Sec. 12 of the Indian Salt Act is </w:t>
      </w:r>
      <w:r>
        <w:rPr>
          <w:rFonts w:ascii="Times" w:hAnsi="Times" w:eastAsia="Times"/>
          <w:b w:val="0"/>
          <w:i w:val="0"/>
          <w:color w:val="000000"/>
          <w:sz w:val="18"/>
        </w:rPr>
        <w:t>incorporated) lays down that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 contraband salt, and every vessel, animal, or conveyance used in carrying </w:t>
      </w:r>
      <w:r>
        <w:rPr>
          <w:rFonts w:ascii="Times" w:hAnsi="Times" w:eastAsia="Times"/>
          <w:b w:val="0"/>
          <w:i w:val="0"/>
          <w:color w:val="000000"/>
          <w:sz w:val="18"/>
        </w:rPr>
        <w:t>contraband salt and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“Penal Sections of the Salt Act”, 6-3-1930.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goods, packages and coverings in or among which contraband salt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found, and every apparatus, implement, utensil or material employed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manufacture, excavation, collection, or removal of salt without a licence or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utilizing natural salt or salt-earth contrary to any of the provisions of this </w:t>
      </w:r>
      <w:r>
        <w:rPr>
          <w:rFonts w:ascii="Times" w:hAnsi="Times" w:eastAsia="Times"/>
          <w:b w:val="0"/>
          <w:i w:val="0"/>
          <w:color w:val="000000"/>
          <w:sz w:val="18"/>
        </w:rPr>
        <w:t>Act or any rule made thereunder shall be liable to confiscation.”</w:t>
      </w:r>
    </w:p>
    <w:p>
      <w:pPr>
        <w:autoSpaceDN w:val="0"/>
        <w:autoSpaceDE w:val="0"/>
        <w:widowControl/>
        <w:spacing w:line="240" w:lineRule="exact" w:before="140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UNISHMENT FOR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EPETITION OF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FFENCE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10 of the Indian Salt Act (Act XII of 1882) lays down that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‘‘Any person convicted of an offence under Section 9, after having </w:t>
      </w:r>
      <w:r>
        <w:rPr>
          <w:rFonts w:ascii="Times" w:hAnsi="Times" w:eastAsia="Times"/>
          <w:b w:val="0"/>
          <w:i w:val="0"/>
          <w:color w:val="000000"/>
          <w:sz w:val="18"/>
        </w:rPr>
        <w:t>been previously convicted of an offence under that section, or Section II of the In-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Customs Act, 1875, or under any enactment repealed by that Act,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punished with imprisonment for a term which may extend to six months, in addition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punishment which may be inflicted for a first offence under Section 9,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such person shall, upon every subsequent conviction of an offence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9, be liable to imprisonment for a term which may extend to six months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 to any term of imprisonment to which he was liable at his last previous </w:t>
      </w:r>
      <w:r>
        <w:rPr>
          <w:rFonts w:ascii="Times" w:hAnsi="Times" w:eastAsia="Times"/>
          <w:b w:val="0"/>
          <w:i w:val="0"/>
          <w:color w:val="000000"/>
          <w:sz w:val="18"/>
        </w:rPr>
        <w:t>conviction.”</w:t>
      </w:r>
    </w:p>
    <w:p>
      <w:pPr>
        <w:autoSpaceDN w:val="0"/>
        <w:autoSpaceDE w:val="0"/>
        <w:widowControl/>
        <w:spacing w:line="240" w:lineRule="exact" w:before="100" w:after="0"/>
        <w:ind w:left="0" w:right="2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UTIES OF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41 of the Bombay Salt Act makes it “incumbent on every village </w:t>
      </w:r>
      <w:r>
        <w:rPr>
          <w:rFonts w:ascii="Times" w:hAnsi="Times" w:eastAsia="Times"/>
          <w:b w:val="0"/>
          <w:i w:val="0"/>
          <w:color w:val="000000"/>
          <w:sz w:val="18"/>
        </w:rPr>
        <w:t>officer” to do the following among other things: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 To communicate to some salt revenue officer of the rank of a Sarkarkun or </w:t>
      </w:r>
      <w:r>
        <w:rPr>
          <w:rFonts w:ascii="Times" w:hAnsi="Times" w:eastAsia="Times"/>
          <w:b w:val="0"/>
          <w:i w:val="0"/>
          <w:color w:val="000000"/>
          <w:sz w:val="18"/>
        </w:rPr>
        <w:t>a Daroga any information concerning offences under the Act;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 ‘‘To interpose for the purpose of preventing and to prevent, by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>all reasonable means within his power, the commission of any such offence”.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Section 48A lays down among other things that any salt-revenue officer,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‘‘who is guilty of cowardice shall on conviction before a magistrate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punished with imprisonment which may extend to three months, or with fine which </w:t>
      </w:r>
      <w:r>
        <w:rPr>
          <w:rFonts w:ascii="Times" w:hAnsi="Times" w:eastAsia="Times"/>
          <w:b w:val="0"/>
          <w:i w:val="0"/>
          <w:color w:val="000000"/>
          <w:sz w:val="18"/>
        </w:rPr>
        <w:t>may extend to three months’ pay, or with both.”</w:t>
      </w:r>
    </w:p>
    <w:p>
      <w:pPr>
        <w:autoSpaceDN w:val="0"/>
        <w:autoSpaceDE w:val="0"/>
        <w:widowControl/>
        <w:spacing w:line="240" w:lineRule="exact" w:before="14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48 : 21 NOVEMBER, 1929 - 2 APRIL,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529</w:t>
      </w:r>
    </w:p>
    <w:sectPr w:rsidR="00FC693F" w:rsidRPr="0006063C" w:rsidSect="00034616">
      <w:pgSz w:w="9360" w:h="12960"/>
      <w:pgMar w:top="556" w:right="1400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