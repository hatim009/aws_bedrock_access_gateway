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SPEECH AT PUBLIC MEETING, CHICACOLE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1927</w:t>
      </w:r>
    </w:p>
    <w:p>
      <w:pPr>
        <w:autoSpaceDN w:val="0"/>
        <w:autoSpaceDE w:val="0"/>
        <w:widowControl/>
        <w:spacing w:line="26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dividing all the good things with poor Utkal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flattered myself with the assumption that my arrival here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things, for I was going to devote all the twenty days to seeing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skeletons of Orissa; but as you, the Andhras, are the gatekeepers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on this side, you have intercepted my march. But I am glad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anticipated me also. After entering Andhra Desh,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my business with you and I know God will reward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>unknown people who have been co-operating with me who am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representative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here, too,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doing the same thing. Last night, several sister came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me with a purse. But let me tell you this is not after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in Andhra. I am not going to let you alone so easily as this,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Deshabhakta Konda Venkatappayya let me alone,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toured in some parts of Ganjam. I am under promise to tour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early part of next year, and let me hope what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doing is only a foretaste of what you are going to do next year.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faith in true non-co-operation. There is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evil, eating into the vitals of the labouring population.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non-co-operate with that evil without a single thought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a sporting proposal, viz., that those who give up drink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divide their savings with me on behalf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see that many of you are making chimneys of your mouths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vicious smoke habit. You, who smoke, do not know what a filthy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it is. I saw that many of the people, when I made the appeal,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threw away their cigars and cigarettes. The elderly people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indulging in this vicious habit do not know what a legacy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to their children. You know, as I know, that many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 money in order to satisfy their curiosity to somke. I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non-co-operate with the smoke habit, and again divide </w:t>
      </w:r>
      <w:r>
        <w:rPr>
          <w:rFonts w:ascii="Times" w:hAnsi="Times" w:eastAsia="Times"/>
          <w:b w:val="0"/>
          <w:i w:val="0"/>
          <w:color w:val="000000"/>
          <w:sz w:val="22"/>
        </w:rPr>
        <w:t>you savings with me.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also must Hindus non-co-operate with the devil of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touchability. I give you my assurance that devil is keeping us from </w:t>
      </w:r>
      <w:r>
        <w:rPr>
          <w:rFonts w:ascii="Times" w:hAnsi="Times" w:eastAsia="Times"/>
          <w:b w:val="0"/>
          <w:i w:val="0"/>
          <w:color w:val="000000"/>
          <w:sz w:val="22"/>
        </w:rPr>
        <w:t>God, and it is a barrier created for our own destruction.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Another name for Orissa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 : 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then proceeded to answer some questions handed to him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someone in the audience. The first question was: “What are the means now to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adopted by young men for the uplift of the Mother country?” Mahatmaji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things that I can suggest, but there is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easiest for them to do and that is khadi work.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apart a certain sum every month or every year to be devoted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work. If they have the time, they can devote it to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in their own district. If they cannot do so or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what is best in them. If they cannot do so or if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enough to be able to do organizing work, they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a day to spinning and their yarn to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 and become a member.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second question dealt with the educational and other qualifications required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public worker. Mahatmaji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educational qualifications are concerned, besides </w:t>
      </w:r>
      <w:r>
        <w:rPr>
          <w:rFonts w:ascii="Times" w:hAnsi="Times" w:eastAsia="Times"/>
          <w:b w:val="0"/>
          <w:i w:val="0"/>
          <w:color w:val="000000"/>
          <w:sz w:val="22"/>
        </w:rPr>
        <w:t>knowing the provincial vernacular, they must know also the</w:t>
      </w:r>
    </w:p>
    <w:p>
      <w:pPr>
        <w:autoSpaceDN w:val="0"/>
        <w:autoSpaceDE w:val="0"/>
        <w:widowControl/>
        <w:spacing w:line="264" w:lineRule="exact" w:before="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Rashtrabhasha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But the other qualifications are even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important. They must be strictly honest and their private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pure. Men whose eyes are not straight and whose heart is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animal passion are not fit for doing political work. And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unless he believes in truth and non-violence at any cost, he </w:t>
      </w:r>
      <w:r>
        <w:rPr>
          <w:rFonts w:ascii="Times" w:hAnsi="Times" w:eastAsia="Times"/>
          <w:b w:val="0"/>
          <w:i w:val="0"/>
          <w:color w:val="000000"/>
          <w:sz w:val="22"/>
        </w:rPr>
        <w:t>has no business to be a politician.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the third question, Mahatmaji said 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all our leaders are conceiving and cooking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schemes, we, the rank and file, cannot do better than achieving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khadi to its fullest extent. It is not a small thing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 to take part in an effort to save sixty crores of rupees.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cannot pack the Councils, Assembly and Municipalities.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would, we could not have all the qualifications. But every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born with the qualification for khadi. It requires not much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the training of the heart. By doing khadi work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power is descending upon you.</w:t>
      </w:r>
    </w:p>
    <w:p>
      <w:pPr>
        <w:autoSpaceDN w:val="0"/>
        <w:autoSpaceDE w:val="0"/>
        <w:widowControl/>
        <w:spacing w:line="294" w:lineRule="exact" w:before="6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9-12-1927</w:t>
      </w:r>
    </w:p>
    <w:p>
      <w:pPr>
        <w:autoSpaceDN w:val="0"/>
        <w:autoSpaceDE w:val="0"/>
        <w:widowControl/>
        <w:spacing w:line="240" w:lineRule="exact" w:before="1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National language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ESSAY ON KHADI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will recall that essays in English were invited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khadi, in view of the prize announced by Shri Revashanker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Jagjivan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the essay written jointly by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Puntambekar and Shri Varadachari was awarded the prize. As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worth study, it has been translated [into Gujarati]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Bhagwandas Memorial Series. Shri Chhaganlal Joshi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 has done the translation and it has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It is priced at Re. 1. The total number of pages is 260.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runs into 215 pages, the rest being appendices.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apppendices are useful. The last appendix gives a short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Gujarat; in other words, it shows where khadi was formerly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Gujarat and how that priceless industry came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ruined. The language used in the translation is simple.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will have no difficulty in understanding it. Those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well the secret underlying the activity of spinning must </w:t>
      </w:r>
      <w:r>
        <w:rPr>
          <w:rFonts w:ascii="Times" w:hAnsi="Times" w:eastAsia="Times"/>
          <w:b w:val="0"/>
          <w:i w:val="0"/>
          <w:color w:val="000000"/>
          <w:sz w:val="22"/>
        </w:rPr>
        <w:t>positively go through this book.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4-12-1927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SPEECH AT WOMEN’S MEETING, BERHAMPUR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Decembr 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presented two purses for the khadi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your present with gratitude. You must not think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some of you as Oriyas and some as Telugus. You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are Indians. Some say that they belong to Andhra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belong to Orissa. Let all of you belong to India. Let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share each other’s misery and happiness. Only thus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like Sita. Sita did not consider herself a citizen of Ayodhya.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always considered hereself as belonging to the whole of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really glad that you have written this welcome address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language, that is, Hindi. Let all of you give up foreign saris.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all of you use only khadi. There is no necessity for a woman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beautiful saris and ornaments. The only thing a woman needs is </w:t>
      </w:r>
      <w:r>
        <w:rPr>
          <w:rFonts w:ascii="Times" w:hAnsi="Times" w:eastAsia="Times"/>
          <w:b w:val="0"/>
          <w:i w:val="0"/>
          <w:color w:val="000000"/>
          <w:sz w:val="22"/>
        </w:rPr>
        <w:t>purity. Let all of you wear khadi. Let all of you be pure and truthful.</w:t>
      </w:r>
    </w:p>
    <w:p>
      <w:pPr>
        <w:autoSpaceDN w:val="0"/>
        <w:autoSpaceDE w:val="0"/>
        <w:widowControl/>
        <w:spacing w:line="220" w:lineRule="exact" w:before="22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Revashanker Jagjivan Zaveri of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In Orissa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 : 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not consider anyone as untouchable. In India, that is,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Bharatvarsha, it is a great sin to consider anyone as an untouchable.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heaven’s sake do not commit that sin. Love those who are poor,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diseased and hungry. Let all of you prove that you love them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spinning yarn on the charkha for at least half an hour every day.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appeal to those who have not contributed anything towards this Khadi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Fund to contribute money or ornaments.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Oriya]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Samaj,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10-12-1927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SPEECH AT STUDENTS’ MEETING, BERHAMPUR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PROFESSORS, STUDENTS AND BROTHERS,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programme in this meeting will be unlike the programmes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in other meetings. In our Satyagraha Ashram,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now, at 4.15 a.m. in the morning and at 7 p.m. in the evening,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hold congregational prayers. When the Ashramites go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this schedule is observed even there. Knowing that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prayers at 7 p.m. in the evening regularly [during tours], we </w:t>
      </w:r>
      <w:r>
        <w:rPr>
          <w:rFonts w:ascii="Times" w:hAnsi="Times" w:eastAsia="Times"/>
          <w:b w:val="0"/>
          <w:i w:val="0"/>
          <w:color w:val="000000"/>
          <w:sz w:val="22"/>
        </w:rPr>
        <w:t>have ruled that prayer must be held at night before going to bed.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Friday, December 2, it was very late in the night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into Ganjam district. I forgot to pray before going to bed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heavy work. When I woke up in the dawn, I trembled in fear.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that I had committed a great mistake before the Lord.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that anyone forgetting to offer prayers must do some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penance. We also decided that wherever we were, we must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Rama at least once in the evening. I was scheduled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this meeting at 7 p.m. and we were supposed to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together; but while coming the motor car from Chhatrapur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already 7 p.m. So I prayed by myself in the motor-car;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decided on collective prayer, I beg you to pray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now. Those students and others who have faith in prayer, let them </w:t>
      </w:r>
      <w:r>
        <w:rPr>
          <w:rFonts w:ascii="Times" w:hAnsi="Times" w:eastAsia="Times"/>
          <w:b w:val="0"/>
          <w:i w:val="0"/>
          <w:color w:val="000000"/>
          <w:sz w:val="22"/>
        </w:rPr>
        <w:t>pray with closed eyes. After the prayer, I will try to explain its utility.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unwilling to pray, I request them to sit quietly.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two paragraphs are translated from </w:t>
      </w:r>
      <w:r>
        <w:rPr>
          <w:rFonts w:ascii="Times" w:hAnsi="Times" w:eastAsia="Times"/>
          <w:b w:val="0"/>
          <w:i/>
          <w:color w:val="000000"/>
          <w:sz w:val="18"/>
        </w:rPr>
        <w:t>The Samaj,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Oriya paper.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Mahadev Desai’s “Weekly Letter”,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15-12-1927.  Mahadev Desai adds: “The students’ meeting had been timed at 7 p.m.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Although we did not reach the meeting at 7 and had to have our prayers whilst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motion, Gandhiji decided to have the congregational prayer at the meeting.  So  we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it, the students keeping pin-drop silence. . . 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food is necessary for the body, prayer is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soul. A man may be able to do without food for a number of days,—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MacSwiney did for over 70 days—but believing in God,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should not, live a moment without prayer. You will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lots of people living without prayer. I dare say they do, but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brute which, for man, is worse than death.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shadow of a doubt that the strife and quarrels with which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is so full today are due to the absence of the spirit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You will demur to the statement, I know, and contend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Hindus, Mussalmans and Christians do offer their prayers.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I had thought you would raise this objection that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‘true prayers’. The fact is we have been offering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with the lips but hardly ever with our hearts, and it is to escape,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possible, the hypocrisy of the lip-prayer, that we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every evening the last verses of the second chapter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condition of the ‘Equable in Spirit’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those verses, if we contemplate them daily,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 to turn our hearts towards God. If you students would base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education on the true foundation of a pure character and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there is nothing so helpful as to offer your prayers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>truly and religiously.</w:t>
      </w:r>
    </w:p>
    <w:p>
      <w:pPr>
        <w:autoSpaceDN w:val="0"/>
        <w:autoSpaceDE w:val="0"/>
        <w:widowControl/>
        <w:spacing w:line="294" w:lineRule="exact" w:before="6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Samaj,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10-12-1927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TELEGRAM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ERHAMPUR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1927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AJAJ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"/>
        <w:gridCol w:w="938"/>
        <w:gridCol w:w="938"/>
        <w:gridCol w:w="938"/>
        <w:gridCol w:w="938"/>
        <w:gridCol w:w="938"/>
        <w:gridCol w:w="938"/>
      </w:tblGrid>
      <w:tr>
        <w:trPr>
          <w:trHeight w:hRule="exact" w:val="27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MOHANLAL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HOME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WIRES         FROM              YOU                   JAYADAYALJI.</w:t>
      </w:r>
    </w:p>
    <w:p>
      <w:pPr>
        <w:autoSpaceDN w:val="0"/>
        <w:autoSpaceDE w:val="0"/>
        <w:widowControl/>
        <w:spacing w:line="266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68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 : 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35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ASHRAM WOMEN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ERHAMPUR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by Manibehn. I have very little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today. I am convinced that we should not permit jewels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As long as there is terrible starvation in our land it is a sin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keep or to put on a ring weighing even a grain. Our clothes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 sufficient to cover our nakedness and to protect us against heat </w:t>
      </w:r>
      <w:r>
        <w:rPr>
          <w:rFonts w:ascii="Times" w:hAnsi="Times" w:eastAsia="Times"/>
          <w:b w:val="0"/>
          <w:i w:val="0"/>
          <w:color w:val="000000"/>
          <w:sz w:val="22"/>
        </w:rPr>
        <w:t>and cold. All of you should try to reach this ideal.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write today about how the desire for ornaments arises.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looks as though you have also not understood my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properly.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is it that Lakshmibehn is ill? She never used to fall ill.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missed one mail this time. I could not attend to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while I was in Ceylon. There was plenty of travelling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however, I miss a mail you should not feel worried or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example. You will be free to miss a mail when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as busy as I am if you have not learnt by then to get 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weaknesses. Truly speaking, however, a real heir is one who enhances </w:t>
      </w:r>
      <w:r>
        <w:rPr>
          <w:rFonts w:ascii="Times" w:hAnsi="Times" w:eastAsia="Times"/>
          <w:b w:val="0"/>
          <w:i w:val="0"/>
          <w:color w:val="000000"/>
          <w:sz w:val="22"/>
        </w:rPr>
        <w:t>the legacy he has inherited.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right when she says that in the realm of art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distinction between indigenous and foreign, but her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for some reflection. Lovers of art take a superficial view of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 it as a cover for many weaknesses. We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what we mean by art. Not everything which appeals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is art. What is accepted as art by many expert may not be art.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read conflicting opinions about many paintings and statues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Berhampur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by art-critics who have become famous in the world.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think what art means. The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What Is Art?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translated [into Gujarati]. Sushila should read it.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>get it there, Please write to me.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suffered very much during his illness.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in the nose. There was temperature again. He is better now. </w:t>
      </w:r>
      <w:r>
        <w:rPr>
          <w:rFonts w:ascii="Times" w:hAnsi="Times" w:eastAsia="Times"/>
          <w:b w:val="0"/>
          <w:i w:val="0"/>
          <w:color w:val="000000"/>
          <w:sz w:val="22"/>
        </w:rPr>
        <w:t>Ba has gone to stay with him. I am in Utkal today.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190"/>
        <w:gridCol w:w="2190"/>
        <w:gridCol w:w="2190"/>
      </w:tblGrid>
      <w:tr>
        <w:trPr>
          <w:trHeight w:hRule="exact" w:val="652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4731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89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2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544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8. SPEECH AT CHHATRAPUR</w:t>
            </w:r>
          </w:p>
        </w:tc>
        <w:tc>
          <w:tcPr>
            <w:tcW w:type="dxa" w:w="2190"/>
            <w:vMerge/>
            <w:tcBorders/>
          </w:tcPr>
          <w:p/>
        </w:tc>
        <w:tc>
          <w:tcPr>
            <w:tcW w:type="dxa" w:w="21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12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6,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pining for a day when all this unhealthy competition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languages of India will have ceased. Why should we not love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equally, as a brother holding a number of sisters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affection? The result of the wretched competition has been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our vernaculars and are jealous of others, and fondly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English would take the place of the common language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of the vernaculars. Indeed a suggestion had come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the meeting here in English. Well, I take this as disaffection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daughter language of the motherland, and an unhealthy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for a foreign tongue. Not that I hate English, but I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more. That is why I am beseeching the lettered classes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Hindi their common language. It is through Hindi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into touch with and promote the growth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vernaculrs of the provinces. If our intellects and hearts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atrophied owing to our having to learn through a foreign medium,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reason why we should not all be knowing five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vernaculars. And my remarks regarding the competition betw- </w:t>
      </w:r>
      <w:r>
        <w:rPr>
          <w:rFonts w:ascii="Times" w:hAnsi="Times" w:eastAsia="Times"/>
          <w:b w:val="0"/>
          <w:i w:val="0"/>
          <w:color w:val="000000"/>
          <w:sz w:val="22"/>
        </w:rPr>
        <w:t>een languages apply also to our narrow provincialism. It is that provi-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Leo Tolstoy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says in his “Weekly Letter”:  “In Chicacole the youngsters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Janaganamana.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lines enumerating the provinces including Madras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Utkal were mutilated by some parochial Andhra who had dropped Utkal and added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Andhra instead ! . . . The Chhatrapur meeting was the first quiet meeting we had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noisy ones,  and Gandhiji took an opportunity to animadvert upon this narrow </w:t>
      </w:r>
      <w:r>
        <w:rPr>
          <w:rFonts w:ascii="Times" w:hAnsi="Times" w:eastAsia="Times"/>
          <w:b w:val="0"/>
          <w:i w:val="0"/>
          <w:color w:val="000000"/>
          <w:sz w:val="18"/>
        </w:rPr>
        <w:t>spirit.”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 : 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ncialism that has prevented the full growth of nationalism in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rule for the promotion of nationalism is that the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help and sacrifice for the weaker as much as is possible.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will understand the rationale of khadi, which is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a healthy nationalism, and which embraces within its fold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and the downtrodden.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15-12-1927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MAGANLAL GANDHI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look forward to a letter from you on the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dates; if, however, I don’t get one, I understand. Your name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lips. When it becomes necessary to say anything unpleasant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note out of tune, even then it will, in fact, be perfectly in tune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will be the truth and truth is always in tune. Do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 to tell me what you think I must be told. I did not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which you mention. Letters addressed to me do not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lost, but these ones at any rate did not reach me. I am sure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remain in </w:t>
      </w:r>
      <w:r>
        <w:rPr>
          <w:rFonts w:ascii="Times" w:hAnsi="Times" w:eastAsia="Times"/>
          <w:b w:val="0"/>
          <w:i/>
          <w:color w:val="000000"/>
          <w:sz w:val="22"/>
        </w:rPr>
        <w:t>My Experiments with Truth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exercise great care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memory betrays me, to whom shall I complain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misfortune? Please to not omit to draw my attention to any fact,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important or unimportant.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“So tenacious is life, it does not leave even now.”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Mahadev, of course, sang the line for his own purpose.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the history behind it when he narrates it to you.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in absorbing yourself in your present work.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also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you get an opportunity to visit the Ashram form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Do continue to send your suggestions and criticisms.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life in making a model village a really model one; men with real </w:t>
      </w:r>
      <w:r>
        <w:rPr>
          <w:rFonts w:ascii="Times" w:hAnsi="Times" w:eastAsia="Times"/>
          <w:b w:val="0"/>
          <w:i w:val="0"/>
          <w:color w:val="000000"/>
          <w:sz w:val="22"/>
        </w:rPr>
        <w:t>life will then come and live in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gone there, that is, to live with Devdas. There is no time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more.</w:t>
      </w:r>
    </w:p>
    <w:p>
      <w:pPr>
        <w:autoSpaceDN w:val="0"/>
        <w:autoSpaceDE w:val="0"/>
        <w:widowControl/>
        <w:spacing w:line="220" w:lineRule="exact" w:before="2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7769. Courtesy: Radhabehn Chaudhri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Kasturba Gandhi having gone to live with Devdas,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appears that this letter was written about the same time as “Letter to Manilal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 Gandhi”, 5-12-1927.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opening line of a song from Dadu, a Hindi poet of the 16th century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taken up constructive work in villages.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tabs>
          <w:tab w:pos="550" w:val="left"/>
          <w:tab w:pos="1750" w:val="left"/>
          <w:tab w:pos="5610" w:val="left"/>
        </w:tabs>
        <w:autoSpaceDE w:val="0"/>
        <w:widowControl/>
        <w:spacing w:line="264" w:lineRule="exact" w:before="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10. DISTORTION OF TRUTH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has been endeavouring with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master of a high school to introduce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its boys. But at a recent meeting convened to organize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readings a bank manager got up and disturbed the even tenor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by saying that students had not the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adhikara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‘qualification’, for studying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it was not a play-thing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students. The correspondent sends me a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letter about the incident and sends in support of his contention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apt saying from Ramakrishna Paramahamsa from which I cull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:</w:t>
      </w:r>
    </w:p>
    <w:p>
      <w:pPr>
        <w:autoSpaceDN w:val="0"/>
        <w:autoSpaceDE w:val="0"/>
        <w:widowControl/>
        <w:spacing w:line="260" w:lineRule="exact" w:before="48" w:after="0"/>
        <w:ind w:left="550" w:right="3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Boys and youths should be encouraged to seek God. They are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unpecked fruits, being totally untainted by worldly desires. Once such desires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entered their minds, it is very difficult to make them tread the path to </w:t>
      </w:r>
      <w:r>
        <w:rPr>
          <w:rFonts w:ascii="Times" w:hAnsi="Times" w:eastAsia="Times"/>
          <w:b w:val="0"/>
          <w:i w:val="0"/>
          <w:color w:val="000000"/>
          <w:sz w:val="18"/>
        </w:rPr>
        <w:t>salvation.</w:t>
      </w:r>
    </w:p>
    <w:p>
      <w:pPr>
        <w:autoSpaceDN w:val="0"/>
        <w:autoSpaceDE w:val="0"/>
        <w:widowControl/>
        <w:spacing w:line="260" w:lineRule="exact" w:before="40" w:after="0"/>
        <w:ind w:left="550" w:right="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Why do I love young men so much? Because they are masters of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(16 annas) of their minds which get divided and sub-divided as they grow up.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half of the mind of a married man goes to his wife. When a child is born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takes away one-fourth (four annas), and the remaining one-fourth (four annas)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scattered over parents, wordly honours, dress, etc. Therefore a young mind </w:t>
      </w:r>
      <w:r>
        <w:rPr>
          <w:rFonts w:ascii="Times" w:hAnsi="Times" w:eastAsia="Times"/>
          <w:b w:val="0"/>
          <w:i w:val="0"/>
          <w:color w:val="000000"/>
          <w:sz w:val="18"/>
        </w:rPr>
        <w:t>can easily know God. It is very difficult for old people to do so.</w:t>
      </w:r>
    </w:p>
    <w:p>
      <w:pPr>
        <w:autoSpaceDN w:val="0"/>
        <w:autoSpaceDE w:val="0"/>
        <w:widowControl/>
        <w:spacing w:line="260" w:lineRule="exact" w:before="40" w:after="0"/>
        <w:ind w:left="550" w:right="3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parrot cannot be taught to sing if the membrane of its throat becomes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hardened with age. It must be taught while it is young. Similarly, in old age it </w:t>
      </w:r>
      <w:r>
        <w:rPr>
          <w:rFonts w:ascii="Times" w:hAnsi="Times" w:eastAsia="Times"/>
          <w:b w:val="0"/>
          <w:i w:val="0"/>
          <w:color w:val="000000"/>
          <w:sz w:val="18"/>
        </w:rPr>
        <w:t>is difficult for the mind to be fixed on God. It can be easily done so in youth.</w:t>
      </w:r>
    </w:p>
    <w:p>
      <w:pPr>
        <w:autoSpaceDN w:val="0"/>
        <w:autoSpaceDE w:val="0"/>
        <w:widowControl/>
        <w:spacing w:line="260" w:lineRule="exact" w:before="40" w:after="0"/>
        <w:ind w:left="550" w:right="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 seer of adulterated milk contains a </w:t>
      </w:r>
      <w:r>
        <w:rPr>
          <w:rFonts w:ascii="Times" w:hAnsi="Times" w:eastAsia="Times"/>
          <w:b w:val="0"/>
          <w:i/>
          <w:color w:val="000000"/>
          <w:sz w:val="18"/>
        </w:rPr>
        <w:t>chhatank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(sixteenth part of a seer)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water, it can be thickened into </w:t>
      </w:r>
      <w:r>
        <w:rPr>
          <w:rFonts w:ascii="Times" w:hAnsi="Times" w:eastAsia="Times"/>
          <w:b w:val="0"/>
          <w:i/>
          <w:color w:val="000000"/>
          <w:sz w:val="18"/>
        </w:rPr>
        <w:t>kshira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(condensed milk) with very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and consumption of fuel. But should there be three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paos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(quarter seer)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 in a seer, the milk cannot be easily thickened and a large consumption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fuel will be required.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young mind, being but slightly adulterated with worldly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desires, can be easily turned towards God; this cannot be done  with the minds </w:t>
      </w:r>
      <w:r>
        <w:rPr>
          <w:rFonts w:ascii="Times" w:hAnsi="Times" w:eastAsia="Times"/>
          <w:b w:val="0"/>
          <w:i/>
          <w:color w:val="000000"/>
          <w:sz w:val="18"/>
        </w:rPr>
        <w:t>of old people which are highly adulterated with such desires.</w:t>
      </w:r>
    </w:p>
    <w:p>
      <w:pPr>
        <w:autoSpaceDN w:val="0"/>
        <w:autoSpaceDE w:val="0"/>
        <w:widowControl/>
        <w:spacing w:line="260" w:lineRule="exact" w:before="42" w:after="0"/>
        <w:ind w:left="550" w:right="3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tender bamboo can be easily bent, but the full-grown bamboo breaks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an attempt is made to bend it. It is easy to bend young hearts towards </w:t>
      </w:r>
      <w:r>
        <w:rPr>
          <w:rFonts w:ascii="Times" w:hAnsi="Times" w:eastAsia="Times"/>
          <w:b w:val="0"/>
          <w:i w:val="0"/>
          <w:color w:val="000000"/>
          <w:sz w:val="18"/>
        </w:rPr>
        <w:t>God, but the heart of the old escapes the hold when so drawn.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human mind is like a package of mustard seed. As it is very difficult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 the seeds that escape out of a torn package and are  scattered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directions, so when the human mind runs in diverse directions and is occupied </w:t>
      </w:r>
      <w:r>
        <w:rPr>
          <w:rFonts w:ascii="Times" w:hAnsi="Times" w:eastAsia="Times"/>
          <w:b w:val="0"/>
          <w:i w:val="0"/>
          <w:color w:val="000000"/>
          <w:sz w:val="18"/>
        </w:rPr>
        <w:t>with many worldly things, it is not a very easy task to collect and concentrate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64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 The mind of a youth, not running in diverse directions, can be easily fixed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anything; but the mind of an old man being totally occupied with worldly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things, it is very hard for him to draw it away from them and fix it on God.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of </w:t>
      </w:r>
      <w:r>
        <w:rPr>
          <w:rFonts w:ascii="Times" w:hAnsi="Times" w:eastAsia="Times"/>
          <w:b w:val="0"/>
          <w:i/>
          <w:color w:val="000000"/>
          <w:sz w:val="22"/>
        </w:rPr>
        <w:t>adhikara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the Vedas,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knew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required the qualifications that the bank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had in mind. It would have been better if he had stated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qualifications he required.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clearly states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meant for all but scoffers. If Hindu students may not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read any religious works at all. Indeed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in Hinduism is that the student life is the life of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should begin it with a knowledge of religion </w:t>
      </w:r>
      <w:r>
        <w:rPr>
          <w:rFonts w:ascii="Times" w:hAnsi="Times" w:eastAsia="Times"/>
          <w:b w:val="0"/>
          <w:i/>
          <w:color w:val="000000"/>
          <w:sz w:val="22"/>
        </w:rPr>
        <w:t>coupled with practice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that he may digest what he learns and weave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conduct into his life. The student of old began to live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before he knew what it was, and this conduct was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enlightenment, so that he might know the reason for the conduct </w:t>
      </w:r>
      <w:r>
        <w:rPr>
          <w:rFonts w:ascii="Times" w:hAnsi="Times" w:eastAsia="Times"/>
          <w:b w:val="0"/>
          <w:i w:val="0"/>
          <w:color w:val="000000"/>
          <w:sz w:val="22"/>
        </w:rPr>
        <w:t>prescribed for him.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Adhikara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there certainly was. But it was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adhikara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conduct known as the five </w:t>
      </w:r>
      <w:r>
        <w:rPr>
          <w:rFonts w:ascii="Times" w:hAnsi="Times" w:eastAsia="Times"/>
          <w:b w:val="0"/>
          <w:i/>
          <w:color w:val="000000"/>
          <w:sz w:val="22"/>
        </w:rPr>
        <w:t>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cardinal restraints—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(innocence), 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(truth), </w:t>
      </w:r>
      <w:r>
        <w:rPr>
          <w:rFonts w:ascii="Times" w:hAnsi="Times" w:eastAsia="Times"/>
          <w:b w:val="0"/>
          <w:i/>
          <w:color w:val="000000"/>
          <w:sz w:val="22"/>
        </w:rPr>
        <w:t>asteya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(non-stealing), </w:t>
      </w:r>
      <w:r>
        <w:rPr>
          <w:rFonts w:ascii="Times" w:hAnsi="Times" w:eastAsia="Times"/>
          <w:b w:val="0"/>
          <w:i/>
          <w:color w:val="000000"/>
          <w:sz w:val="22"/>
        </w:rPr>
        <w:t>aparigraha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possession), and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(celibacy). These were the rules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observed by anybody who wished to study religion.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to religious books for proving the necessity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fundamentals of religion.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the word </w:t>
      </w:r>
      <w:r>
        <w:rPr>
          <w:rFonts w:ascii="Times" w:hAnsi="Times" w:eastAsia="Times"/>
          <w:b w:val="0"/>
          <w:i/>
          <w:color w:val="000000"/>
          <w:sz w:val="22"/>
        </w:rPr>
        <w:t>adhikara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many such potent words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distortion, and a dissolute man, simply because he is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Brahmin, has </w:t>
      </w:r>
      <w:r>
        <w:rPr>
          <w:rFonts w:ascii="Times" w:hAnsi="Times" w:eastAsia="Times"/>
          <w:b w:val="0"/>
          <w:i/>
          <w:color w:val="000000"/>
          <w:sz w:val="22"/>
        </w:rPr>
        <w:t>adhikara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read and expound Shastras to us, whereas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if he is labelled an untouchable because of his birth in a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state, no matter how virtuous he may be, may not read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author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his great work for the purpose of meeting this insane objection,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made it accessible to all irrespective of the so-called caste,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provided, I presume, that he complied with the observances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described: I add the qualifying expression “I presume” for,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writing, I do not recall the observance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precedent to a person studying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however shows that the purity of heart and the devotional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of mind are necessary for a proper understanding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books.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printing age has broken down all barriers and scoffers read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books with the same freedom (if not greater)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religiously-minded have. But we are here discussing the propriety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reading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per of religious instruction and devotional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exercise. Here I cannot imagine any class of persons more amenable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restraints and thus more fitted than students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instruction. Unfortunately, it is to be admitted that neither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instructors in the majority of cases think anything of the real </w:t>
      </w:r>
      <w:r>
        <w:rPr>
          <w:rFonts w:ascii="Times" w:hAnsi="Times" w:eastAsia="Times"/>
          <w:b w:val="0"/>
          <w:i/>
          <w:color w:val="000000"/>
          <w:sz w:val="22"/>
        </w:rPr>
        <w:t>adhikara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five restraints.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8-12-1927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GOD’S TEMPLE</w:t>
      </w:r>
    </w:p>
    <w:p>
      <w:pPr>
        <w:autoSpaceDN w:val="0"/>
        <w:autoSpaceDE w:val="0"/>
        <w:widowControl/>
        <w:spacing w:line="260" w:lineRule="exact" w:before="2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Ceylon where I am writing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where Nature has bountifully poured her richest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treasures, I recall a letter written by a poetically inclined friend from </w:t>
      </w:r>
      <w:r>
        <w:rPr>
          <w:rFonts w:ascii="Times" w:hAnsi="Times" w:eastAsia="Times"/>
          <w:b w:val="0"/>
          <w:i w:val="0"/>
          <w:color w:val="000000"/>
          <w:sz w:val="22"/>
        </w:rPr>
        <w:t>similar scenes. I share with the reader a paragraph from that letter.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lovely morning! Cool and cloudy, with a drowsy sun whose rays are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soft velvet. It is a strangely quiet morning—there is a hush upon it, as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prayer. And the mists are like incense, and the trees worshippers in a trance,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birds and insects pilgrims come to chant </w:t>
      </w:r>
      <w:r>
        <w:rPr>
          <w:rFonts w:ascii="Times" w:hAnsi="Times" w:eastAsia="Times"/>
          <w:b w:val="0"/>
          <w:i/>
          <w:color w:val="000000"/>
          <w:sz w:val="18"/>
        </w:rPr>
        <w:t>bhajans</w:t>
      </w:r>
      <w:r>
        <w:rPr>
          <w:rFonts w:ascii="Times" w:hAnsi="Times" w:eastAsia="Times"/>
          <w:b w:val="0"/>
          <w:i w:val="0"/>
          <w:color w:val="000000"/>
          <w:sz w:val="18"/>
        </w:rPr>
        <w:t>. Oh! how I wish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learn true abandonment from Nature! We seem to have forgotten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birthright to worship where and when and how we please. We build temples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mosques and churches to keep our worship safe from prying eyes and away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outside influences, but we forget that walls have eyes and ears,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roofs might be swarming with ghosts—who know!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Gracious, I shall find myself preaching next! How foolish, on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lovely morning like this? A little child in the garden adjoining is singing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unconsciously and joyously as a bird. I feel inclined to go and take the dust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little feet. And since I cannot pour out my heart in sound as simply as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 one, my only refuge is in silence!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Churches, mosques and temples, which cover so much hypocrisy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humbug and shut the poorest out of them, seem but a mockery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His worship, when one sees the eternally renewed temple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under the vast blue canopy inviting every one of us to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worship, instead of abusing His name by quarrelling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8-12-1927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such a hectic time that I have no leisure at all.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has come to me here at an obscure place. Now you must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Saheb’s bungalow, and that without intimating him.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him only after you have left. Isn’t that what we decided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Bombay? If you must stay in Panchgani you must take whatever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you can get. My advice is that you should only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 or some place that side. If Taramati refuses to go along,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left at Bombay. As for Dilip, now he can be taken even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you got temperature again suggests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still in a delicate state of health.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56" w:lineRule="exact" w:before="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address is uncertain at the moment. Hence the best thing is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at Berhampur.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SPEECH AT BANPUR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1927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address and the purse you have presented.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given up the idea of visiting Banpur, considering the advice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doctors. But, when I learnt that the Police were threatening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and warning that if they come to the meeting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trampled upon by horses and shot down by soldiers, I resolved to </w:t>
      </w:r>
      <w:r>
        <w:rPr>
          <w:rFonts w:ascii="Times" w:hAnsi="Times" w:eastAsia="Times"/>
          <w:b w:val="0"/>
          <w:i w:val="0"/>
          <w:color w:val="000000"/>
          <w:sz w:val="22"/>
        </w:rPr>
        <w:t>come to Banpur.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fear? A man who is innocent of crime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And remember that there would be no one to frighten you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be afraid. After all the policemen are our kith and kin.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come to intimidate you, ask them what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thereby. If they take you to jail do not resist them.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you don’t abuse you don’t abuse them but laugh away.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belabour you, don’t return blow for blow, but go and report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to the nearest representative of the people. I would warn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going to law for after all we do not want the police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 but to repent. But if you feel that you must go to law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may. Do not in any case be cowed down. For fear is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The man who fears man falls from the state of man. Fear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I am here until two o’clock tomorrow. You can come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all you have to say.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address mentions that you have got no khadi work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the khadi workers of other parts in your district, and till you </w:t>
      </w:r>
      <w:r>
        <w:rPr>
          <w:rFonts w:ascii="Times" w:hAnsi="Times" w:eastAsia="Times"/>
          <w:b w:val="0"/>
          <w:i w:val="0"/>
          <w:color w:val="000000"/>
          <w:sz w:val="22"/>
        </w:rPr>
        <w:t>can produce khadi locally, buy khadi made in Orissa.</w:t>
      </w:r>
    </w:p>
    <w:p>
      <w:pPr>
        <w:autoSpaceDN w:val="0"/>
        <w:autoSpaceDE w:val="0"/>
        <w:widowControl/>
        <w:spacing w:line="294" w:lineRule="exact" w:before="12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12-12-1927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22-12-1927</w:t>
      </w:r>
    </w:p>
    <w:p>
      <w:pPr>
        <w:autoSpaceDN w:val="0"/>
        <w:tabs>
          <w:tab w:pos="4530" w:val="left"/>
          <w:tab w:pos="5490" w:val="left"/>
          <w:tab w:pos="6430" w:val="left"/>
        </w:tabs>
        <w:autoSpaceDE w:val="0"/>
        <w:widowControl/>
        <w:spacing w:line="242" w:lineRule="exact" w:before="36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LETTER TO C. F. ANDREWS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OLGARH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10, 1927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going through the whole programme. Sambalpore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dropped. I am thankful you are not sending me to Jamshedpur.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here till Monday. I reach Sakhigopal Monday night and Balasore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Wednesday. The rest is uncertain. Yes, indeed, the Kharagpur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God’s gift.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7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better.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60" w:lineRule="exact" w:before="10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NDREWS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ALASORE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Mahadev Desai’s “Weekly Letter”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August-September 1927, the Bengal Nagpur Railway Administration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to reduce the labour force in the Kharagpur Workshop by 1,600 hands.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workmen adopted passive resistance.  The workshops were closed on 12th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were reopened on 8th December when, as the result of an enquiry, some workmen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been discharged were reinstated and in a few cases the compensation payable </w:t>
      </w:r>
      <w:r>
        <w:rPr>
          <w:rFonts w:ascii="Times" w:hAnsi="Times" w:eastAsia="Times"/>
          <w:b w:val="0"/>
          <w:i w:val="0"/>
          <w:color w:val="000000"/>
          <w:sz w:val="18"/>
        </w:rPr>
        <w:t>to the discharged workmen was enhanced (</w:t>
      </w:r>
      <w:r>
        <w:rPr>
          <w:rFonts w:ascii="Times" w:hAnsi="Times" w:eastAsia="Times"/>
          <w:b w:val="0"/>
          <w:i/>
          <w:color w:val="000000"/>
          <w:sz w:val="18"/>
        </w:rPr>
        <w:t>India in</w:t>
      </w:r>
      <w:r>
        <w:rPr>
          <w:rFonts w:ascii="Times" w:hAnsi="Times" w:eastAsia="Times"/>
          <w:b w:val="0"/>
          <w:i/>
          <w:color w:val="000000"/>
          <w:sz w:val="18"/>
        </w:rPr>
        <w:t>1927-28</w:t>
      </w:r>
      <w:r>
        <w:rPr>
          <w:rFonts w:ascii="Times" w:hAnsi="Times" w:eastAsia="Times"/>
          <w:b w:val="0"/>
          <w:i w:val="0"/>
          <w:color w:val="000000"/>
          <w:sz w:val="18"/>
        </w:rPr>
        <w:t>, pp. 177-8).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C. RAJAGOPALACHARI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OLGARH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surprised to know that at least I have three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in a beautiful little village. Before that the Ganjam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worse if possible even than the Ceylon programme,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>yielded twenty thousand. Then a doctor came to  take my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pressure. Niranjan Babu has made the same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blood-pressure that you had. And when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190, he got frightened and the whole of the programme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rearranged. Hence the rest. Personally I am inclined to disbelieve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reading. However, even if it was wrong reading, it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A new doctor who has come today from Cuttack has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between 155 and 165. His own reading is between 155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160. Mahadev and Pyarelal read 165. The diastolic is 90-100.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readings are correct, the blood-pressure is the same as before,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worry. However I am not writing this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blood-pressure. Enough for you to now that I am all 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in order to send you the enclosed.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someone to inspect the village and find out whether we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proposition, please do so. In any case correspond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Mr. G. Subramaniam yourself. I am sending him a postcard </w:t>
      </w:r>
      <w:r>
        <w:rPr>
          <w:rFonts w:ascii="Times" w:hAnsi="Times" w:eastAsia="Times"/>
          <w:b w:val="0"/>
          <w:i w:val="0"/>
          <w:color w:val="000000"/>
          <w:sz w:val="22"/>
        </w:rPr>
        <w:t>telling him that he may expect to hear from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also Dr. Joseph’s letter. His suggestion commends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me. I think we must do some wor in Nagercoil, and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anything to the contrary, please enter into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telling him that his suggestion is acceptable and that it will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Council of the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will let him know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date. Meanwhile you may send the sample of yarn he wants.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able to take up the yarn, and if there are local weavers,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get it woven there. Please write to Dr. Joseph early.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him that his suggestion commends itself to me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forwarded his letter to you for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fixed up the quarters in Madras. Satis Babu was </w:t>
      </w:r>
      <w:r>
        <w:rPr>
          <w:rFonts w:ascii="Times" w:hAnsi="Times" w:eastAsia="Times"/>
          <w:b w:val="0"/>
          <w:i w:val="0"/>
          <w:color w:val="000000"/>
          <w:sz w:val="22"/>
        </w:rPr>
        <w:t>with me for a day. He will be in Madras and stay with us. You should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All-India Spinners’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ready a moderate amount, no more than one pound at the </w:t>
      </w:r>
      <w:r>
        <w:rPr>
          <w:rFonts w:ascii="Times" w:hAnsi="Times" w:eastAsia="Times"/>
          <w:b w:val="0"/>
          <w:i w:val="0"/>
          <w:color w:val="000000"/>
          <w:sz w:val="22"/>
        </w:rPr>
        <w:t>outside, of goat’s milk butter.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ack. to him. I am not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His proposal seems to be quite good. Of course we will be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12647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SPEECH AT PUBLIC MEETING, BOLGARH</w:t>
      </w:r>
    </w:p>
    <w:p>
      <w:pPr>
        <w:autoSpaceDN w:val="0"/>
        <w:autoSpaceDE w:val="0"/>
        <w:widowControl/>
        <w:spacing w:line="260" w:lineRule="exact" w:before="3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10, 1927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is more deadly than disease, such as cholera, smallpox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malaria. Disease wastes only the body, while fear destroys the soul;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men of fear cannot understand God. He who is godfearing,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God, cannot fear men. I cannot dismiss as untrue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friends who have informed me that you have been frightened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and others who have told you that Government would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came to me. I am aware of nothing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make arrests and for aught I know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till now asked people not to contribute to funds raised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Orissa being poor, zamindars and officials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people under fear for their own selfish interests. I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striking in the atmosphere since Banpur. I cannot make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will satisfy Government if people are kept off from me,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is interfered with, I cannot bear the thought that anyone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oppress another and feel ashamed that such poor unsophi-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sticated people receive such treatment. I feel humiliated that whereas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put up with oppression from foreigners, my own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 or officials have been frightening people. If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frightened are given to me I propose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if the names of the zamindars are also given I shall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subject with them. Fear is more deadly than diseases,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 to give up fear, so that the work of those who frighten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cease. Give up drink, gambling and prostitution,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 pure enough to attain God. Though I have 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purses in Orissa I do not hesitate to beg even from the poor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khadi. May God bless you.</w:t>
      </w:r>
    </w:p>
    <w:p>
      <w:pPr>
        <w:autoSpaceDN w:val="0"/>
        <w:autoSpaceDE w:val="0"/>
        <w:widowControl/>
        <w:spacing w:line="240" w:lineRule="exact" w:before="6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Orissa Government Records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a blank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ADA ROSENGREEN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I thank you. You may translate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</w:t>
      </w:r>
      <w:r>
        <w:rPr>
          <w:rFonts w:ascii="Times" w:hAnsi="Times" w:eastAsia="Times"/>
          <w:b w:val="0"/>
          <w:i/>
          <w:color w:val="000000"/>
          <w:sz w:val="22"/>
        </w:rPr>
        <w:t>Self-restraint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22"/>
        </w:rPr>
        <w:t>Self-indulgence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to the terms, I leave them to </w:t>
      </w:r>
      <w:r>
        <w:rPr>
          <w:rFonts w:ascii="Times" w:hAnsi="Times" w:eastAsia="Times"/>
          <w:b w:val="0"/>
          <w:i w:val="0"/>
          <w:color w:val="000000"/>
          <w:sz w:val="22"/>
        </w:rPr>
        <w:t>you. Whatever is given will be devoted to public use.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the women of the West is only partly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true also perhaps to an extent for the women of India.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society women and very few. So far as the vast majority of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concerned, they are too engrossed in their own occupations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animal passions. It is reserved for man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aggressive when animal passion forces him. What you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passivity is unfortunately too true all the world over,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majority of women will ever be able to overcome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passivity. Perhaps the very construction of their bodies prevents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active resistance except under certain well-defined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which are created by special culture. And it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is passive that I have contended that it is man who is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blame than woman. And even the society woman of the West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beyond subtle attraction and blandishments. I have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cases of violence done by women to men. She has a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controlling herself and pining away rather than be </w:t>
      </w:r>
      <w:r>
        <w:rPr>
          <w:rFonts w:ascii="Times" w:hAnsi="Times" w:eastAsia="Times"/>
          <w:b w:val="0"/>
          <w:i w:val="0"/>
          <w:color w:val="000000"/>
          <w:sz w:val="22"/>
        </w:rPr>
        <w:t>aggressive even under raging passion within her breast.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OSENGREEN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IDINGO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WEDEN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28-9-1927, in which the addressee sought Gandhiji’s permission to </w:t>
      </w:r>
      <w:r>
        <w:rPr>
          <w:rFonts w:ascii="Times" w:hAnsi="Times" w:eastAsia="Times"/>
          <w:b w:val="0"/>
          <w:i w:val="0"/>
          <w:color w:val="000000"/>
          <w:sz w:val="18"/>
        </w:rPr>
        <w:t>translate his book into Swedish.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HENRY NEIL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enclosures. I do not feel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write anything that would suit you. You will therefore excuse </w:t>
      </w:r>
      <w:r>
        <w:rPr>
          <w:rFonts w:ascii="Times" w:hAnsi="Times" w:eastAsia="Times"/>
          <w:b w:val="0"/>
          <w:i w:val="0"/>
          <w:color w:val="000000"/>
          <w:sz w:val="22"/>
        </w:rPr>
        <w:t>me for not complying with your request.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question of child welfare is concerned,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say that in the sense Lord Lytton means I have not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the problem, but in a sense, which I consider higher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takes in not a few thousand children but millions of children, I </w:t>
      </w:r>
      <w:r>
        <w:rPr>
          <w:rFonts w:ascii="Times" w:hAnsi="Times" w:eastAsia="Times"/>
          <w:b w:val="0"/>
          <w:i w:val="0"/>
          <w:color w:val="000000"/>
          <w:sz w:val="22"/>
        </w:rPr>
        <w:t>am continually occupied in attending to their welfare. For, the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movement is designed to affect the starving millions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including little children. And if I succeed, I know that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>welfare of the type known to you and Lord Lytton is assured.</w:t>
      </w:r>
    </w:p>
    <w:p>
      <w:pPr>
        <w:autoSpaceDN w:val="0"/>
        <w:autoSpaceDE w:val="0"/>
        <w:widowControl/>
        <w:spacing w:line="260" w:lineRule="exact" w:before="40" w:after="286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printed sheet by you, it is difficult to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because the writer has seen the same thing from a different angle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vision. I have no desire therefore to enter upon a criticism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>writing which in accordance with your wish I return herewith.</w:t>
      </w:r>
    </w:p>
    <w:p>
      <w:pPr>
        <w:sectPr>
          <w:pgSz w:w="9360" w:h="12960"/>
          <w:pgMar w:top="64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UDGE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EIL</w:t>
      </w:r>
    </w:p>
    <w:p>
      <w:pPr>
        <w:sectPr>
          <w:type w:val="continuous"/>
          <w:pgSz w:w="9360" w:h="12960"/>
          <w:pgMar w:top="646" w:right="1412" w:bottom="458" w:left="1440" w:header="720" w:footer="720" w:gutter="0"/>
          <w:cols w:num="2" w:equalWidth="0">
            <w:col w:w="3540" w:space="0"/>
            <w:col w:w="2967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sectPr>
          <w:type w:val="nextColumn"/>
          <w:pgSz w:w="9360" w:h="12960"/>
          <w:pgMar w:top="646" w:right="1412" w:bottom="458" w:left="1440" w:header="720" w:footer="720" w:gutter="0"/>
          <w:cols w:num="2" w:equalWidth="0">
            <w:col w:w="3540" w:space="0"/>
            <w:col w:w="296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12545</w:t>
      </w:r>
    </w:p>
    <w:p>
      <w:pPr>
        <w:autoSpaceDN w:val="0"/>
        <w:autoSpaceDE w:val="0"/>
        <w:widowControl/>
        <w:spacing w:line="260" w:lineRule="exact" w:before="33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LETTER TO THE SECRETARY, SOCIETY FOR THE </w:t>
      </w:r>
      <w:r>
        <w:rPr>
          <w:rFonts w:ascii="Times" w:hAnsi="Times" w:eastAsia="Times"/>
          <w:b w:val="0"/>
          <w:i/>
          <w:color w:val="000000"/>
          <w:sz w:val="24"/>
        </w:rPr>
        <w:t>PROTECTION OF MINORS, COCHIN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continuous travelling I have been able to reach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only today. Whilst I have no hesitation about condemning the </w:t>
      </w:r>
      <w:r>
        <w:rPr>
          <w:rFonts w:ascii="Times" w:hAnsi="Times" w:eastAsia="Times"/>
          <w:b w:val="0"/>
          <w:i/>
          <w:color w:val="000000"/>
          <w:sz w:val="22"/>
        </w:rPr>
        <w:t>Devadasi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institution, it would not be proper on my part to say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in his letter dated 8-10-1927, sought from Gandhiji “a full and </w:t>
      </w:r>
      <w:r>
        <w:rPr>
          <w:rFonts w:ascii="Times" w:hAnsi="Times" w:eastAsia="Times"/>
          <w:b w:val="0"/>
          <w:i w:val="0"/>
          <w:color w:val="000000"/>
          <w:sz w:val="18"/>
        </w:rPr>
        <w:t>complete statement as to the effects of the teachings of Christ on the people of India”</w:t>
      </w:r>
      <w:r>
        <w:rPr>
          <w:rFonts w:ascii="Times" w:hAnsi="Times" w:eastAsia="Times"/>
          <w:b w:val="0"/>
          <w:i w:val="0"/>
          <w:color w:val="000000"/>
          <w:sz w:val="18"/>
        </w:rPr>
        <w:t>and also his views on certain other matters.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type w:val="continuous"/>
          <w:pgSz w:w="9360" w:h="12960"/>
          <w:pgMar w:top="64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your appeal seeing that I do not personally know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your society. If you are unknown there, you are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me. Your duty therefore is to make yourselves known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honest and strenuous work. And I am sure that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benevolent men enough in Cochin to take up your cause.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OCIETY FOR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ROTECTION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INORS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OCHIN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12642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D. R. BHANDARKAR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my continuous wanderings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your letter earlier. The time-limit you have given me makes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nigh impossible for me to overtake the task imposed by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Only Mahadev Desai can cope with the work, if I don’t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but I have not the heart to add to the strain already put upon </w:t>
      </w:r>
      <w:r>
        <w:rPr>
          <w:rFonts w:ascii="Times" w:hAnsi="Times" w:eastAsia="Times"/>
          <w:b w:val="0"/>
          <w:i w:val="0"/>
          <w:color w:val="000000"/>
          <w:sz w:val="22"/>
        </w:rPr>
        <w:t>him. Neither he nor I have a moment to spare till February.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D. R. B</w:t>
      </w:r>
      <w:r>
        <w:rPr>
          <w:rFonts w:ascii="Times" w:hAnsi="Times" w:eastAsia="Times"/>
          <w:b w:val="0"/>
          <w:i w:val="0"/>
          <w:color w:val="000000"/>
          <w:sz w:val="18"/>
        </w:rPr>
        <w:t>HANDARKAR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35, B</w:t>
      </w:r>
      <w:r>
        <w:rPr>
          <w:rFonts w:ascii="Times" w:hAnsi="Times" w:eastAsia="Times"/>
          <w:b w:val="0"/>
          <w:i w:val="0"/>
          <w:color w:val="000000"/>
          <w:sz w:val="18"/>
        </w:rPr>
        <w:t>ALLYGUNGE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12643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J. N. JINENDRADAS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long letter. It is not possible to prevent or regulate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public opinion the emigration of people in distress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place to another, and it would be wrong to prevent it by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legislation. But wise ameliorative legislation in Ceylon can certainly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a great deal to check evils inseparable from the immigration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labourers no matter to what race they belong. You should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opinion in Ceylon which would demand from the employers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labour a humane treatment, payment of adequate wages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of sanitary and commodious dwellings.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Indian labourers as foreigners, you should treat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own. After all the labourers go to Ceylon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wanted.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N. J</w:t>
      </w:r>
      <w:r>
        <w:rPr>
          <w:rFonts w:ascii="Times" w:hAnsi="Times" w:eastAsia="Times"/>
          <w:b w:val="0"/>
          <w:i w:val="0"/>
          <w:color w:val="000000"/>
          <w:sz w:val="18"/>
        </w:rPr>
        <w:t>INENDRADAS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45,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ARANAWADIYA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ARADANA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OLOMBO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12644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A LETTER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consider the embracing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as in any way essential for salvation. I do not believe 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exclusive divinity of Jesus Christ. I do not consider that  the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Roman Catholic bishops are above suspicion.  In my opinion,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taking a low view of marriage to think that it involves indulgence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passion at the instance of either  partner. Marriage has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nobler uses. I am not aware that religion enjoins upon one partner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to indulge at the instance of another.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union is not permitted till both are equally desirous.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12645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SRI PRAKASA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OLGARH </w:t>
      </w:r>
      <w:r>
        <w:rPr>
          <w:rFonts w:ascii="Times" w:hAnsi="Times" w:eastAsia="Times"/>
          <w:b w:val="0"/>
          <w:i w:val="0"/>
          <w:color w:val="000000"/>
          <w:sz w:val="20"/>
        </w:rPr>
        <w:t>(O</w:t>
      </w:r>
      <w:r>
        <w:rPr>
          <w:rFonts w:ascii="Times" w:hAnsi="Times" w:eastAsia="Times"/>
          <w:b w:val="0"/>
          <w:i w:val="0"/>
          <w:color w:val="000000"/>
          <w:sz w:val="18"/>
        </w:rPr>
        <w:t>RISSA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SRI PRAKASA,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forgive me for not replying to your letter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time, but I have been worked beyond my strength and have had </w:t>
      </w:r>
      <w:r>
        <w:rPr>
          <w:rFonts w:ascii="Times" w:hAnsi="Times" w:eastAsia="Times"/>
          <w:b w:val="0"/>
          <w:i w:val="0"/>
          <w:color w:val="000000"/>
          <w:sz w:val="22"/>
        </w:rPr>
        <w:t>no time left for dealing with voluminous correspondence. It is only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having enforced rest at an unknown and out-of-the-way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 Utkal, that I am able to deal with the arrears,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course I have come upon your letter. Here is the receipt sent to </w:t>
      </w:r>
      <w:r>
        <w:rPr>
          <w:rFonts w:ascii="Times" w:hAnsi="Times" w:eastAsia="Times"/>
          <w:b w:val="0"/>
          <w:i w:val="0"/>
          <w:color w:val="000000"/>
          <w:sz w:val="22"/>
        </w:rPr>
        <w:t>me with your letter from the Ashram.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should not complain. Complimentary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sent only to well-known English papers. Even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not been supplied with copies simply because after all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at present very poor concerns.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command the circulation of 1920 and 1921, and yet the rigid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remaining self-supporting in spite of the handicaps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not taking advertisements, etc., is observed, and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anything left over from the running of these papers,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goes for public cause. Should </w:t>
      </w: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expect a free copy,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simply taking so much out of poor people’s pockets.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this explanation, you or the workers at the </w:t>
      </w: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copy, tell me and I shall ask Swami Anand to send one.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</w:t>
      </w: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leading paper on your side as is </w:t>
      </w:r>
      <w:r>
        <w:rPr>
          <w:rFonts w:ascii="Times" w:hAnsi="Times" w:eastAsia="Times"/>
          <w:b w:val="0"/>
          <w:i/>
          <w:color w:val="000000"/>
          <w:sz w:val="22"/>
        </w:rPr>
        <w:t>Basumati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in Calcutta. But so far as I am aware, no vernacular paper has </w:t>
      </w:r>
      <w:r>
        <w:rPr>
          <w:rFonts w:ascii="Times" w:hAnsi="Times" w:eastAsia="Times"/>
          <w:b w:val="0"/>
          <w:i w:val="0"/>
          <w:color w:val="000000"/>
          <w:sz w:val="22"/>
        </w:rPr>
        <w:t>had the English copy.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take me in your confidence either by letter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me. I would love to share your burdens. Do regard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 a friend who would treasure your confidence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lighten your burdens. I am at Sabarmati in January. 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I shall have to go to Kathiawr for a few days during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if you will be there for the whole of the   month you can </w:t>
      </w:r>
      <w:r>
        <w:rPr>
          <w:rFonts w:ascii="Times" w:hAnsi="Times" w:eastAsia="Times"/>
          <w:b w:val="0"/>
          <w:i w:val="0"/>
          <w:color w:val="000000"/>
          <w:sz w:val="22"/>
        </w:rPr>
        <w:t>go with me to Kathiawar also and see that weird  country.</w:t>
      </w:r>
    </w:p>
    <w:p>
      <w:pPr>
        <w:autoSpaceDN w:val="0"/>
        <w:autoSpaceDE w:val="0"/>
        <w:widowControl/>
        <w:spacing w:line="260" w:lineRule="exact" w:before="34" w:after="2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take up the charkha regularly and once you have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mastery over it, you will not want to give it up, and it will be a faithful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speaking to you only at your behest. But you will find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joy in the handling of it only if you will connect it and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with the meanest of our people. And why should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shame in carrying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there is no shame in identifying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poorest. I suppose you do know that the shepherds in Almora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many other parts of India carry their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spinning wool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they go.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8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4" w:after="0"/>
              <w:ind w:left="10" w:right="273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RAKASA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ANARAS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microfilm: S.N. 12646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</w:tbl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Kathiawar Political Conference, Porbandar”, 22-1-1928.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HARJIVAN KOTAK</w:t>
      </w:r>
    </w:p>
    <w:p>
      <w:pPr>
        <w:autoSpaceDN w:val="0"/>
        <w:autoSpaceDE w:val="0"/>
        <w:widowControl/>
        <w:spacing w:line="244" w:lineRule="exact" w:before="168" w:after="0"/>
        <w:ind w:left="467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OLGARH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8"/>
        </w:rPr>
        <w:t>RISSA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11, 1927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mind is disturbed by impure thoughts,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drive them out one should occupy it in some work,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>engage it in purposeful thoughts. Or one may engross it in Raman-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ama, engage it in reading or in some bodily labour which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attention too. Never let the eyes follow their inclination.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on a woman, withdraw them immediately. It is scarcely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anyone to look straight at a man’s or woman’s face.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others too, are enjoined to walk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eyes lowered. If we are sitting, we should keep steady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This is an external remedy, but a most valuable one.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undertake a fast if and when you find one necessary.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not necessary for you to go to Satavalekarji. He will certai-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nly teach you some </w:t>
      </w:r>
      <w:r>
        <w:rPr>
          <w:rFonts w:ascii="Times" w:hAnsi="Times" w:eastAsia="Times"/>
          <w:b w:val="0"/>
          <w:i/>
          <w:color w:val="000000"/>
          <w:sz w:val="22"/>
        </w:rPr>
        <w:t>asanas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wish to go to him to learn them,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certainly do so. I know him very well. He is a fine man.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be afraid even if you get involuntary discharges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 fast. Vaids say that, even when impure desires are absent,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discharges occur because of pressure in the bowels. But,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believing that, it helps us more to believe that they occur  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impure desires. We are not always conscious of such  desires.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involuntary discharge in sleep twice during the last two weeks.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recall any dream. I never practised masturbation. One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discharge is of course my physical weakness, but I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impure desires deep down in me. I am able to keep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thoughts during waking hours. But what is present in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some hidden posion, always makes its way, even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sometimes. I feel unhappy about this, but am not nervously afraid.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always vigilant. I can suppress the enemy but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expel him altogether. If I am truthful, I shall succeed in doing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The enemy will not be able to endure the power of truth.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 same condition as I am, learn from my experience.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essence, desire for sex-pleasure is equally impure, whether its object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wife or some other woman. Its results differ. At the moment,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thinking of the enemy in his essential nature.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so far as one’s wife is concerned you are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find anyone as lustful as I was. That is why I have described my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64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pitiable condition to you and tried to give you courage. If Ba is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 me now, this is the result of long struggle and God’s grace.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legacy of that unclean life, however, afflicts me. I, in return, try to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it and, with God’s grace, shall overcome it in this very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A NOTE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11,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about him constantly. His wife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intractable and very obstinate. On the whole therefore if he works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i.e., in Gujarat, for the time being, it will relieve- Narandas </w:t>
      </w:r>
      <w:r>
        <w:rPr>
          <w:rFonts w:ascii="Times" w:hAnsi="Times" w:eastAsia="Times"/>
          <w:b w:val="0"/>
          <w:i w:val="0"/>
          <w:color w:val="000000"/>
          <w:sz w:val="22"/>
        </w:rPr>
        <w:t>of some anxiety.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further considering the matter, I think it will be better till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to postpone setting apart sums for mother and Kishan.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make some other suggestions.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Gandhi-Nehru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ASHRAM WOMEN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OLGARH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December 12,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profound solitude around me, but it is the solitude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 man’s room. When I see the state of people here my heart burns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me, and I very much long to stay on here. If any of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come here, I would invite her to do so. All the women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people have neither enough clothes to wear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to eat. When Mirabehn suggested, before I went to Orissa,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our duty to put on still fewer clothes, I felt embarrassed.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things here, I feel that her suggestion was indeed proper.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put on only one dhoti, one half covers the lower part,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half the upper part of their bodies. They get neither milk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ghee. They are terror-stricken. Because of some policeman’s threat,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even come anywhere near me. I left Mirabehn in a house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on the letter-head of the All-Parties Convention, Allahabad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held on 11-12-1927.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went out; immediately about fifty women surrounded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ask her questions. If someone of you is willing to work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these women, she can, I am sure, do a great deal. But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future. For the present, all of you should get fully trained.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‘Training’ means forgetting oneself. If you do that, you can then go </w:t>
      </w:r>
      <w:r>
        <w:rPr>
          <w:rFonts w:ascii="Times" w:hAnsi="Times" w:eastAsia="Times"/>
          <w:b w:val="0"/>
          <w:i w:val="0"/>
          <w:color w:val="000000"/>
          <w:sz w:val="22"/>
        </w:rPr>
        <w:t>anywhere you like.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3680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CHHAGANLAL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Today I am in an unknown village of Utkal.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much to do here that I myself feel like devoting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Tomorrow, I will reach the place where there were floods.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to see there will be something different. Will you come 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utilize your services? Perhaps it would be necessary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in the affected area to supervise the work. He has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accounts, too. Is there a marked improvement in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there? Has the mental fatigue gone?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certain difficulties in Nimu’s marriage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involve you in those worries. I am writing to Lakhtar. I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 Ashram on January 1 or before that.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160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70" w:val="left"/>
                <w:tab w:pos="2130" w:val="left"/>
              </w:tabs>
              <w:autoSpaceDE w:val="0"/>
              <w:widowControl/>
              <w:spacing w:line="260" w:lineRule="exact" w:before="53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Now send your letters to Madras. The best address is: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Hindi Prachar Office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Triplicane, Madras.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There, too, I would not stay for more than five days.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32862</w:t>
      </w:r>
    </w:p>
    <w:p>
      <w:pPr>
        <w:autoSpaceDN w:val="0"/>
        <w:autoSpaceDE w:val="0"/>
        <w:widowControl/>
        <w:spacing w:line="220" w:lineRule="exact" w:before="2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from ‘Silence day’ in the dateline and from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presence in an unknown village of Utkal;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Rajagopalachari”, December 10, 1927 and “Letter to Sri Prakasa”, December 11, </w:t>
      </w:r>
      <w:r>
        <w:rPr>
          <w:rFonts w:ascii="Times" w:hAnsi="Times" w:eastAsia="Times"/>
          <w:b w:val="0"/>
          <w:i w:val="0"/>
          <w:color w:val="000000"/>
          <w:sz w:val="18"/>
        </w:rPr>
        <w:t>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Ramdas Gandhi, the youngest son of Gandhiji, They, however, got </w:t>
      </w:r>
      <w:r>
        <w:rPr>
          <w:rFonts w:ascii="Times" w:hAnsi="Times" w:eastAsia="Times"/>
          <w:b w:val="0"/>
          <w:i w:val="0"/>
          <w:color w:val="000000"/>
          <w:sz w:val="18"/>
        </w:rPr>
        <w:t>married on January 27, 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RAMESHCHANDRA</w:t>
      </w:r>
    </w:p>
    <w:p>
      <w:pPr>
        <w:autoSpaceDN w:val="0"/>
        <w:autoSpaceDE w:val="0"/>
        <w:widowControl/>
        <w:spacing w:line="244" w:lineRule="exact" w:before="28" w:after="0"/>
        <w:ind w:left="467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13, 1927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RAMESHCHANDRAJI,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preserved your letter till now in the hope of answering it. Only </w:t>
      </w:r>
      <w:r>
        <w:rPr>
          <w:rFonts w:ascii="Times" w:hAnsi="Times" w:eastAsia="Times"/>
          <w:b w:val="0"/>
          <w:i w:val="0"/>
          <w:color w:val="000000"/>
          <w:sz w:val="22"/>
        </w:rPr>
        <w:t>today can I do so.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flesh and eating vegetables both involve violence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latter man can survive nowhere, while without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ordinarily survive anywhere. If sensitivity to pain differs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creatures, the pain experienced by a cow in the throes of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experienced by plants. For all living beings,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form is unavoidable. The votary of non-violence will commit </w:t>
      </w:r>
      <w:r>
        <w:rPr>
          <w:rFonts w:ascii="Times" w:hAnsi="Times" w:eastAsia="Times"/>
          <w:b w:val="0"/>
          <w:i w:val="0"/>
          <w:color w:val="000000"/>
          <w:sz w:val="22"/>
        </w:rPr>
        <w:t>the minimum of violence. The other religions do not enjoin flesh-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eating; they just do not forbid it. It is well to know the custom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religions or even in Hindu dharma, but if our reason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vegetarianism superior from the moral point of view, we must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votary of non-violence will progressively restrict himself,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use of vegetables. It is difficult, not impossible, to remain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in places like Greenland. Even if proved impossible,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establish the necessity of flesh-eating everywhere. Though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are seldom without a fault, we abstain from many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 merit. Abstinence is constantly on the increase in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seeker after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, and it is essential too.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Eggs and milk differ. Eggs are not essential. Milk too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crores of people. I have eaten eggs in England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delusion, as I ate meat in India. But on coming to my senses I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even in the company of vegetarian friends I accepted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dishes that did not contain eggs. I have now come to know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number of unfertilized eggs are laid. This can be systematically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checked and generally unfertilized eggs alone are eaten.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>cannot make eggs an item of our food.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a comprehensive dharma. Violence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only in taking life away from the body. Abandoning </w:t>
      </w:r>
      <w:r>
        <w:rPr>
          <w:rFonts w:ascii="Times" w:hAnsi="Times" w:eastAsia="Times"/>
          <w:b w:val="0"/>
          <w:i/>
          <w:color w:val="000000"/>
          <w:sz w:val="22"/>
        </w:rPr>
        <w:t>brahm-</w:t>
      </w:r>
      <w:r>
        <w:rPr>
          <w:rFonts w:ascii="Times" w:hAnsi="Times" w:eastAsia="Times"/>
          <w:b w:val="0"/>
          <w:i/>
          <w:color w:val="000000"/>
          <w:sz w:val="22"/>
        </w:rPr>
        <w:t>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is violence in my eyes. It is well known that a </w:t>
      </w:r>
      <w:r>
        <w:rPr>
          <w:rFonts w:ascii="Times" w:hAnsi="Times" w:eastAsia="Times"/>
          <w:b w:val="0"/>
          <w:i/>
          <w:color w:val="000000"/>
          <w:sz w:val="22"/>
        </w:rPr>
        <w:t>brahm-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abstain from fleshdiet, eggs and milk too. </w:t>
      </w:r>
      <w:r>
        <w:rPr>
          <w:rFonts w:ascii="Times" w:hAnsi="Times" w:eastAsia="Times"/>
          <w:b w:val="0"/>
          <w:i/>
          <w:color w:val="000000"/>
          <w:sz w:val="22"/>
        </w:rPr>
        <w:t>Brahm-</w:t>
      </w:r>
      <w:r>
        <w:rPr>
          <w:rFonts w:ascii="Times" w:hAnsi="Times" w:eastAsia="Times"/>
          <w:b w:val="0"/>
          <w:i/>
          <w:color w:val="000000"/>
          <w:sz w:val="22"/>
        </w:rPr>
        <w:t>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more easily attainable with vegetable diet alone.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though the question of diet is very important for </w:t>
      </w:r>
      <w:r>
        <w:rPr>
          <w:rFonts w:ascii="Times" w:hAnsi="Times" w:eastAsia="Times"/>
          <w:b w:val="0"/>
          <w:i w:val="0"/>
          <w:color w:val="000000"/>
          <w:sz w:val="22"/>
        </w:rPr>
        <w:t>a religious man, yet it is not the be-all and end-all of religion or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violence; nor is it the most vital factor. The observance of religion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has more to do with the heart. He who does not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abstaining from meat for inner purification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abstain from it.</w:t>
      </w:r>
    </w:p>
    <w:p>
      <w:pPr>
        <w:autoSpaceDN w:val="0"/>
        <w:autoSpaceDE w:val="0"/>
        <w:widowControl/>
        <w:spacing w:line="220" w:lineRule="exact" w:before="4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6279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TELEGRAM TO SAKARCHAND</w:t>
      </w:r>
    </w:p>
    <w:p>
      <w:pPr>
        <w:autoSpaceDN w:val="0"/>
        <w:autoSpaceDE w:val="0"/>
        <w:widowControl/>
        <w:spacing w:line="244" w:lineRule="exact" w:before="28" w:after="0"/>
        <w:ind w:left="46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ALASORE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14, 1927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AKARCHAND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HETH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ENILWORTH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    YOU       ARE     BETTER.      WRITING.       GOD        BLESS      YOU.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7159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CAPTAIN J. W. PETAVEL</w:t>
      </w:r>
    </w:p>
    <w:p>
      <w:pPr>
        <w:autoSpaceDN w:val="0"/>
        <w:autoSpaceDE w:val="0"/>
        <w:widowControl/>
        <w:spacing w:line="252" w:lineRule="exact" w:before="92" w:after="0"/>
        <w:ind w:left="46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(C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4"/>
        </w:rPr>
        <w:t>) B</w:t>
      </w:r>
      <w:r>
        <w:rPr>
          <w:rFonts w:ascii="Times" w:hAnsi="Times" w:eastAsia="Times"/>
          <w:b w:val="0"/>
          <w:i w:val="0"/>
          <w:color w:val="000000"/>
          <w:sz w:val="18"/>
        </w:rPr>
        <w:t>ALASORE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14,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written on the train. It is pathetic, for,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have a most accommodating temperament, I see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between us, where you seem to say only differences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matters of detail. Our outlooks appear to me to be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Whereas you have before your mind’s eye that microscopic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minority, the educated Indian, I have before my mind’s eye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lowliest illiterate India living outside the railway beat. Important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class undoubtedly is, it has no importance in my estimation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terms of the latter and for the sake of the latter.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class can justify its existence only if it is willing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for the mass. Your scheme therefore makes no appeal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Sir P. C. Ray’s preface and I have read the other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sending me; but though I admire these great men,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move me from my fundamental position. I want you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recognize the fundamental difference between us and love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that difference if you can. For my part, the existence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does not prevent me from loving you and therefore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to you as often as I can in reply to your communications and striving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clear the differences between our temperaments so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quickly agree to differ and hope one day that one or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will become a convert.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APTAIN </w:t>
      </w:r>
      <w:r>
        <w:rPr>
          <w:rFonts w:ascii="Times" w:hAnsi="Times" w:eastAsia="Times"/>
          <w:b w:val="0"/>
          <w:i w:val="0"/>
          <w:color w:val="000000"/>
          <w:sz w:val="20"/>
        </w:rPr>
        <w:t>J. W. P</w:t>
      </w:r>
      <w:r>
        <w:rPr>
          <w:rFonts w:ascii="Times" w:hAnsi="Times" w:eastAsia="Times"/>
          <w:b w:val="0"/>
          <w:i w:val="0"/>
          <w:color w:val="000000"/>
          <w:sz w:val="18"/>
        </w:rPr>
        <w:t>ETAVEL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AGHBAZAAR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12648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RATILAL SHETH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RATILAL,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Narandas has sent me your letter. It is good you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Chi. Mathurads had given me news of Sakubhai’s illness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Bombay. But I did not think it was anything serious.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T.B. patient has to be extremely careful. Therefore please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so that proper care is taken of him. Inform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Give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Sakubhai if you think it proper. </w:t>
      </w:r>
      <w:r>
        <w:rPr>
          <w:rFonts w:ascii="Times" w:hAnsi="Times" w:eastAsia="Times"/>
          <w:b w:val="0"/>
          <w:i w:val="0"/>
          <w:color w:val="000000"/>
          <w:sz w:val="22"/>
        </w:rPr>
        <w:t>I have sent a wire today. You will have received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SAKARCHAND SHETH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S. SAKUBHAI,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distressed to read about the deterioration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Get well quickly now. Illness is inseparable from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while we should try to overcome illness we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scared of it or worry on account of it. Illness can only end in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also is our companion from birth. Therefore we should 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embrace it. Death is not extinction but only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>state. I want you to ponder this so that fear of death does not make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evidently followed Gandhiji’s wire to Sakarchand Sheth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date. December 14 in the year 1927 was a Wednesday.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worse. Fear of illness makes our illness worse. If we remain </w:t>
      </w:r>
      <w:r>
        <w:rPr>
          <w:rFonts w:ascii="Times" w:hAnsi="Times" w:eastAsia="Times"/>
          <w:b w:val="0"/>
          <w:i w:val="0"/>
          <w:color w:val="000000"/>
          <w:sz w:val="22"/>
        </w:rPr>
        <w:t>light-hearted and cheerful it helps to overcome the illness.</w:t>
      </w:r>
    </w:p>
    <w:p>
      <w:pPr>
        <w:autoSpaceDN w:val="0"/>
        <w:autoSpaceDE w:val="0"/>
        <w:widowControl/>
        <w:spacing w:line="260" w:lineRule="exact" w:before="34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get well soon and be free from anxiety. </w:t>
      </w:r>
      <w:r>
        <w:rPr>
          <w:rFonts w:ascii="Times" w:hAnsi="Times" w:eastAsia="Times"/>
          <w:b w:val="0"/>
          <w:i w:val="0"/>
          <w:color w:val="000000"/>
          <w:sz w:val="22"/>
        </w:rPr>
        <w:t>Don’t reply to this letter.</w:t>
      </w:r>
    </w:p>
    <w:p>
      <w:pPr>
        <w:autoSpaceDN w:val="0"/>
        <w:tabs>
          <w:tab w:pos="5330" w:val="left"/>
          <w:tab w:pos="5430" w:val="left"/>
        </w:tabs>
        <w:autoSpaceDE w:val="0"/>
        <w:widowControl/>
        <w:spacing w:line="260" w:lineRule="exact" w:before="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7156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INDICTMENT</w:t>
      </w:r>
    </w:p>
    <w:p>
      <w:pPr>
        <w:autoSpaceDN w:val="0"/>
        <w:autoSpaceDE w:val="0"/>
        <w:widowControl/>
        <w:spacing w:line="260" w:lineRule="exact" w:before="46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agree that it is the primary duty of an ideal Government and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of a Great Soul to put down the wicked and to protect the righteous? If 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we know how your political philosophy is consistent with this age-long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dictum? Was not this the keynote of Shri Krishna’s preaching to Arjuna on the </w:t>
      </w:r>
      <w:r>
        <w:rPr>
          <w:rFonts w:ascii="Times" w:hAnsi="Times" w:eastAsia="Times"/>
          <w:b w:val="0"/>
          <w:i w:val="0"/>
          <w:color w:val="000000"/>
          <w:sz w:val="18"/>
        </w:rPr>
        <w:t>battle-field of Kurukshetra?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this not the shrewd policy of the avataras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that brought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dethronement of the renowned Bali, the destruction of Vali, and the </w:t>
      </w:r>
      <w:r>
        <w:rPr>
          <w:rFonts w:ascii="Times" w:hAnsi="Times" w:eastAsia="Times"/>
          <w:b w:val="0"/>
          <w:i w:val="0"/>
          <w:color w:val="000000"/>
          <w:sz w:val="18"/>
        </w:rPr>
        <w:t>annihilation of Jarasandha?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can you expect ordinary mortals, and and that too large numbers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to withstand the attacks of unscrupulous enemies without retaliation?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the above, are we not justified in considering your emotional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preachings and teachings as impracticable and not within the realization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persons? Your temporary and piecemeal success in South Africa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exaggerated greatly by your admirers, and the Indians of average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intelligence, innocently (sheep-like) following your lead,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entangled in difficulties, not realizing that the parrallel of South Africa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hold good in the case of a vast country of different languages and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>sections like India. Have you not yourself realized, at the cost of the life-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a large number of young patriots, that all your talk of “swaraj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a year” has proved vainglorious? Don’t you admit that your somersault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Bardoli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affair caused much havoc to the people of Guntur who boldly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manfully withheld payment of taxes for a considerable period,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18"/>
        </w:rPr>
        <w:t>pursuance of your programme?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we know the net result of your participation in the Khilafat agitation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Vaman, Rama and Krishna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New Congress Creed, Nagpur”, December 28, 1920 and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“Brahmin-Non-Brahmin Question”, November 24, 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is, suspension of satyagraha in Bardoli on February 12, 1922;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“Working Committee’s Resolutions at Bardoli”, February 12, 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on Civil Disobedience in Guntur”, before February 10, 1922.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consequent playing of the Congress into the hands  of a few fanatical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Mussalmans? Has not the Hindu-Muslim unity of  which you spoke and wrote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much, and in the name which you appealed to all Hindus to join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 brethren in the hour of their trial, proved a veritable castle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cards, the moment the need of the Mohammedans was over? Can you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by your pious teachings to bring about any real unity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bigoted and brave Mohammedans and caste-ridden and timid Hindus? Have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 realized the fact that the communal feuds are increasing all the more,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you came into prominence in the Congress by virtue of your creed of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non-violence?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not admit that Pandit Malaviya, C. R. Das, Lala Lajpat Rai,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Vijayaraghavachariar, Kelkar, Dr. Moonje and other all-India leaders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disgusted with your political philosophy, however much it might be garbed in </w:t>
      </w:r>
      <w:r>
        <w:rPr>
          <w:rFonts w:ascii="Times" w:hAnsi="Times" w:eastAsia="Times"/>
          <w:b w:val="0"/>
          <w:i w:val="0"/>
          <w:color w:val="000000"/>
          <w:sz w:val="18"/>
        </w:rPr>
        <w:t>the language of dharma?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 not recognized the leadership of that great soul Tilak at least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beginning? But how is it, you are today raking up intricate controversies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social and religious character, to the detriment of the national cause?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not realize that these tend only to accentuate dissensions all the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docile Hindus? Are you not thereby indirectly playing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of the enemies of our cause, whose one argument against us is that we </w:t>
      </w:r>
      <w:r>
        <w:rPr>
          <w:rFonts w:ascii="Times" w:hAnsi="Times" w:eastAsia="Times"/>
          <w:b w:val="0"/>
          <w:i w:val="0"/>
          <w:color w:val="000000"/>
          <w:sz w:val="18"/>
        </w:rPr>
        <w:t>are socially unfit for poliitcal freedom?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worthy on your part to set up and encourage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holy temples of caste Hindus for whom and by whom they were built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exclusively? Do you consider yourself to be a Trinetra (God Rudra) to set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naught those time-honoured customs at one stroke? Rcently, we are surprised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note that you have taken up the the cause of widows and boldly advised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immature youths to marry widows. Don’t you consider that Swami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Vivekananda and others were prudent enough not to advocate widow marriage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realized the the difficulties which confront us even in the case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marriages of maids, as they are taking place today? May we know how far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help to create harmony by mixing up such highly controversial problems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question of swaraj which is purely political and on which all of us are </w:t>
      </w:r>
      <w:r>
        <w:rPr>
          <w:rFonts w:ascii="Times" w:hAnsi="Times" w:eastAsia="Times"/>
          <w:b w:val="0"/>
          <w:i w:val="0"/>
          <w:color w:val="000000"/>
          <w:sz w:val="18"/>
        </w:rPr>
        <w:t>expected to make a united stand?</w:t>
      </w:r>
    </w:p>
    <w:p>
      <w:pPr>
        <w:autoSpaceDN w:val="0"/>
        <w:autoSpaceDE w:val="0"/>
        <w:widowControl/>
        <w:spacing w:line="260" w:lineRule="exact" w:before="40" w:after="0"/>
        <w:ind w:left="550" w:right="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charkha cannot be popularized in this advanced age of science.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Don’t you think that you will do well, in the light of practical experience, to </w:t>
      </w:r>
      <w:r>
        <w:rPr>
          <w:rFonts w:ascii="Times" w:hAnsi="Times" w:eastAsia="Times"/>
          <w:b w:val="0"/>
          <w:i w:val="0"/>
          <w:color w:val="000000"/>
          <w:sz w:val="18"/>
        </w:rPr>
        <w:t>confine your activities to the field of labour organizations?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real believer in ahimsa dharma is it not your clear duty to refuse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addresses from municipalities which are harbouring slaughter-houses?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foregoing is a condensation of a letter sent to me by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while I was in Berhampur. As I have reason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correspondent has boldly voiced what many are harbouring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breasts, I feel that the indictment deserves an answer.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necessary to answer he questions in detail.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make the very serious mistake of taking literally what is  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scriptures, forgetting that the letter killeth and the  spirit giveth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Puranas are neither history nor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maxims. They appear to me to be  wonderfully designed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illustrate the religious history  of man in a variety of ways. The heroes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therein are all imperfect mortals, even as we are—the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being one of degree only. Their alleged actions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infallible guides for us.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sums up its teachings by </w:t>
      </w:r>
      <w:r>
        <w:rPr>
          <w:rFonts w:ascii="Times" w:hAnsi="Times" w:eastAsia="Times"/>
          <w:b w:val="0"/>
          <w:i w:val="0"/>
          <w:color w:val="000000"/>
          <w:sz w:val="22"/>
        </w:rPr>
        <w:t>declaring emphatically that truth outweighs everything else on earth.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 seek to justify everything written under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I take, as all to be true must take, the sum-total of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on me by a prayerful reading of such books. Thus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belief in truth and non-violence is derived from and bases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scriptural teaching of the very books from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presents me with conundrums. Nay more, my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having become part of my fundamental being is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independent of these books or any other Surely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 time in the life of a very religiously minded man when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must be self-sustained. Whatever therefore the avataras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have done or not done is of little moment to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daily growing stronger and richer tells me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peace for individuals or for nations without practising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the uttermost extent possible for man.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 has never succeeded. We must not be confounded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illustrations of retaliation, including frauds and force,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temporary and seeming success. The world lives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more love than hate, more truth than untruth in it.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capable of being verified by everyone who will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 think. Fraud and force are diseases,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health. The fact that the world has not perished is an ocular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the fact that there is more health than disease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us, then, who realize this, live up to the rules of health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midst of circumstances the most adverse.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preaching and teaching are not emotional or unpractical, for </w:t>
      </w:r>
      <w:r>
        <w:rPr>
          <w:rFonts w:ascii="Times" w:hAnsi="Times" w:eastAsia="Times"/>
          <w:b w:val="0"/>
          <w:i w:val="0"/>
          <w:color w:val="000000"/>
          <w:sz w:val="22"/>
        </w:rPr>
        <w:t>I teach what is ancient and strive to practice what I preach. And 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what I practise is capable of being practised by all,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very ordinary mortal open to the same temptations and liable </w:t>
      </w:r>
      <w:r>
        <w:rPr>
          <w:rFonts w:ascii="Times" w:hAnsi="Times" w:eastAsia="Times"/>
          <w:b w:val="0"/>
          <w:i w:val="0"/>
          <w:color w:val="000000"/>
          <w:sz w:val="22"/>
        </w:rPr>
        <w:t>to the same weaknesses as the least among 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in South Africa was complete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then aimed at. And what is true of small groups must be true </w:t>
      </w:r>
      <w:r>
        <w:rPr>
          <w:rFonts w:ascii="Times" w:hAnsi="Times" w:eastAsia="Times"/>
          <w:b w:val="0"/>
          <w:i w:val="0"/>
          <w:color w:val="000000"/>
          <w:sz w:val="22"/>
        </w:rPr>
        <w:t>of larger groups with correspondingly larger effort of the same types.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faith enough in my method to be able to prophesy 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posterity will consider the years 1920 and 1921 as among the   most </w:t>
      </w:r>
      <w:r>
        <w:rPr>
          <w:rFonts w:ascii="Times" w:hAnsi="Times" w:eastAsia="Times"/>
          <w:b w:val="0"/>
          <w:i w:val="0"/>
          <w:color w:val="000000"/>
          <w:sz w:val="22"/>
        </w:rPr>
        <w:t>brilliant in the pages India’s history, and among them the   Bardoli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‘somersault’ the most brilliant of all. The Bardoli decision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India to look the world square in the face and to hold up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head. With her creed in the Congress constitution, it was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bold and honourable course for the nation to take. The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 was no camouflage. And if any suffered involuntarily, they </w:t>
      </w:r>
      <w:r>
        <w:rPr>
          <w:rFonts w:ascii="Times" w:hAnsi="Times" w:eastAsia="Times"/>
          <w:b w:val="0"/>
          <w:i w:val="0"/>
          <w:color w:val="000000"/>
          <w:sz w:val="22"/>
        </w:rPr>
        <w:t>suffered because they played with fire.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participation in the Khilafat agitation has made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strong and has resulted in a mass awakening which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taken ages. If real uniy is to come, it will come only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adherence to my teachings. The present Hindu-Muslim feuds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inter-Hindu feuds and even inter-Muslim feuds are a sign of the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awakening. What we see happening today is nothing but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dirt to the surface in the process of purification.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watch the process going on in a sugar refinery,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understand my meaning. This froth in the shape of feuds had </w:t>
      </w:r>
      <w:r>
        <w:rPr>
          <w:rFonts w:ascii="Times" w:hAnsi="Times" w:eastAsia="Times"/>
          <w:b w:val="0"/>
          <w:i w:val="0"/>
          <w:color w:val="000000"/>
          <w:sz w:val="22"/>
        </w:rPr>
        <w:t>come to the surface only to be thrown out in the end.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unaware of the fact that Pandit Madan Mohan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leaders mentioned by the correspondent are disgusted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political philosophy. Of some at least I know to the contrary.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they are disgusted I hope that my faith will stand the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disgust of all friends whose opinion I have learnt to value and </w:t>
      </w:r>
      <w:r>
        <w:rPr>
          <w:rFonts w:ascii="Times" w:hAnsi="Times" w:eastAsia="Times"/>
          <w:b w:val="0"/>
          <w:i w:val="0"/>
          <w:color w:val="000000"/>
          <w:sz w:val="22"/>
        </w:rPr>
        <w:t>cherish.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betrays his ignorance of the Lokamanya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imputes to him policies which I know he was never guilty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were fundamental differences between us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correspondent imagines. What we should learn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 is not a slavish imitation of their actions which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or understand. We need to assimilate their bravery, their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self-sacrifice, their equally great industry, their love of their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steady pursuit of their own ideals. We make fatal blunders when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relevance or without adequate knowledge we copy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isolated actions.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without the social reforms that I am advocating,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God, in common with many of our distinguished countrymen,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is in danger of perishing.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charkhas is making steady progress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correspondent’s unbelief. The charkhas work is my contribution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ocean of labour.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receive addresses from municipalities, I claim to 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 by the slaughter in the municipal slaughter houses.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their addresses give me an opportunity   of  preaching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doctrines to them, and I am happy to say  that they never resent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of them even adopt the suggestions I humbly place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15-12-1927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H. A. J. GIDNEY</w:t>
      </w:r>
    </w:p>
    <w:p>
      <w:pPr>
        <w:autoSpaceDN w:val="0"/>
        <w:autoSpaceDE w:val="0"/>
        <w:widowControl/>
        <w:spacing w:line="266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15,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21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any time at my disposal to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a long message, but this I can say.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and the future policy of the Anglo-Indian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should be not to strive for recognition as Europeans,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to make common cause with India’s masses to whom they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The fact of European blood should be treated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 and turned to good account not by aping the superficial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veneer of Europe, but by striving to assimilate the good qualities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 and sharing them with the masses. The attempt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some Anglo-Indians to treat themselves as a class apart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wrest special privileges will be found in the end to be vain and </w:t>
      </w:r>
      <w:r>
        <w:rPr>
          <w:rFonts w:ascii="Times" w:hAnsi="Times" w:eastAsia="Times"/>
          <w:b w:val="0"/>
          <w:i w:val="0"/>
          <w:color w:val="000000"/>
          <w:sz w:val="22"/>
        </w:rPr>
        <w:t>inglorious.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>OL</w:t>
      </w:r>
      <w:r>
        <w:rPr>
          <w:rFonts w:ascii="Times" w:hAnsi="Times" w:eastAsia="Times"/>
          <w:b w:val="0"/>
          <w:i w:val="0"/>
          <w:color w:val="000000"/>
          <w:sz w:val="20"/>
        </w:rPr>
        <w:t>. H. A. J. G</w:t>
      </w:r>
      <w:r>
        <w:rPr>
          <w:rFonts w:ascii="Times" w:hAnsi="Times" w:eastAsia="Times"/>
          <w:b w:val="0"/>
          <w:i w:val="0"/>
          <w:color w:val="000000"/>
          <w:sz w:val="18"/>
        </w:rPr>
        <w:t>IDNEY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12639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25-11-1927; the addressee had asked for a message for the Christmas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of the </w:t>
      </w:r>
      <w:r>
        <w:rPr>
          <w:rFonts w:ascii="Times" w:hAnsi="Times" w:eastAsia="Times"/>
          <w:b w:val="0"/>
          <w:i/>
          <w:color w:val="000000"/>
          <w:sz w:val="18"/>
        </w:rPr>
        <w:t>Anglo-Indian Review.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I. SANYASA RAZU AND OTHERS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ABARAMATI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4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secured from Deshbhakta Venkatappayya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Andhra friends who gave proper legal guarantees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moneys advanced by the Khadi Board, now Charkha Sangh,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understand that you are one of these guarantors and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difficulty in securing payment from you. I would make a fervent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 to discharge your obligation which is not merely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moral. And we who profess to serve the country are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more bound by moral obligations even than by those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legal. I therefore hope that you will discharge this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it was a first charge upon all your assets and induce other friends </w:t>
      </w:r>
      <w:r>
        <w:rPr>
          <w:rFonts w:ascii="Times" w:hAnsi="Times" w:eastAsia="Times"/>
          <w:b w:val="0"/>
          <w:i w:val="0"/>
          <w:color w:val="000000"/>
          <w:sz w:val="22"/>
        </w:rPr>
        <w:t>to discharge their responsibility.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856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58" w:after="0"/>
              <w:ind w:left="10" w:right="1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(3)</w:t>
            </w:r>
          </w:p>
          <w:p>
            <w:pPr>
              <w:autoSpaceDN w:val="0"/>
              <w:autoSpaceDE w:val="0"/>
              <w:widowControl/>
              <w:spacing w:line="300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(4)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(5)</w:t>
            </w:r>
          </w:p>
        </w:tc>
        <w:tc>
          <w:tcPr>
            <w:tcW w:type="dxa" w:w="61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50" w:right="0" w:firstLine="478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 sincerely,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VVATURI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ANYASA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AZU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EVADI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AJAMANNAR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ERHAMPUR</w:t>
            </w:r>
          </w:p>
        </w:tc>
      </w:tr>
      <w:tr>
        <w:trPr>
          <w:trHeight w:hRule="exact" w:val="300"/>
        </w:trPr>
        <w:tc>
          <w:tcPr>
            <w:tcW w:type="dxa" w:w="1086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NNAVA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AMALINGAM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ANTULU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UNICIPAL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HAIRMAN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896"/>
        </w:trPr>
        <w:tc>
          <w:tcPr>
            <w:tcW w:type="dxa" w:w="1086"/>
            <w:vMerge/>
            <w:tcBorders/>
          </w:tcPr>
          <w:p/>
        </w:tc>
        <w:tc>
          <w:tcPr>
            <w:tcW w:type="dxa" w:w="61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15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ERHAMPUR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RISHNAMOORTHY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ANTULU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AKIL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ERHAMPUR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HAKUR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AMAKRISHNARAO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(Now gone to Kashi)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12649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VASUMATI PANDIT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ALASORE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1927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acted very wisely in opening your heart before Jamnalalji,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and others. A person who has realized his or her own error,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changed into a new body, why should he or she feel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 the old one? Even sin is a disease. Conversely,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is a sin. You may feel embarrassment in talking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mental appendicitis if I feel it in talking about my appendicitis. Yes, of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was not sent to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so long as we cling to the disease we shall feel shame,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 and remorse. But, just as the body feels light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disease has been expelled with an operation, so too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the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manuscript of Mahadev Desai’s Diary. Courtesy: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BEHRAMJI KHAMBHATTA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Shri Govindji Cheda is under your charge, I do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him. Kindly write from time to time, and tell me what Dr. Jivraj </w:t>
      </w:r>
      <w:r>
        <w:rPr>
          <w:rFonts w:ascii="Times" w:hAnsi="Times" w:eastAsia="Times"/>
          <w:b w:val="0"/>
          <w:i w:val="0"/>
          <w:color w:val="000000"/>
          <w:sz w:val="22"/>
        </w:rPr>
        <w:t>Mehta says, who is to perform the operation,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recovered by now.</w:t>
      </w:r>
    </w:p>
    <w:p>
      <w:pPr>
        <w:autoSpaceDN w:val="0"/>
        <w:autoSpaceDE w:val="0"/>
        <w:widowControl/>
        <w:spacing w:line="220" w:lineRule="exact" w:before="86" w:after="2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18-21 Cuttack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23 Madras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Gujarati original: C.W. 5011. Courtesy: Tehmina Khambhatta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ARTICLES ON COW-PROTECTION</w:t>
      </w:r>
    </w:p>
    <w:p>
      <w:pPr>
        <w:autoSpaceDN w:val="0"/>
        <w:autoSpaceDE w:val="0"/>
        <w:widowControl/>
        <w:spacing w:line="26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readers have made a request that articles written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 Desai on cow-protection, in Gujarati in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be published in book form.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Rameshwardas of Dhulia has promised to contribute Rs. 35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expense. It is doubtful whether the book would fetch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publication; hence it could be published only if other cow lovers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towards the cost. It is not possible for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this venture without others’ help. The funds at the disposal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All-India Cow-protection Association are not sufficient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its constructive activities; hence, I do not dare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deficit out of these funds. The book will be published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readers send in small contributions. If any profit is left over,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handed over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Gorakshamandal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 book will  be brought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Cow-protection Association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Gujarati, English and Hindi, depending on the help that is </w:t>
      </w:r>
      <w:r>
        <w:rPr>
          <w:rFonts w:ascii="Times" w:hAnsi="Times" w:eastAsia="Times"/>
          <w:b w:val="0"/>
          <w:i w:val="0"/>
          <w:color w:val="000000"/>
          <w:sz w:val="22"/>
        </w:rPr>
        <w:t>recevied.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18-12-1927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P. THIRUKOOTASUNDARAM PILLAY</w:t>
      </w:r>
    </w:p>
    <w:p>
      <w:pPr>
        <w:autoSpaceDN w:val="0"/>
        <w:autoSpaceDE w:val="0"/>
        <w:widowControl/>
        <w:spacing w:line="320" w:lineRule="exact" w:before="2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THIRUKOOTASUNDARAM,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was about to finish the Ceylon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visit. I could not reply to you earlier as your letter was mislaid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escaped my attention. I have made full enquiry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I have come to the conclusion that Sjt. Varadachari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the purse as soon as it was humanly possible. In rapid   tours,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 to count purses in the presence of   donors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night of the day on which the purses are received.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give purses only when they have full confidence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integrity of the donees and their ability to choose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instrumentsfor their keep as well as disposal. This is not the first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purses have been found to contain less than the amounts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announced, and the deficiencies occur often without any fault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keep the purses before they find themselves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donees. All the consolation therefore that I can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you should not agitate yourself over the deficiency.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reflection on you, nor should it carry and reflection upon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associated with me in the conduct of the khadi organization.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Varadachari is one of the most trusted amongst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I assure you that you have no reason whatsoever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his honesty or doubt his diligence. I had not known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eiligent and honest worker in the All-India Spinners’ Association.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he did count the purse at Palamcottah, but you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after he had counted the purse. There is evidently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misunderstanding regarding the date of counting as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>by   Sjt. Viswanatha Pillay. And if you are still not satisfied, you   may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drawn Gandhiji’s attention to a deficiency of Rs. 2,000 in </w:t>
      </w:r>
      <w:r>
        <w:rPr>
          <w:rFonts w:ascii="Times" w:hAnsi="Times" w:eastAsia="Times"/>
          <w:b w:val="0"/>
          <w:i w:val="0"/>
          <w:color w:val="000000"/>
          <w:sz w:val="18"/>
        </w:rPr>
        <w:t>the Palamcottah purse and requested him to make enquiries (S.N. 12640).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 me whilst I am in Madras and I shall try to give you a few minutes.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HIRUKOOTASUNDARAM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ILLAY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INDUPOONDURAI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INNEVELLY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12640A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able to read carefully the copies of the articles on </w:t>
      </w:r>
      <w:r>
        <w:rPr>
          <w:rFonts w:ascii="Times" w:hAnsi="Times" w:eastAsia="Times"/>
          <w:b w:val="0"/>
          <w:i w:val="0"/>
          <w:color w:val="000000"/>
          <w:sz w:val="22"/>
        </w:rPr>
        <w:t>sugar and malaria sent by you only today.</w:t>
      </w:r>
    </w:p>
    <w:p>
      <w:pPr>
        <w:autoSpaceDN w:val="0"/>
        <w:tabs>
          <w:tab w:pos="550" w:val="left"/>
          <w:tab w:pos="28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capita = per head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bone powder used for cleansing sugar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harmless. Not a trace of it remains in the sugar. It is thrown out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impurities. lt is not necessary to kill even a single cow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bones for this purpose. This should be regarded as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the use of bones for fertilizers. It is therefore wrong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to object to it on religious grounds. Sugar worth Rs. 18 crore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into India. The quantity would have perhaps increased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produce sugar worth Rs. 18 crore in India.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ruined our sugar industry. We use up all the sugarcane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produce. The use of sugar has increased disproportionately in India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in the whole world.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Whatever sugar we produce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in the ocean. If you want to ask me more on the subject, please </w:t>
      </w:r>
      <w:r>
        <w:rPr>
          <w:rFonts w:ascii="Times" w:hAnsi="Times" w:eastAsia="Times"/>
          <w:b w:val="0"/>
          <w:i w:val="0"/>
          <w:color w:val="000000"/>
          <w:sz w:val="22"/>
        </w:rPr>
        <w:t>do. Write to me if you know more.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the copy of the article on malaria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mistake in the copy. I constantly think about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control malaria in the Ashram but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solution. I have talked to Kakasaheb. He is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on the subject with Dr. Talwalkar. I feel it is due to </w:t>
      </w:r>
      <w:r>
        <w:rPr>
          <w:rFonts w:ascii="Times" w:hAnsi="Times" w:eastAsia="Times"/>
          <w:b w:val="0"/>
          <w:i w:val="0"/>
          <w:color w:val="000000"/>
          <w:sz w:val="22"/>
        </w:rPr>
        <w:t>our fields and the inept method of burying the night-soil of our</w:t>
      </w:r>
    </w:p>
    <w:p>
      <w:pPr>
        <w:autoSpaceDN w:val="0"/>
        <w:autoSpaceDE w:val="0"/>
        <w:widowControl/>
        <w:spacing w:line="220" w:lineRule="exact" w:before="3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‘Cuttack’ and ‘Sunday’ in the dateline, and Gandhiji’s programme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reaching the Ashram before January l; in the year 1927, Gandhiji was in Cuttack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18 to 21, and Sunday was on the 18th. He reached the Ashram on the 31st </w:t>
      </w:r>
      <w:r>
        <w:rPr>
          <w:rFonts w:ascii="Times" w:hAnsi="Times" w:eastAsia="Times"/>
          <w:b w:val="0"/>
          <w:i w:val="0"/>
          <w:color w:val="000000"/>
          <w:sz w:val="18"/>
        </w:rPr>
        <w:t>of the same month.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here are iliegible in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toilets. Only experiments can ascertain the causes. But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the experiments? I intend to give more thought to this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the Ashram. Only God knows how much I will be able to do. </w:t>
      </w:r>
      <w:r>
        <w:rPr>
          <w:rFonts w:ascii="Times" w:hAnsi="Times" w:eastAsia="Times"/>
          <w:b w:val="0"/>
          <w:i w:val="0"/>
          <w:color w:val="000000"/>
          <w:sz w:val="22"/>
        </w:rPr>
        <w:t>I hope to reach the Ashram before January 1.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GOPARAJU SATYANARAYANA MURTHI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give you anything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Each time you have the fear of ghosts creeping over 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think of Rama and they will disperse like mist  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sun. If I were you, I should not give to an able-bodied beggar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Brahmin or what not. If your body permits it, a cold bath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 even in winter is a nice   thing. I see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cycling for a good purpose. If you want to go to the Ashram,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write to the Secretary.</w:t>
      </w:r>
    </w:p>
    <w:p>
      <w:pPr>
        <w:autoSpaceDN w:val="0"/>
        <w:autoSpaceDE w:val="0"/>
        <w:widowControl/>
        <w:spacing w:line="220" w:lineRule="exact" w:before="86" w:after="0"/>
        <w:ind w:left="0" w:right="1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4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OPARAJU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ATYANARAYANA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URTHI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VARAHAGIRI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ERHAMPUR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6090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5530" w:val="left"/>
          <w:tab w:pos="6430" w:val="left"/>
        </w:tabs>
        <w:autoSpaceDE w:val="0"/>
        <w:widowControl/>
        <w:spacing w:line="264" w:lineRule="exact" w:before="28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42. LETTER TO RAIHANA TYABJI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REHANA,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dictate today. This is being dictated in </w:t>
      </w:r>
      <w:r>
        <w:rPr>
          <w:rFonts w:ascii="Times" w:hAnsi="Times" w:eastAsia="Times"/>
          <w:b w:val="0"/>
          <w:i w:val="0"/>
          <w:color w:val="000000"/>
          <w:sz w:val="22"/>
        </w:rPr>
        <w:t>a jolting train which is taking us to Cuttack.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you are capable of living down Hindu prejudices.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servants know no better. I suppose the bitterness that you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Mohammedan sisters is not absent amongst Hindu sisters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type. Your account of the unsuccessful attempts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to help themselves is very good, very funny and painful. How </w:t>
      </w:r>
      <w:r>
        <w:rPr>
          <w:rFonts w:ascii="Times" w:hAnsi="Times" w:eastAsia="Times"/>
          <w:b w:val="0"/>
          <w:i w:val="0"/>
          <w:color w:val="000000"/>
          <w:sz w:val="22"/>
        </w:rPr>
        <w:t>the riches spoil so many of 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peeled potato was none the worse for the strain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upon the poor thing. I am glad you have got over the ‘blues’.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now that as a reader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have no business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them at all.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76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AIHANA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YABJI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AGHUBIR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ASHMIRI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phototstat: S.N. 9606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S. HANDY PERINBANAYAGAM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ABARAMATI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of the enthusiasm for khadi.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way you will keep it up is to work it in a thoroughly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business-like manner, and for this purpose, you must have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an expert in all the processes. You have in Colombo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Jairamdas Jayavardana. If you want to train more workers, perhaps Sjt. </w:t>
      </w:r>
      <w:r>
        <w:rPr>
          <w:rFonts w:ascii="Times" w:hAnsi="Times" w:eastAsia="Times"/>
          <w:b w:val="0"/>
          <w:i w:val="0"/>
          <w:color w:val="000000"/>
          <w:sz w:val="22"/>
        </w:rPr>
        <w:t>C. Rajagopalachariar will be able to take one or two at his Ashram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letter, which was dictated in the train which took Gandhiji to Cuttack, </w:t>
      </w:r>
      <w:r>
        <w:rPr>
          <w:rFonts w:ascii="Times" w:hAnsi="Times" w:eastAsia="Times"/>
          <w:b w:val="0"/>
          <w:i w:val="0"/>
          <w:color w:val="000000"/>
          <w:sz w:val="18"/>
        </w:rPr>
        <w:t>was probably typed and signed on this date.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66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Tiruchenogodu. I know that you will not allow the enthusiasm to die </w:t>
      </w:r>
      <w:r>
        <w:rPr>
          <w:rFonts w:ascii="Times" w:hAnsi="Times" w:eastAsia="Times"/>
          <w:b w:val="0"/>
          <w:i w:val="0"/>
          <w:color w:val="000000"/>
          <w:sz w:val="22"/>
        </w:rPr>
        <w:t>out on any account.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ERINBANAYAGAM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ADDUKKODDAI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EYLON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12622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K. S. KARANTH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19,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 if you wish to publish your book,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harm. Perhaps my own experience is that it is better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publishing such books till one has obtained greater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accurate experience.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reference to different kinds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 to me to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from various books. I have been in courrespondence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writers of such books and I have found that whatever 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is not capable of being borne out fully either  by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or the experience of others   on whom one can rely.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confidence in what you have written, I have no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 you from publishing the book. If </w:t>
      </w:r>
      <w:r>
        <w:rPr>
          <w:rFonts w:ascii="Times" w:hAnsi="Times" w:eastAsia="Times"/>
          <w:b w:val="0"/>
          <w:i/>
          <w:color w:val="000000"/>
          <w:sz w:val="22"/>
        </w:rPr>
        <w:t>asana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really efficacious as they are claimed to be, why don’t you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thorough trial yourself? I intended to do so myself but experts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dissuaded me owing to my illness.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inconsistency between advocating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remarriage at the same time so long as I do not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same persons. Whilst I would like all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and remain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did not hesitate to advocate,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and even officiate at marriages of those who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practise self-restraint. Of course when I advocate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of child widows, I presume that they want the pleasure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animals seek and some human beings only can restrain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seeking. </w:t>
      </w:r>
      <w:r>
        <w:rPr>
          <w:rFonts w:ascii="Times" w:hAnsi="Times" w:eastAsia="Times"/>
          <w:b w:val="0"/>
          <w:i/>
          <w:color w:val="000000"/>
          <w:sz w:val="22"/>
        </w:rPr>
        <w:t>Brahamacharya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thing that can be superim-</w:t>
      </w:r>
    </w:p>
    <w:p>
      <w:pPr>
        <w:autoSpaceDN w:val="0"/>
        <w:autoSpaceDE w:val="0"/>
        <w:widowControl/>
        <w:spacing w:line="220" w:lineRule="exact" w:before="24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Yogic postures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Breathing exercises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posed, and it is sinful to </w:t>
      </w:r>
      <w:r>
        <w:rPr>
          <w:rFonts w:ascii="Times" w:hAnsi="Times" w:eastAsia="Times"/>
          <w:b w:val="0"/>
          <w:i/>
          <w:color w:val="000000"/>
          <w:sz w:val="22"/>
        </w:rPr>
        <w:t>compel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 widows to remain unmarried.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fallen sisters to whom you refer will not mind marrying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belonging to any caste, there should be no difficulty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object to any caste. My asking them to obseve celibacy,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cannot secure a proper match, has a meaning. That is to say,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restrict themselves to a caste or a province, and yet lead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life, naturally they must observe celibacy or they must accept </w:t>
      </w:r>
      <w:r>
        <w:rPr>
          <w:rFonts w:ascii="Times" w:hAnsi="Times" w:eastAsia="Times"/>
          <w:b w:val="0"/>
          <w:i w:val="0"/>
          <w:color w:val="000000"/>
          <w:sz w:val="22"/>
        </w:rPr>
        <w:t>any person of any character.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publish a translation of </w:t>
      </w:r>
      <w:r>
        <w:rPr>
          <w:rFonts w:ascii="Times" w:hAnsi="Times" w:eastAsia="Times"/>
          <w:b w:val="0"/>
          <w:i/>
          <w:color w:val="000000"/>
          <w:sz w:val="22"/>
        </w:rPr>
        <w:t>Self-restraint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22"/>
        </w:rPr>
        <w:t>Self-indu-</w:t>
      </w:r>
      <w:r>
        <w:rPr>
          <w:rFonts w:ascii="Times" w:hAnsi="Times" w:eastAsia="Times"/>
          <w:b w:val="0"/>
          <w:i/>
          <w:color w:val="000000"/>
          <w:sz w:val="22"/>
        </w:rPr>
        <w:t>lgence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please ask the Manager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you do so lest </w:t>
      </w:r>
      <w:r>
        <w:rPr>
          <w:rFonts w:ascii="Times" w:hAnsi="Times" w:eastAsia="Times"/>
          <w:b w:val="0"/>
          <w:i w:val="0"/>
          <w:color w:val="000000"/>
          <w:sz w:val="22"/>
        </w:rPr>
        <w:t>he might have given the permission to somebody.</w:t>
      </w:r>
    </w:p>
    <w:p>
      <w:pPr>
        <w:autoSpaceDN w:val="0"/>
        <w:tabs>
          <w:tab w:pos="550" w:val="left"/>
          <w:tab w:pos="4430" w:val="left"/>
        </w:tabs>
        <w:autoSpaceDE w:val="0"/>
        <w:widowControl/>
        <w:spacing w:line="260" w:lineRule="exact" w:before="3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know what you wrote about Ramakrishna Paramah-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amsa. In spite of your information, it would not be wrong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an embodiment of ahimsa. He believed in that dharma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follow it to the best of his lights. That he did something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toda with our fuller epxerience appears to be repugnant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ahimsa, does not take away from the merit of Ramakrishna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he could not think out of the custom pravalent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so far as food was concerned. It is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possible that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 will condemn the eating of cooked food as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and yet the existing authorities of ahimsa will not be 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tocondemnation for not having discovered the inconsistency of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food. No person is able to practise completest ahimsa.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of a material frame involves a certain amount of unavoi-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dable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votary of ahimsa therefore continually strives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 extent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 minimum.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book.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tell me if you want me to return the manuscript of your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S. K</w:t>
      </w:r>
      <w:r>
        <w:rPr>
          <w:rFonts w:ascii="Times" w:hAnsi="Times" w:eastAsia="Times"/>
          <w:b w:val="0"/>
          <w:i w:val="0"/>
          <w:color w:val="000000"/>
          <w:sz w:val="18"/>
        </w:rPr>
        <w:t>ARANTH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, K. S. A</w:t>
      </w:r>
      <w:r>
        <w:rPr>
          <w:rFonts w:ascii="Times" w:hAnsi="Times" w:eastAsia="Times"/>
          <w:b w:val="0"/>
          <w:i w:val="0"/>
          <w:color w:val="000000"/>
          <w:sz w:val="18"/>
        </w:rPr>
        <w:t>CHARLU</w:t>
      </w:r>
      <w:r>
        <w:rPr>
          <w:rFonts w:ascii="Times" w:hAnsi="Times" w:eastAsia="Times"/>
          <w:b w:val="0"/>
          <w:i w:val="0"/>
          <w:color w:val="000000"/>
          <w:sz w:val="20"/>
        </w:rPr>
        <w:t>, M. A.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EACHER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AVANGERE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12652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Perhaps “not” was a slip.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OLIVE DOKE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 AT THE ASHRAM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OLIVE,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Miss Schlesin all about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exploits. Now I would like to shake hands with Clement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Dr. Clement and to hear you singing to me “Lead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Light”. You may not remember the scene, I do and I could paint it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 painter, so vivid is the recollection of that scene.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venturing out in the wilds of Africa does not appear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to me, for, I should expect nothing less from Joseph Doke’s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forgive this dictated letter. I had to choose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postponing writing to you and dictating. I have made a better choice.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me occasionally.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all,</w:t>
      </w:r>
    </w:p>
    <w:p>
      <w:pPr>
        <w:autoSpaceDN w:val="0"/>
        <w:autoSpaceDE w:val="0"/>
        <w:widowControl/>
        <w:spacing w:line="22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9227. Courtesy: C.M. Doke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ASHRAM WOMEN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willing, there will be only one more Monday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Manibehn’s letter. You suggest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question of dress in greater detail. I shall not do so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may reopen the point when we meet. As long as we retain an </w:t>
      </w:r>
      <w:r>
        <w:rPr>
          <w:rFonts w:ascii="Times" w:hAnsi="Times" w:eastAsia="Times"/>
          <w:b w:val="0"/>
          <w:i w:val="0"/>
          <w:color w:val="000000"/>
          <w:sz w:val="22"/>
        </w:rPr>
        <w:t>attraction  for  fineries  in the deepest recesses of our heart, it is useless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in South Africa (Chapter XXII: Opposition and Assault)”.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acknowledged this letter on March 2, 1928 (S.N. 11968).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discussion about dress and finery; also from Gandhiji’s being in </w:t>
      </w:r>
      <w:r>
        <w:rPr>
          <w:rFonts w:ascii="Times" w:hAnsi="Times" w:eastAsia="Times"/>
          <w:b w:val="0"/>
          <w:i w:val="0"/>
          <w:color w:val="000000"/>
          <w:sz w:val="18"/>
        </w:rPr>
        <w:t>Cuttack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wearing them or adopt any other change just to imitate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have given them up. But if our infatuation for fineries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off, and still the mind is drawn towards them, then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necessary outward changes, whether through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or by way of imitation of others, and ultimately root 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craving. Infatuation and things like that are our enemies; they harass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so much that we should protect ourselves against them with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from every possible quarter. I am writing all this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honest and sincere.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somewhere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themselves pleasures and crave for them in their hearts,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and deceitful. This refers to the hypocrite.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honest and sincere,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they should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>control the passions that agitate them.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3674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NARANDAS GANDHI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 and reply to it, send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to Shri Fulchand and request him to reply to it.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to me the original letter too, so that I may reply to it. Address the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me at Madras.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Purushottam must have completely recovered now.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7713. Courtesy: Radhabehn Chaudhri</w:t>
      </w:r>
    </w:p>
    <w:p>
      <w:pPr>
        <w:autoSpaceDN w:val="0"/>
        <w:autoSpaceDE w:val="0"/>
        <w:widowControl/>
        <w:spacing w:line="240" w:lineRule="exact" w:before="2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1927 Gandhiji reached Madras on December 23.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C. F. ANDREWS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papers are for you to read and consider and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there is anything in the suggestion.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doctors say that the blood-pressure is high, I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effects of it. And three doctors and three instruments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readings yesterday—200, 180, 160! What is one to do when </w:t>
      </w:r>
      <w:r>
        <w:rPr>
          <w:rFonts w:ascii="Times" w:hAnsi="Times" w:eastAsia="Times"/>
          <w:b w:val="0"/>
          <w:i w:val="0"/>
          <w:color w:val="000000"/>
          <w:sz w:val="22"/>
        </w:rPr>
        <w:t>doctors differ? Anyway you should not be anxious.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2626</w:t>
      </w:r>
    </w:p>
    <w:p>
      <w:pPr>
        <w:autoSpaceDN w:val="0"/>
        <w:tabs>
          <w:tab w:pos="4670" w:val="left"/>
          <w:tab w:pos="4770" w:val="left"/>
          <w:tab w:pos="5370" w:val="left"/>
        </w:tabs>
        <w:autoSpaceDE w:val="0"/>
        <w:widowControl/>
        <w:spacing w:line="238" w:lineRule="exact" w:before="356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49. LETTER TO M. FRANCES H. LUKE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20, 1927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think of anything better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attach yourself to some hospital where you could easily </w:t>
      </w:r>
      <w:r>
        <w:rPr>
          <w:rFonts w:ascii="Times" w:hAnsi="Times" w:eastAsia="Times"/>
          <w:b w:val="0"/>
          <w:i w:val="0"/>
          <w:color w:val="000000"/>
          <w:sz w:val="22"/>
        </w:rPr>
        <w:t>come in contact with those whom you have in view.</w:t>
      </w:r>
    </w:p>
    <w:p>
      <w:pPr>
        <w:autoSpaceDN w:val="0"/>
        <w:autoSpaceDE w:val="0"/>
        <w:widowControl/>
        <w:spacing w:line="260" w:lineRule="exact" w:before="40" w:after="28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your visit to the Ashram. I am travelling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 photograph such as you want. You may not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was photographed, but of course there are many snapshots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in the bazaar.</w:t>
      </w:r>
    </w:p>
    <w:p>
      <w:pPr>
        <w:sectPr>
          <w:pgSz w:w="9360" w:h="12960"/>
          <w:pgMar w:top="66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RANCES </w:t>
      </w:r>
      <w:r>
        <w:rPr>
          <w:rFonts w:ascii="Times" w:hAnsi="Times" w:eastAsia="Times"/>
          <w:b w:val="0"/>
          <w:i w:val="0"/>
          <w:color w:val="000000"/>
          <w:sz w:val="20"/>
        </w:rPr>
        <w:t>H.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ATRON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8"/>
        </w:rPr>
        <w:t>HOMAS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OSPITAL </w:t>
      </w:r>
      <w:r>
        <w:rPr>
          <w:rFonts w:ascii="Times" w:hAnsi="Times" w:eastAsia="Times"/>
          <w:b w:val="0"/>
          <w:i w:val="0"/>
          <w:color w:val="000000"/>
          <w:sz w:val="20"/>
        </w:rPr>
        <w:t>S.E.1.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sectPr>
          <w:type w:val="continuous"/>
          <w:pgSz w:w="9360" w:h="12960"/>
          <w:pgMar w:top="666" w:right="1400" w:bottom="458" w:left="1440" w:header="720" w:footer="720" w:gutter="0"/>
          <w:cols w:num="2" w:equalWidth="0">
            <w:col w:w="3967" w:space="0"/>
            <w:col w:w="25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66" w:right="1400" w:bottom="458" w:left="1440" w:header="720" w:footer="720" w:gutter="0"/>
          <w:cols w:num="2" w:equalWidth="0">
            <w:col w:w="3967" w:space="0"/>
            <w:col w:w="25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12554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26-9-1927; the addressee, an educated Englishwoman, had stated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wanted to serve the downtrodden and the untouchables.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S. N. GHOSE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6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20,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asking the Manager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>put you under free list.</w:t>
      </w:r>
    </w:p>
    <w:p>
      <w:pPr>
        <w:autoSpaceDN w:val="0"/>
        <w:autoSpaceDE w:val="0"/>
        <w:widowControl/>
        <w:spacing w:line="240" w:lineRule="exact" w:before="54" w:after="2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write anything about your fight there because I 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 myself as to what can be done. If you are a regular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noticed that I do not write an idle word.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so helpless about many things and therefore leave them. Believe </w:t>
      </w:r>
      <w:r>
        <w:rPr>
          <w:rFonts w:ascii="Times" w:hAnsi="Times" w:eastAsia="Times"/>
          <w:b w:val="0"/>
          <w:i w:val="0"/>
          <w:color w:val="000000"/>
          <w:sz w:val="22"/>
        </w:rPr>
        <w:t>me that it is not due to want of desire to help that I do not write.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N. G</w:t>
      </w:r>
      <w:r>
        <w:rPr>
          <w:rFonts w:ascii="Times" w:hAnsi="Times" w:eastAsia="Times"/>
          <w:b w:val="0"/>
          <w:i w:val="0"/>
          <w:color w:val="000000"/>
          <w:sz w:val="18"/>
        </w:rPr>
        <w:t>HOSE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REEDOM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OUNDATION </w:t>
      </w:r>
      <w:r>
        <w:rPr>
          <w:rFonts w:ascii="Times" w:hAnsi="Times" w:eastAsia="Times"/>
          <w:b w:val="0"/>
          <w:i w:val="0"/>
          <w:color w:val="000000"/>
          <w:sz w:val="20"/>
        </w:rPr>
        <w:t>799, B</w:t>
      </w:r>
      <w:r>
        <w:rPr>
          <w:rFonts w:ascii="Times" w:hAnsi="Times" w:eastAsia="Times"/>
          <w:b w:val="0"/>
          <w:i w:val="0"/>
          <w:color w:val="000000"/>
          <w:sz w:val="18"/>
        </w:rPr>
        <w:t>ROADWAY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12555</w:t>
      </w:r>
    </w:p>
    <w:p>
      <w:pPr>
        <w:sectPr>
          <w:type w:val="continuous"/>
          <w:pgSz w:w="9360" w:h="12960"/>
          <w:pgMar w:top="666" w:right="1404" w:bottom="468" w:left="1440" w:header="720" w:footer="720" w:gutter="0"/>
          <w:cols w:num="2" w:equalWidth="0">
            <w:col w:w="4232" w:space="0"/>
            <w:col w:w="22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66" w:right="1404" w:bottom="468" w:left="1440" w:header="720" w:footer="720" w:gutter="0"/>
          <w:cols w:num="2" w:equalWidth="0">
            <w:col w:w="4232" w:space="0"/>
            <w:col w:w="228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HELENE HAUSSDING</w:t>
      </w:r>
    </w:p>
    <w:p>
      <w:pPr>
        <w:autoSpaceDN w:val="0"/>
        <w:autoSpaceDE w:val="0"/>
        <w:widowControl/>
        <w:spacing w:line="292" w:lineRule="exact" w:before="20" w:after="0"/>
        <w:ind w:left="547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(O</w:t>
      </w:r>
      <w:r>
        <w:rPr>
          <w:rFonts w:ascii="Times" w:hAnsi="Times" w:eastAsia="Times"/>
          <w:b w:val="0"/>
          <w:i w:val="0"/>
          <w:color w:val="000000"/>
          <w:sz w:val="18"/>
        </w:rPr>
        <w:t>RISSA</w:t>
      </w:r>
      <w:r>
        <w:rPr>
          <w:rFonts w:ascii="Times" w:hAnsi="Times" w:eastAsia="Times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1927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which have remained unanswered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constant tour in which I have been engaged. Nor have I much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anything useful beyond telling you that somehow or other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holding on though doctors tell me that my blood-pressure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rising. I hope to reach the Ashram early next year. I expect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any day that you have now thrown into the Danube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the flesh that you took away from India and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chirp is as vigorous as it was before you reached this land of sorrows.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ELENE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AUSSDING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ERRSCHING </w:t>
      </w:r>
      <w:r>
        <w:rPr>
          <w:rFonts w:ascii="Times" w:hAnsi="Times" w:eastAsia="Times"/>
          <w:b w:val="0"/>
          <w:i w:val="0"/>
          <w:color w:val="000000"/>
          <w:sz w:val="20"/>
        </w:rPr>
        <w:t>A. A</w:t>
      </w:r>
      <w:r>
        <w:rPr>
          <w:rFonts w:ascii="Times" w:hAnsi="Times" w:eastAsia="Times"/>
          <w:b w:val="0"/>
          <w:i w:val="0"/>
          <w:color w:val="000000"/>
          <w:sz w:val="18"/>
        </w:rPr>
        <w:t>MMERSEE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INCHEN </w:t>
      </w: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8"/>
        </w:rPr>
        <w:t>ERMANY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12556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type w:val="continuous"/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52. TALKS TO KHADI WORKERS, CUTTACK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1927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directors should be as vigilant and as jealous of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concern as the directors of the Bank of England,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co-operative corporations in the world. But they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unselfish than they, inasmuch as the khadi company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exploitation, but for service of the poorest in the land.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lay in attention to the most minor details in mastering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spinning. It is impossible for them to achieve any result </w:t>
      </w:r>
      <w:r>
        <w:rPr>
          <w:rFonts w:ascii="Times" w:hAnsi="Times" w:eastAsia="Times"/>
          <w:b w:val="0"/>
          <w:i w:val="0"/>
          <w:color w:val="000000"/>
          <w:sz w:val="22"/>
        </w:rPr>
        <w:t>unless they were expert spinners and expert organizers.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questions you have asked showed how unpractical </w:t>
      </w:r>
      <w:r>
        <w:rPr>
          <w:rFonts w:ascii="Times" w:hAnsi="Times" w:eastAsia="Times"/>
          <w:b w:val="0"/>
          <w:i w:val="0"/>
          <w:color w:val="000000"/>
          <w:sz w:val="22"/>
        </w:rPr>
        <w:t>you are. Some of you want to know if I would have you put on loin-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to have a particular diet. Well, I have no desire to regulate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your dress or diet. What I want you to do is to realize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>of the movement and shape your life accordingly.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who want to serve Orissa I say, make Orissa a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depot for the whole of India. And you cannot do so until all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rivalry goes out and all concentrate on production.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rivalry between khadi and khadi. I can understand your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khadi from other provinces, but you should make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khadi produced in different parts of Orissa. Concentrate on </w:t>
      </w:r>
      <w:r>
        <w:rPr>
          <w:rFonts w:ascii="Times" w:hAnsi="Times" w:eastAsia="Times"/>
          <w:b w:val="0"/>
          <w:i w:val="0"/>
          <w:color w:val="000000"/>
          <w:sz w:val="22"/>
        </w:rPr>
        <w:t>unifying your efforts and co-ordinating your sales.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the other day some young men talking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agriculture. If someone can prove to me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 and for the millions we have in view now, and can keep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impoverished population from poverty and want, I will change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about spinning. But I warn you in the present conditions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successful. I have been working to build a model farm.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foolish friends to entrust me with money to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experiment, and I squander money on them. I had a talk with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Ganga Ram and supplied him with all the information about my </w:t>
      </w:r>
      <w:r>
        <w:rPr>
          <w:rFonts w:ascii="Times" w:hAnsi="Times" w:eastAsia="Times"/>
          <w:b w:val="0"/>
          <w:i w:val="0"/>
          <w:color w:val="000000"/>
          <w:sz w:val="22"/>
        </w:rPr>
        <w:t>lands, but he could not present me with a ready-made workable plan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talks were delivered on 18th, 19th and 20th December, 1927. They are </w:t>
      </w:r>
      <w:r>
        <w:rPr>
          <w:rFonts w:ascii="Times" w:hAnsi="Times" w:eastAsia="Times"/>
          <w:b w:val="0"/>
          <w:i w:val="0"/>
          <w:color w:val="000000"/>
          <w:sz w:val="18"/>
        </w:rPr>
        <w:t>here reproduced under the date of the last talk. Mahadev Desai says about these talks: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“Advice to those who wanted to run a khadi joint-stock company was on the lines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Rajapalayam merchants”;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Khadi Vastralaya, Rajapalayam”, </w:t>
      </w:r>
      <w:r>
        <w:rPr>
          <w:rFonts w:ascii="Times" w:hAnsi="Times" w:eastAsia="Times"/>
          <w:b w:val="0"/>
          <w:i w:val="0"/>
          <w:color w:val="000000"/>
          <w:sz w:val="18"/>
        </w:rPr>
        <w:t>4-10-1927.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improve our agriculture. I ask you to go to the villages and bury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yourselves there, not as their masters or benefactors, but as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humble servants. Let them know what to do and how to change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modes of living from your daily conduct and way of living.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feeling will be of no use just like steam which by itself is of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account unless it is kept under proper control when it becomes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mighty force. I aks you to go forth as messengers of God carrying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balm for the wounded soul of India.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II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troubled by the question of the disposal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I could, if need be, disengage you from the obligation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selling. Go on producing as much as you can. There cannot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field for the production of khaddar than Orissa. Only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khaddar a proved proposition. Intuitively of course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proposition to me in 1908, but you should demonstrate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practically. Show to the world that you cannot exist without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derive your faith from me, but derive it from yourselves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refuse to be moved even if Gandhi changes his faith. Show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they must work if they want more food, and the work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none else than you can give them and on your terms.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cannot go on indefinitely relying merely on the patriotism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You must produce khadi which is in quality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cloth.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to remember that unless the people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their only salvation, unless they feel that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khadi, you cannot succeed. Mind you, I am not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campaign to bring about a boycott of foreign cloth for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sake. It is a necessary condition of our living, and an incident of our </w:t>
      </w:r>
      <w:r>
        <w:rPr>
          <w:rFonts w:ascii="Times" w:hAnsi="Times" w:eastAsia="Times"/>
          <w:b w:val="0"/>
          <w:i w:val="0"/>
          <w:color w:val="000000"/>
          <w:sz w:val="22"/>
        </w:rPr>
        <w:t>producing our own cloth if we must live.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then to the villages and become villagers. The story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 revealed at Charbatia was an eye-opener. It was a typical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What a field of operation he has! You can take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school, make the children flesh of your flesh and bone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bone and work amongst the villagers through the children.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their sorrows, ask them why they send their men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pestilential hovels in Calcutta instead of working for their bread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homes. Go and get into their homes, handle their wheels,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carding-bows, show them their defects, see how they live,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elementary principles of sanitation. It is this spinning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type that can bring swaraj and it is in this land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can sing its finest music. Make every village self-contained, </w:t>
      </w:r>
      <w:r>
        <w:rPr>
          <w:rFonts w:ascii="Times" w:hAnsi="Times" w:eastAsia="Times"/>
          <w:b w:val="0"/>
          <w:i w:val="0"/>
          <w:color w:val="000000"/>
          <w:sz w:val="22"/>
        </w:rPr>
        <w:t>make every home produce and use its own khadi, and as for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 khadi, take a written guarantee from me to sell it all if it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quality. Remember that only that worker will be worth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who makes the village he lives in self-reliant. The upshot of it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personal equation. No learning is necessary, except learning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love. Have we workers honest, true, defiant, and burning </w:t>
      </w:r>
      <w:r>
        <w:rPr>
          <w:rFonts w:ascii="Times" w:hAnsi="Times" w:eastAsia="Times"/>
          <w:b w:val="0"/>
          <w:i w:val="0"/>
          <w:color w:val="000000"/>
          <w:sz w:val="22"/>
        </w:rPr>
        <w:t>with love of the country?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III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word, that I would like to leave with you, doubly afflicted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this afflicted land, is that you will lose yourselves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 of the submerged humanity about you.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submerged, the problem is simple. The way is straight, even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narrow. And you must treat it in the right and prayerful spirit.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praying here for three days. Prayer brings a peace,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a consolation that nothing else can give. But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from the heart. When it is not offered from the heart, it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beating of a drum, or just the vocal effect of the throat sounds.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offered from the heart, it has the power to melt mountains </w:t>
      </w:r>
      <w:r>
        <w:rPr>
          <w:rFonts w:ascii="Times" w:hAnsi="Times" w:eastAsia="Times"/>
          <w:b w:val="0"/>
          <w:i w:val="0"/>
          <w:color w:val="000000"/>
          <w:sz w:val="22"/>
        </w:rPr>
        <w:t>of misery. Those who want are welcome to try its power.</w:t>
      </w:r>
    </w:p>
    <w:p>
      <w:pPr>
        <w:autoSpaceDN w:val="0"/>
        <w:autoSpaceDE w:val="0"/>
        <w:widowControl/>
        <w:spacing w:line="294" w:lineRule="exact" w:before="6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29-12-1927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DEVI WEST</w:t>
      </w:r>
    </w:p>
    <w:p>
      <w:pPr>
        <w:autoSpaceDN w:val="0"/>
        <w:autoSpaceDE w:val="0"/>
        <w:widowControl/>
        <w:spacing w:line="266" w:lineRule="exact" w:before="4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320" w:lineRule="exact" w:before="0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floods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indeed made a terrible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havoc, but it has also brought to the fore the best qualities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afflicted. An organization grew up all of a sudden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battled with the calamity with great decision and equally great 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Miss Schlesin has been of late writing to me regularly, and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she is as mad and as good as ever. Albert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writes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nowadays. I did however get accounts of him and know that he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are doing very well indeed. Manilal and his wife have been writing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me regularly.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fairly well. Perhaps I shall never regain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original health, but I am thankful for whatever strength God has yet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left me.</w:t>
      </w:r>
    </w:p>
    <w:p>
      <w:pPr>
        <w:autoSpaceDN w:val="0"/>
        <w:autoSpaceDE w:val="0"/>
        <w:widowControl/>
        <w:spacing w:line="240" w:lineRule="exact" w:before="2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2-10-1927; the addressee had written to Gandhiji on his birthday.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Gujarat in July 1927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W. West, addressee’s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If not, please let me know. Prabhudas is now much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at a hill station with his father. The others whom you know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well. If you are photographed do send me one. I am sure all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who know you and love you well, love to see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if they cannot see you in the flesh. I have had a strenuous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south of India including Ceylon as you must have seen. I hope </w:t>
      </w:r>
      <w:r>
        <w:rPr>
          <w:rFonts w:ascii="Times" w:hAnsi="Times" w:eastAsia="Times"/>
          <w:b w:val="0"/>
          <w:i w:val="0"/>
          <w:color w:val="000000"/>
          <w:sz w:val="22"/>
        </w:rPr>
        <w:t>now to reach the Ashram on or before new-year’s day.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EST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23,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OUTH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INCS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12543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NIRMAL CHANDRA DEY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1927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quite see that unless you have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 you cannot get rid of sinful thoughts much less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acts. The only way I can commend to you to have that belief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man’s littleness and therefore your own and persist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assuming that there must be a ‘Being’ who is perfect </w:t>
      </w:r>
      <w:r>
        <w:rPr>
          <w:rFonts w:ascii="Times" w:hAnsi="Times" w:eastAsia="Times"/>
          <w:b w:val="0"/>
          <w:i w:val="0"/>
          <w:color w:val="000000"/>
          <w:sz w:val="22"/>
        </w:rPr>
        <w:t>and who is responsible for the wonderful phenomenon, the world.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capacity to argue with you about the origin of evil.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for me humbly to recognize evil as evil and strive to combat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For, I know that God in Whom I believe helps me always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combat. Victory lies in striving. To find honestly a guru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striving necessitates the living of a pure life.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IRMAL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NGINEERING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OSTEL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HIBPUR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OTANICAL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ARDEN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OWRAH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12653 A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a blank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VISHWAMBHAR SAHAI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am able to reach your letter only today.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recollection serves me right, I have not given anyone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right to publish a translation of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Guide to Health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or Urdu. I am aware that many people have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of that book both in India and in Europe. You should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N. D. Saighal &amp; Sons, Lahore, to show you my authority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such authority is produced to you, please send me a copy for </w:t>
      </w:r>
      <w:r>
        <w:rPr>
          <w:rFonts w:ascii="Times" w:hAnsi="Times" w:eastAsia="Times"/>
          <w:b w:val="0"/>
          <w:i w:val="0"/>
          <w:color w:val="000000"/>
          <w:sz w:val="22"/>
        </w:rPr>
        <w:t>my verification.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ISHWAMBHAR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AHITYA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HANDAR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EERUT</w:t>
      </w:r>
    </w:p>
    <w:p>
      <w:pPr>
        <w:autoSpaceDN w:val="0"/>
        <w:autoSpaceDE w:val="0"/>
        <w:widowControl/>
        <w:spacing w:line="240" w:lineRule="exact" w:before="14" w:after="2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12654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258"/>
        <w:gridCol w:w="3258"/>
      </w:tblGrid>
      <w:tr>
        <w:trPr>
          <w:trHeight w:hRule="exact" w:val="69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56. LETTER TO DEVICHAND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 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SHRAM</w:t>
            </w:r>
          </w:p>
        </w:tc>
      </w:tr>
    </w:tbl>
    <w:p>
      <w:pPr>
        <w:autoSpaceDN w:val="0"/>
        <w:autoSpaceDE w:val="0"/>
        <w:widowControl/>
        <w:spacing w:line="244" w:lineRule="exact" w:before="22" w:after="0"/>
        <w:ind w:left="46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21, 1927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have not been able to reply to your letter earlier.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enquiry is quite pertinent. The money that I collect or is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khadi must be spent on khadi, unless I may commit a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trust. But I do collect and receive moneys for untouchables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used only for their uplift. I collect moneys in this manner for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which are controlled by me directly or indirectly.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>EVICHAND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AYANAND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ALIT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DDHAR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OSHIARPUR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12655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English translation of a series of Gujarati articles on general knowledge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health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from January 4, 1913 to August 16, 1913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MANINDRA CHANDRA ROY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unable to deal with your letter earlier.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that your judgement is warped according to your reasoning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should be no effort on the part of mankind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improvement. A prisoner who is innocently convicted you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try to secure his release. I see no distinction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innocent girl being given away in bondage to a person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never known and a prisoner. Your arguments seem to be on a </w:t>
      </w:r>
      <w:r>
        <w:rPr>
          <w:rFonts w:ascii="Times" w:hAnsi="Times" w:eastAsia="Times"/>
          <w:b w:val="0"/>
          <w:i w:val="0"/>
          <w:color w:val="000000"/>
          <w:sz w:val="22"/>
        </w:rPr>
        <w:t>par with the first.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ANINDRA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ASTER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ERHAMPUR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ERHAMPUR</w:t>
      </w:r>
      <w:r>
        <w:rPr>
          <w:rFonts w:ascii="Times" w:hAnsi="Times" w:eastAsia="Times"/>
          <w:b w:val="0"/>
          <w:i w:val="0"/>
          <w:color w:val="000000"/>
          <w:sz w:val="20"/>
        </w:rPr>
        <w:t>, P. O. K</w:t>
      </w:r>
      <w:r>
        <w:rPr>
          <w:rFonts w:ascii="Times" w:hAnsi="Times" w:eastAsia="Times"/>
          <w:b w:val="0"/>
          <w:i w:val="0"/>
          <w:color w:val="000000"/>
          <w:sz w:val="18"/>
        </w:rPr>
        <w:t>HARGA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</w:t>
      </w:r>
      <w:r>
        <w:rPr>
          <w:rFonts w:ascii="Times" w:hAnsi="Times" w:eastAsia="Times"/>
          <w:b w:val="0"/>
          <w:i w:val="0"/>
          <w:color w:val="000000"/>
          <w:sz w:val="18"/>
        </w:rPr>
        <w:t>microfilm: S. N. 12656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T. K. RAMUNNI MENON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have not been able to reply to your letter earlier.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you, if you can, to see me whilst I am in Madras.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want you hastily to throw up the job that you have.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AMUNNI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ENON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OPERATIVE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UTHIYARA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8"/>
        </w:rPr>
        <w:t>ALABAR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12657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6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PEAREYLAL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deal with your letter earlier.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need a scheme so much as proper workers, and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Miss Gmeiner and Babu Jugal Kishore, I think you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be guided by them. One mistake I would ask you to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against, namely, making the Widows Home a mere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where widows will have everything done for them.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widows some industrial training and make them self-reliant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ultimately self-supporting. I shall also guard against making them </w:t>
      </w:r>
      <w:r>
        <w:rPr>
          <w:rFonts w:ascii="Times" w:hAnsi="Times" w:eastAsia="Times"/>
          <w:b w:val="0"/>
          <w:i w:val="0"/>
          <w:color w:val="000000"/>
          <w:sz w:val="22"/>
        </w:rPr>
        <w:t>sectional.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EAREYLAL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2,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ETCALF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microflim: S.N. 12658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OUR SHAME AND THEIR SHAME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deferred Orissa visit has come to fill the bitter cup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and humiliation. It was at Bolgarh, thirty-one miles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railway station, that whilst I was sitting and talking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Dinabandhu Andrews on the 11th instant, a man with a half-bent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only a dirty loin-cloth came crouching in front of us.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picked up a straw and put it in his mouth and then lay flat on his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arms outstretched and then raised himself, folded his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bowed, took out the straw, arranged it in his hair and was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leave. I was writhing in agony whilst I witnessed the scene.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 performance was finished, I shouted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interpreter, asked the friend to come near and began to talk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an untouchable living in a village six miles away, and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Bolgarh for the sale of his load of faggots and having heard of me </w:t>
      </w:r>
      <w:r>
        <w:rPr>
          <w:rFonts w:ascii="Times" w:hAnsi="Times" w:eastAsia="Times"/>
          <w:b w:val="0"/>
          <w:i w:val="0"/>
          <w:color w:val="000000"/>
          <w:sz w:val="22"/>
        </w:rPr>
        <w:t>had come to see me. Asked why he should have taken the straw in his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Died in 1933; a philanthropist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mouth, he said that was to honour me. I hung my head in shame.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honour seemed to me to be too great to bear. My Hindu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deeply wounded. I asked him for a gift. He searched for a copper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waist. “I do not want your copper, but I want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something better,” I said. “I will give it,” he replied.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ascertained from him that he drank and ate carrion 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>custom.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gift I want you to give me is a promise never again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straw in your mouth for any person on earth, it is beneath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to do so; never again to drink because it reduces man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a beast, and never again to eat carrion, for it is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and no civilized person would ever eat carrion.”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my people will excommunicate me, if I do not drink and </w:t>
      </w:r>
      <w:r>
        <w:rPr>
          <w:rFonts w:ascii="Times" w:hAnsi="Times" w:eastAsia="Times"/>
          <w:b w:val="0"/>
          <w:i w:val="0"/>
          <w:color w:val="000000"/>
          <w:sz w:val="22"/>
        </w:rPr>
        <w:t>eat carrion,” the poor man said.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“Then suffer excommunication and if need be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village.”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downtrodden humble man made the promise. If he keeps,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his threefold gift is more precious than the rupees that generous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 entrust to my care.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untouchability is our greatest shame. The humiliation of it </w:t>
      </w:r>
      <w:r>
        <w:rPr>
          <w:rFonts w:ascii="Times" w:hAnsi="Times" w:eastAsia="Times"/>
          <w:b w:val="0"/>
          <w:i w:val="0"/>
          <w:color w:val="000000"/>
          <w:sz w:val="22"/>
        </w:rPr>
        <w:t>is sinking deeper.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never-to-be-forgotten incident was only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and sorrow. Never since the days of Champaran (in 1917)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witnessed such death-like quiet as I did on entering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through Banpur. And I fear that the quiet of Orissa is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of Champaran. There was spirit in the ryots of Champaran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few days” stay in their midst. I doubt if the Orissa ryot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so quickly. I was told that the zamindars, the rajas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police had conspired to frighten the ryots out of coming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had begun to flatter myself with the belief that the rajas,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 and the pettiest police officials had ceased to distrust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me. The experiences of Orissa have chastened me. Being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to go about much, I sent my friends among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ascertained the cause. They brought the news that people were told,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of punishment, not to come near me or to take part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in my honour. Such warnings have been issued before </w:t>
      </w:r>
      <w:r>
        <w:rPr>
          <w:rFonts w:ascii="Times" w:hAnsi="Times" w:eastAsia="Times"/>
          <w:b w:val="0"/>
          <w:i w:val="0"/>
          <w:color w:val="000000"/>
          <w:sz w:val="22"/>
        </w:rPr>
        <w:t>and in other provinces, but they have had little or no effect in normal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“1916”.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such as these. The ryots in Orissa, however, seemed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a perpetual state of fear and liable to be acted upon by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attempt.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shame both we and the foreign rulers have to share.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that the rajas and zamindars and the petty officials are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kith and kin. But the primary source of fright is in the rulers.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is based on ‘frightfulness’. In the name of prestige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somehow or other the tallest among us to bend low.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intensified, where they have not created, demoralization.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the existence of abject fear among the ryots.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nothing to remove it and the causes, where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hugged the condition of things in the alleged interest of their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therefore they may not be directly responsible for the 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scenes I witnessed, they cannot be acquitted of a considerable share of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for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 shame is greater. If we were strong, self-respecting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susceptible to frightulness, the foreign rulers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for mischief. Those only who are susceptible to fear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by others. And it has to be confessed that long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advent we were habituated to fear by our own zamindars and </w:t>
      </w:r>
      <w:r>
        <w:rPr>
          <w:rFonts w:ascii="Times" w:hAnsi="Times" w:eastAsia="Times"/>
          <w:b w:val="0"/>
          <w:i w:val="0"/>
          <w:color w:val="000000"/>
          <w:sz w:val="22"/>
        </w:rPr>
        <w:t>rajas. The present rulers have but reduced to a science what 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before in a more or less crude share. The workers in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to teach the ryot to shed the oppressive nervous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timidity bordering on cowardice. And this they will not do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swearing at the zamindar. the raja or the police officials. These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docile and even friendly when they find that the ryot has </w:t>
      </w:r>
      <w:r>
        <w:rPr>
          <w:rFonts w:ascii="Times" w:hAnsi="Times" w:eastAsia="Times"/>
          <w:b w:val="0"/>
          <w:i w:val="0"/>
          <w:color w:val="000000"/>
          <w:sz w:val="22"/>
        </w:rPr>
        <w:t>unlearned the unmanly habit.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22-12-1927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NOTHING TOO SMALL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me for publication a charkha dialogue.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 it as I have discovered no plot about the story, but I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following instructive verses the writer has quoted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mouth of a little girl telling her little brother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work the charkha for the sake of the poor even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youngsters 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Suppose the little cowslip</w:t>
      </w:r>
    </w:p>
    <w:p>
      <w:pPr>
        <w:autoSpaceDN w:val="0"/>
        <w:autoSpaceDE w:val="0"/>
        <w:widowControl/>
        <w:spacing w:line="240" w:lineRule="exact" w:before="20" w:after="0"/>
        <w:ind w:left="0" w:right="27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Should hang its golden cup,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say, ‘I’m such a tiny flower,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630" w:val="left"/>
        </w:tabs>
        <w:autoSpaceDE w:val="0"/>
        <w:widowControl/>
        <w:spacing w:line="254" w:lineRule="exact" w:before="0" w:after="0"/>
        <w:ind w:left="109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‘I’d better not grow up :’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many a weary traveller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Would miss its fragrant smell?</w:t>
      </w:r>
    </w:p>
    <w:p>
      <w:pPr>
        <w:autoSpaceDN w:val="0"/>
        <w:tabs>
          <w:tab w:pos="1630" w:val="left"/>
        </w:tabs>
        <w:autoSpaceDE w:val="0"/>
        <w:widowControl/>
        <w:spacing w:line="260" w:lineRule="exact" w:before="0" w:after="0"/>
        <w:ind w:left="109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many a little child would grieve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lose it from the dell ?</w:t>
      </w:r>
    </w:p>
    <w:p>
      <w:pPr>
        <w:autoSpaceDN w:val="0"/>
        <w:tabs>
          <w:tab w:pos="1630" w:val="left"/>
        </w:tabs>
        <w:autoSpaceDE w:val="0"/>
        <w:widowControl/>
        <w:spacing w:line="260" w:lineRule="exact" w:before="260" w:after="0"/>
        <w:ind w:left="109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 the glistening dewdrop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Upon the grass should say,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‘What can a little dewdrop do?</w:t>
      </w:r>
    </w:p>
    <w:p>
      <w:pPr>
        <w:autoSpaceDN w:val="0"/>
        <w:tabs>
          <w:tab w:pos="1630" w:val="left"/>
        </w:tabs>
        <w:autoSpaceDE w:val="0"/>
        <w:widowControl/>
        <w:spacing w:line="260" w:lineRule="exact" w:before="0" w:after="0"/>
        <w:ind w:left="1090" w:right="288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‘I’d better roll away :’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blade on which it rested,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day was done,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 drop to moisten 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Would wither in the sun.</w:t>
      </w:r>
    </w:p>
    <w:p>
      <w:pPr>
        <w:autoSpaceDN w:val="0"/>
        <w:tabs>
          <w:tab w:pos="1630" w:val="left"/>
        </w:tabs>
        <w:autoSpaceDE w:val="0"/>
        <w:widowControl/>
        <w:spacing w:line="260" w:lineRule="exact" w:before="260" w:after="0"/>
        <w:ind w:left="109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 the little breezes,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a summer’s day,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Should think themselves too small to cool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traveller on his way 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would not miss the smallest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softest ones that blow,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think they made a great mistake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they were talking so?</w:t>
      </w:r>
    </w:p>
    <w:p>
      <w:pPr>
        <w:autoSpaceDN w:val="0"/>
        <w:tabs>
          <w:tab w:pos="1630" w:val="left"/>
        </w:tabs>
        <w:autoSpaceDE w:val="0"/>
        <w:widowControl/>
        <w:spacing w:line="260" w:lineRule="exact" w:before="20" w:after="0"/>
        <w:ind w:left="109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many deed of kindness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little child may do;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it has so little strength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little wisdom too.</w:t>
      </w:r>
    </w:p>
    <w:p>
      <w:pPr>
        <w:autoSpaceDN w:val="0"/>
        <w:tabs>
          <w:tab w:pos="1630" w:val="left"/>
        </w:tabs>
        <w:autoSpaceDE w:val="0"/>
        <w:widowControl/>
        <w:spacing w:line="260" w:lineRule="exact" w:before="0" w:after="0"/>
        <w:ind w:left="109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wants a loving spirit,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more than strength, to prove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many things a child may do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others by his love.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beautiful verses apply equally to many of us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talk no better than the little children in the imaginary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story. We may not excuse ourselves from sacrificial spinning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flimsy excuse that it is too little to be of use. Not for us thus to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into laziness; ours is but to do our little best and leave to </w:t>
      </w:r>
      <w:r>
        <w:rPr>
          <w:rFonts w:ascii="Times" w:hAnsi="Times" w:eastAsia="Times"/>
          <w:b w:val="0"/>
          <w:i w:val="0"/>
          <w:color w:val="000000"/>
          <w:sz w:val="22"/>
        </w:rPr>
        <w:t>God to use it as He wills.</w:t>
      </w:r>
    </w:p>
    <w:p>
      <w:pPr>
        <w:autoSpaceDN w:val="0"/>
        <w:autoSpaceDE w:val="0"/>
        <w:widowControl/>
        <w:spacing w:line="294" w:lineRule="exact" w:before="4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22-12-1927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1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RAMDAS GANDHI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1927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needlessly worried. I am hopeful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will be restored. But if it does not happen and I remain </w:t>
      </w:r>
      <w:r>
        <w:rPr>
          <w:rFonts w:ascii="Times" w:hAnsi="Times" w:eastAsia="Times"/>
          <w:b w:val="0"/>
          <w:i w:val="0"/>
          <w:color w:val="000000"/>
          <w:sz w:val="22"/>
        </w:rPr>
        <w:t>bed-ridden then....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began this letter four days ago. Just then the doctor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left there. I now take it up in Madras where I arrived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 about that. For the present let us resolve that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Vasant Panchami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 you will be entering a new life and shouldering </w:t>
      </w:r>
      <w:r>
        <w:rPr>
          <w:rFonts w:ascii="Times" w:hAnsi="Times" w:eastAsia="Times"/>
          <w:b w:val="0"/>
          <w:i w:val="0"/>
          <w:color w:val="000000"/>
          <w:sz w:val="22"/>
        </w:rPr>
        <w:t>a new responsibility in the name of God and with His help.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there is nothing wrong with my health.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blood-pressure is very high. There is no doubt of that. All I need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It is not also true that I do not observe the rules about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prescribe for others. But I shall explain this to you one day if </w:t>
      </w:r>
      <w:r>
        <w:rPr>
          <w:rFonts w:ascii="Times" w:hAnsi="Times" w:eastAsia="Times"/>
          <w:b w:val="0"/>
          <w:i w:val="0"/>
          <w:color w:val="000000"/>
          <w:sz w:val="22"/>
        </w:rPr>
        <w:t>you ask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wish to write about one point in your previous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Nimu not do independent work? You know that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poor people work like that. We have become sweepers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scavengers! What about Ramjibhai and Gangabehn? In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 families both husbands and wives earn. In factories both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work. Here both Anna and his wife Gomatibehn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salaries and also do the Hindi work. By following this practice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life will become not difficult but smooth and you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couple. Thousands of people have children while they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is true. that they are not able to live in comfort. But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for further clarification on this point. I wish you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happy, simple, useful and interesting life. The circumstances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favourable. Everything depends on your education and Nimu’s.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train her but could not manage it. There were obstacles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I fell ill and on returning to the Ashram could not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obstacles at the same time. But Nimu is herself a good girl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am not worried. The only question is how far your body will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write anything more now. Imam Saheb has fallen ill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Inferred from the reference to Gandhiji’s arrival in Madras.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M. A. Ansari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January 27, 1928, on which day the addressee was to marry Nirmala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come here. I am going to meet him. I hope to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in January or earlier.</w:t>
      </w:r>
    </w:p>
    <w:p>
      <w:pPr>
        <w:autoSpaceDN w:val="0"/>
        <w:autoSpaceDE w:val="0"/>
        <w:widowControl/>
        <w:spacing w:line="220" w:lineRule="exact" w:before="8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Motana n Man</w:t>
      </w:r>
      <w:r>
        <w:rPr>
          <w:rFonts w:ascii="Times" w:hAnsi="Times" w:eastAsia="Times"/>
          <w:b w:val="0"/>
          <w:i w:val="0"/>
          <w:color w:val="000000"/>
          <w:sz w:val="18"/>
        </w:rPr>
        <w:t>, pp. 3940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SUBHADRA TULJAPURKER</w:t>
      </w:r>
    </w:p>
    <w:p>
      <w:pPr>
        <w:autoSpaceDN w:val="0"/>
        <w:autoSpaceDE w:val="0"/>
        <w:widowControl/>
        <w:spacing w:line="266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23,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YOUNG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unable to reply to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earlier. I congratulate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 being able to recite the whole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a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having earned prize for the recitation. The best way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apart from recitation is to take it verse by verse, understand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fully and apply it in the working of one’s own life.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I come to Bombay, perhaps you would come and recite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 chapters to 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UBHADRA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ULJAPURKER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P. P</w:t>
      </w:r>
      <w:r>
        <w:rPr>
          <w:rFonts w:ascii="Times" w:hAnsi="Times" w:eastAsia="Times"/>
          <w:b w:val="0"/>
          <w:i w:val="0"/>
          <w:color w:val="000000"/>
          <w:sz w:val="18"/>
        </w:rPr>
        <w:t>ATHARE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ORTUGUESE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HURCH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ADAR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12635 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ZAIBUNNISA</w:t>
      </w:r>
    </w:p>
    <w:p>
      <w:pPr>
        <w:autoSpaceDN w:val="0"/>
        <w:autoSpaceDE w:val="0"/>
        <w:widowControl/>
        <w:spacing w:line="266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23,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have not been able to reply to your letter earlier.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information from the Ashram that your drama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But as you might have noticed I have been continually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move. Although I expect to reach the Ashram in January,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notion when I shall get the time to go through your manuscript. </w:t>
      </w:r>
      <w:r>
        <w:rPr>
          <w:rFonts w:ascii="Times" w:hAnsi="Times" w:eastAsia="Times"/>
          <w:b w:val="0"/>
          <w:i w:val="0"/>
          <w:color w:val="000000"/>
          <w:sz w:val="22"/>
        </w:rPr>
        <w:t>All therefore I can promise to you is that I shall try my best to deal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6-10-1927; the addressee was aged 16 years.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as early as I can. But if you propose to have it printed,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not to wait for my opinion, but send it to the press, if friends </w:t>
      </w:r>
      <w:r>
        <w:rPr>
          <w:rFonts w:ascii="Times" w:hAnsi="Times" w:eastAsia="Times"/>
          <w:b w:val="0"/>
          <w:i w:val="0"/>
          <w:color w:val="000000"/>
          <w:sz w:val="22"/>
        </w:rPr>
        <w:t>like Maulana Mazharul Haq and Dr. Syed Mahomed approve of 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EGUM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AIBUNNISA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AHAB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AHALLA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AHEBGANJ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HAPRA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12637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PICHAPPA SUBRAMANIAM CHETTIAR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 the wedding for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go away from me at Colombo had been duly celebrated.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to the married couple my good wishes again and tell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>I expect them both to work for the service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contributions from Ceylon were exceedingly good.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to commend any particular thing to you, for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whole heart is in khadi service which is the most universal and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 service of the country at the present moment.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ICHAPPA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UBRAMANIAM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HETTIAR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MARAVATI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UDUR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12659</w:t>
      </w:r>
    </w:p>
    <w:p>
      <w:pPr>
        <w:autoSpaceDN w:val="0"/>
        <w:autoSpaceDE w:val="0"/>
        <w:widowControl/>
        <w:spacing w:line="240" w:lineRule="exact" w:before="2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Muslim lady who wished to dedicate her Urdu play to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tabs>
          <w:tab w:pos="4670" w:val="left"/>
          <w:tab w:pos="4770" w:val="left"/>
          <w:tab w:pos="5390" w:val="left"/>
        </w:tabs>
        <w:autoSpaceDE w:val="0"/>
        <w:widowControl/>
        <w:spacing w:line="258" w:lineRule="exact" w:before="34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66. LETTER TO KAMALA DEVI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23,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you say about the girls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largely true. But you and other girls in your position can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in deal in order to remove the bondage. If you are firm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resolve and at the same time gentle, I am sure that your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let you follow your own bent of mind. But in order to achieve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you must be patient. Live there the life of simplicity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pictured to yourself in the Ashram at Sabarmati. After all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factor. And if your mind is married to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>simplicity and purity no power on earth can divorce it from their idea.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your idea of necessaries of life.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me to speak to your father and even correspond with him?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be afraid to talk to your father freely and give him </w:t>
      </w:r>
      <w:r>
        <w:rPr>
          <w:rFonts w:ascii="Times" w:hAnsi="Times" w:eastAsia="Times"/>
          <w:b w:val="0"/>
          <w:i w:val="0"/>
          <w:color w:val="000000"/>
          <w:sz w:val="22"/>
        </w:rPr>
        <w:t>your full confidence.</w:t>
      </w:r>
    </w:p>
    <w:p>
      <w:pPr>
        <w:autoSpaceDN w:val="0"/>
        <w:autoSpaceDE w:val="0"/>
        <w:widowControl/>
        <w:spacing w:line="262" w:lineRule="exact" w:before="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RIMATI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12660</w:t>
      </w:r>
    </w:p>
    <w:p>
      <w:pPr>
        <w:autoSpaceDN w:val="0"/>
        <w:tabs>
          <w:tab w:pos="4670" w:val="left"/>
          <w:tab w:pos="4790" w:val="left"/>
          <w:tab w:pos="5390" w:val="left"/>
        </w:tabs>
        <w:autoSpaceDE w:val="0"/>
        <w:widowControl/>
        <w:spacing w:line="258" w:lineRule="exact" w:before="336" w:after="0"/>
        <w:ind w:left="1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67. LETTER TO S. G. DATAR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 AT THE ASHRAM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23,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your communication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published it because your viewpoint has been so often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my opinion, the best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>that a son can perform in respect of his departed parents is to weave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parents wanted her to marry, but she wished to go and stay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Kamala Das Gupta”, July 10 and August 23, 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Ritual offering to the spirit of a deceased ancestor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6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his life all the good qualities of his parents. To merely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the scriptures is to destroy their very soul.</w:t>
      </w:r>
    </w:p>
    <w:p>
      <w:pPr>
        <w:autoSpaceDN w:val="0"/>
        <w:autoSpaceDE w:val="0"/>
        <w:widowControl/>
        <w:spacing w:line="262" w:lineRule="exact" w:before="4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G.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AGALKOT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12661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R. RAMASWAMI</w:t>
      </w:r>
    </w:p>
    <w:p>
      <w:pPr>
        <w:autoSpaceDN w:val="0"/>
        <w:autoSpaceDE w:val="0"/>
        <w:widowControl/>
        <w:spacing w:line="252" w:lineRule="exact" w:before="140" w:after="0"/>
        <w:ind w:left="460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23,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an article on khadi. I do not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to publish it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therefore return it.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khadi will not become popular by publishing general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of the kind you have prepared. It requires organization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propaganda both of which are being attended to as far as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62" w:lineRule="exact" w:before="4" w:after="0"/>
        <w:ind w:left="10" w:right="0" w:firstLine="530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AMASWAMI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HIVAPPA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ADAR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12662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A LETTER</w:t>
      </w:r>
    </w:p>
    <w:p>
      <w:pPr>
        <w:autoSpaceDN w:val="0"/>
        <w:autoSpaceDE w:val="0"/>
        <w:widowControl/>
        <w:spacing w:line="266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1927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receipt for ten rupees sent through you by your </w:t>
      </w:r>
      <w:r>
        <w:rPr>
          <w:rFonts w:ascii="Times" w:hAnsi="Times" w:eastAsia="Times"/>
          <w:b w:val="0"/>
          <w:i w:val="0"/>
          <w:color w:val="000000"/>
          <w:sz w:val="22"/>
        </w:rPr>
        <w:t>mother. Please thank her for the donation.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who wants to become a true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all exciting foods, exciting conversation, exciting shows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his body in some useful labour such as spinning, carding, </w:t>
      </w:r>
      <w:r>
        <w:rPr>
          <w:rFonts w:ascii="Times" w:hAnsi="Times" w:eastAsia="Times"/>
          <w:b w:val="0"/>
          <w:i w:val="0"/>
          <w:color w:val="000000"/>
          <w:sz w:val="22"/>
        </w:rPr>
        <w:t>weaving, occupying his mind in reading or writing pure things,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4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think of God and believe that He witnessed all our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and actions.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EEON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LD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UKKUR</w:t>
      </w:r>
    </w:p>
    <w:p>
      <w:pPr>
        <w:sectPr>
          <w:type w:val="continuous"/>
          <w:pgSz w:w="9360" w:h="12960"/>
          <w:pgMar w:top="504" w:right="1414" w:bottom="468" w:left="1440" w:header="720" w:footer="720" w:gutter="0"/>
          <w:cols w:num="2" w:equalWidth="0">
            <w:col w:w="3224" w:space="0"/>
            <w:col w:w="32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14" w:bottom="468" w:left="1440" w:header="720" w:footer="720" w:gutter="0"/>
          <w:cols w:num="2" w:equalWidth="0">
            <w:col w:w="3224" w:space="0"/>
            <w:col w:w="32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S. V. VISVANATHA IYER</w:t>
      </w:r>
    </w:p>
    <w:p>
      <w:pPr>
        <w:autoSpaceDN w:val="0"/>
        <w:autoSpaceDE w:val="0"/>
        <w:widowControl/>
        <w:spacing w:line="260" w:lineRule="exact" w:before="212" w:after="0"/>
        <w:ind w:left="5390" w:right="0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unable to reply to your letter earlier. I shall see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with reference to your suggestion about having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What, however, is now necessary is practical work rather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theoretical knowledge.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ear ornaments, I have suceeded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inducing many women to dispense with them in spite of the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refer to. We have to deal with customs which have no moral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which are immoral, no matter how ancient they may be and how </w:t>
      </w:r>
      <w:r>
        <w:rPr>
          <w:rFonts w:ascii="Times" w:hAnsi="Times" w:eastAsia="Times"/>
          <w:b w:val="0"/>
          <w:i w:val="0"/>
          <w:color w:val="000000"/>
          <w:sz w:val="22"/>
        </w:rPr>
        <w:t>much backed they may be by prejudice.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V.V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ISVANATHA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YER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AKIL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8"/>
        </w:rPr>
        <w:t>UTICORIN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12664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CHERUKANDY KUTTAN</w:t>
      </w:r>
    </w:p>
    <w:p>
      <w:pPr>
        <w:autoSpaceDN w:val="0"/>
        <w:autoSpaceDE w:val="0"/>
        <w:widowControl/>
        <w:spacing w:line="260" w:lineRule="exact" w:before="212" w:after="0"/>
        <w:ind w:left="5390" w:right="0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1927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the letter from the Commissioner for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and Asiatic, Affairs, Pretoria, in reply to my enquiry. If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type w:val="continuous"/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give me fuller information, I shall communicate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Natal authorities.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HERUKANDY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UTTAN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NGLISH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OMPOSITOR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PECTATOR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ALICUT </w:t>
      </w:r>
      <w:r>
        <w:rPr>
          <w:rFonts w:ascii="Times" w:hAnsi="Times" w:eastAsia="Times"/>
          <w:b w:val="0"/>
          <w:i w:val="0"/>
          <w:color w:val="000000"/>
          <w:sz w:val="20"/>
        </w:rPr>
        <w:t>(S.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ALABAR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12665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K. KELAPPAN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1927</w:t>
      </w:r>
    </w:p>
    <w:p>
      <w:pPr>
        <w:autoSpaceDN w:val="0"/>
        <w:tabs>
          <w:tab w:pos="550" w:val="left"/>
          <w:tab w:pos="637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KELAPPAN,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you as it were for ages. Here is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it and tell me if you know anything about this colony and, </w:t>
      </w:r>
      <w:r>
        <w:rPr>
          <w:rFonts w:ascii="Times" w:hAnsi="Times" w:eastAsia="Times"/>
          <w:b w:val="0"/>
          <w:i w:val="0"/>
          <w:color w:val="000000"/>
          <w:sz w:val="22"/>
        </w:rPr>
        <w:t>if you do not, you must visit it, and report.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done about the committee that I proposed and </w:t>
      </w:r>
      <w:r>
        <w:rPr>
          <w:rFonts w:ascii="Times" w:hAnsi="Times" w:eastAsia="Times"/>
          <w:b w:val="0"/>
          <w:i w:val="0"/>
          <w:color w:val="000000"/>
          <w:sz w:val="22"/>
        </w:rPr>
        <w:t>what have you done with the fund left with you?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ELAPPAN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AYOLI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M</w:t>
      </w:r>
      <w:r>
        <w:rPr>
          <w:rFonts w:ascii="Times" w:hAnsi="Times" w:eastAsia="Times"/>
          <w:b w:val="0"/>
          <w:i w:val="0"/>
          <w:color w:val="000000"/>
          <w:sz w:val="18"/>
        </w:rPr>
        <w:t>ALABAR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14624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SPEECH AT KHADI AND HINDI EXHIBITIONS, MADRAS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1927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before declaring the Exhibition open, made a speech in English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was translated into Tamil by Mr. C. Rajagopalachari. He said that it was a great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privilege to be called upon to open the exhibitions. He was not physically fit to raise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voice to such a pitch as to be heard by all. He was not going to make a long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speech and he was not able, in his present state of health, to address such a large</w:t>
      </w:r>
    </w:p>
    <w:p>
      <w:pPr>
        <w:autoSpaceDN w:val="0"/>
        <w:autoSpaceDE w:val="0"/>
        <w:widowControl/>
        <w:spacing w:line="220" w:lineRule="exact" w:before="4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V. K. Sankara Menon, Manager, Pulaya Colony, Chalakudi, a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 by the Depressed Classes Development Society. He had invited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suggestions and advice.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audience. He need not dwell long on the necessity for khaddar for he was just returning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Utkal where he had seen with his own eyes emachiated men and women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starvation. To such people khaddar would do an immense good.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present at the meeting has seen those famished people of Utkal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readily agree with him that khadi was the only thing that could save them from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 condition. Khadi was a movement in which Tamils and Telugus, and people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 and south of India could take part without any distinction of caste or creed.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 to Utkal would make them instinctively support the khadi movement. The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exhibition by the side of the industrial exhibition looked like an ant before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elephant. In the bigger exhibition there were both foreign and indigenous articles. In </w:t>
      </w:r>
      <w:r>
        <w:rPr>
          <w:rFonts w:ascii="Times" w:hAnsi="Times" w:eastAsia="Times"/>
          <w:b w:val="0"/>
          <w:i w:val="0"/>
          <w:color w:val="000000"/>
          <w:sz w:val="18"/>
        </w:rPr>
        <w:t>the khadi exhibition they would find only indigenous goods, hand-spun and hand-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woven and there was no competition here, the only competition being ‘how shall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serve, how shall I serve best’. In the khadi exhibition they would find goods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manufactured by poor men and women and those goods must have given food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poor people. Manchester goods and Indian mill-made goods went to enrich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and Indian capitalists, whereas khaddar provided food for the poorest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 who had no other means of living. The khadi movement had given food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seventy-five thousand spinners scattered in 2,000 villages and also six thousand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weavers lived by weaving khaddar cloth. He had mentioned only spinners and weavers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connection with the movement and had not taken into consideration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printing, dyeing, etc., who were benefited by it. In addition to these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about one thousand young men belonging to middle-class had also taken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khadi work. Khadi would also give employment to the unemployed and solve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of unemployment among the middle classes which was agitating the minds </w:t>
      </w:r>
      <w:r>
        <w:rPr>
          <w:rFonts w:ascii="Times" w:hAnsi="Times" w:eastAsia="Times"/>
          <w:b w:val="0"/>
          <w:i w:val="0"/>
          <w:color w:val="000000"/>
          <w:sz w:val="18"/>
        </w:rPr>
        <w:t>of many. Khadi would give work to the people of India—Brahmins and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Brahmins, Hindus and Mussalmans and the so-called untouchables. Very soon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go round the stalls to see the exhibits for themselves. When they did so,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ask them to go round the exhibition with a feeling of sympathy for the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consider what amount of energy and time must have been spent upon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products by the poor people to earn something to keep body and soul together. They </w:t>
      </w:r>
      <w:r>
        <w:rPr>
          <w:rFonts w:ascii="Times" w:hAnsi="Times" w:eastAsia="Times"/>
          <w:b w:val="0"/>
          <w:i w:val="0"/>
          <w:color w:val="000000"/>
          <w:sz w:val="18"/>
        </w:rPr>
        <w:t>would also find that the cost of the khaddar products was much reduced.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Next to the khadi exhibition, they would find the Hindi exhibition. The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was conceived in the interests of millions of Indians. Hindi or Hindustani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spoken by 21 crores of people and it was the mother tongue of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Mussalmans. It was the only language which could be inter-provincial. For some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attempts had been made to propagate Hindi in South India. The Hindi Prachar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Sabha had been instituted and had been giving instruction in Hindi to a large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people in the Tamil Nadu and Andhra Desha. Many people in those two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learnt Hindi and passed examinations. The Hindi exhibitions was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opened by Pandit Madan Mohan Malaviya but, he having not arrived, he (Mahatmaji)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been asked to open the exhibition. He would ask them to learn Hindi and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inform them that it could be learnt easily. After learning it, they would find it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beautiful language.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these words he declared the khadi and Hindi exhibitions open.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24-12-1927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74. NOTE ON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shall we get rid of this stigma? Has even the last deluge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opened the eyes of Hindus? Who created Dheds and Bhangis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castes? When did the Brahmins and the Banias attain the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>higher castes?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25-12-1927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THE INDRARAJ SPINNING-WHEEL</w:t>
      </w:r>
    </w:p>
    <w:p>
      <w:pPr>
        <w:autoSpaceDN w:val="0"/>
        <w:autoSpaceDE w:val="0"/>
        <w:widowControl/>
        <w:spacing w:line="260" w:lineRule="exact" w:before="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Khadipatrika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1-12-27 Shri Harjivandas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Kotak has written an article on the place that khadi occupies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Kashmir. I would recommend the article to all lovers of khadi.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lies in Shri Harjivandas’s personal experience. He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after having observed things for himself during his stay in </w:t>
      </w:r>
      <w:r>
        <w:rPr>
          <w:rFonts w:ascii="Times" w:hAnsi="Times" w:eastAsia="Times"/>
          <w:b w:val="0"/>
          <w:i w:val="0"/>
          <w:color w:val="000000"/>
          <w:sz w:val="22"/>
        </w:rPr>
        <w:t>Kashmir. Three facts become clear from this.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importance of the spinning-wheel,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place it still occupies in Kashmir,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ruin of this invaluable industry in Kashmir.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get proofs of the value of the spinning-wheel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in Nagercoil right up to Kanyakumari. We get these right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in the east and we have now found them as far north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Kashmir. In the west, we find them right up to Kathiawar.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Karachi in the west because Karachi is a new city and,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that people there being enamoured of wealth do not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the spinning-wheel—although even there,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of such lovers of khadi as the late Shri Ranchhoddas even up </w:t>
      </w:r>
      <w:r>
        <w:rPr>
          <w:rFonts w:ascii="Times" w:hAnsi="Times" w:eastAsia="Times"/>
          <w:b w:val="0"/>
          <w:i w:val="0"/>
          <w:color w:val="000000"/>
          <w:sz w:val="22"/>
        </w:rPr>
        <w:t>to this day, propaganda for the spinning-wheel is being carried on in a</w:t>
      </w:r>
    </w:p>
    <w:p>
      <w:pPr>
        <w:autoSpaceDN w:val="0"/>
        <w:autoSpaceDE w:val="0"/>
        <w:widowControl/>
        <w:spacing w:line="220" w:lineRule="exact" w:before="3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follows M. K. Pandya’s article complaining that untouchables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forbidden to enter the temple of Ranchhodaraiji at Dakor and to bathe in the </w:t>
      </w:r>
      <w:r>
        <w:rPr>
          <w:rFonts w:ascii="Times" w:hAnsi="Times" w:eastAsia="Times"/>
          <w:b w:val="0"/>
          <w:i w:val="0"/>
          <w:color w:val="000000"/>
          <w:sz w:val="18"/>
        </w:rPr>
        <w:t>Gomati tank near the temple.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Heavy floods in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new manner and khadi is being used.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Harjivandas’s article reveals that the silk produced there (in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Kashmir) is not hand-spun. Until this day some of us who are fond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clothes wore Kashmiri silk under the impression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hand-spun; however, it is clear that those who wish to use clothes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hand-spun cotton, silk or wool must give up the use of Kashmiri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silk. One should spin oneself as much as is necessary to prepare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wishes to wear of the finest stuff; one should get cloth of medium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spun at the nearest possible place, while inferior cloth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from whatever in an honest dealer sells under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hand-woven fabric.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25-12-1927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WHAT SHOULD A HINDU WIDOW DO ?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from Ajmer writes in Hindi to say :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to answer the following questions of mine,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should Hindu widows not wishing to remarry spend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of their lives?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Maharshi Dayanand has written to say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celibacy, educate themselves and also educate young </w:t>
      </w:r>
      <w:r>
        <w:rPr>
          <w:rFonts w:ascii="Times" w:hAnsi="Times" w:eastAsia="Times"/>
          <w:b w:val="0"/>
          <w:i w:val="0"/>
          <w:color w:val="000000"/>
          <w:sz w:val="22"/>
        </w:rPr>
        <w:t>girls.</w:t>
      </w:r>
    </w:p>
    <w:p>
      <w:pPr>
        <w:autoSpaceDN w:val="0"/>
        <w:autoSpaceDE w:val="0"/>
        <w:widowControl/>
        <w:spacing w:line="280" w:lineRule="exact" w:before="40" w:after="0"/>
        <w:ind w:left="550" w:right="4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agree with this view? If so, keeping in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plight of our country, what would you like to add to </w:t>
      </w:r>
      <w:r>
        <w:rPr>
          <w:rFonts w:ascii="Times" w:hAnsi="Times" w:eastAsia="Times"/>
          <w:b w:val="0"/>
          <w:i w:val="0"/>
          <w:color w:val="000000"/>
          <w:sz w:val="22"/>
        </w:rPr>
        <w:t>this?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Maharshi Dayanand did not hold that all widows should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time in learning and teaching; this could only be by way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In this case teaching means imparting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This knowledge is necessary to some extent;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more important teaching is how to stave off starvation.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day, I am more firmly convinced that this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If we of the middle class who are educated,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ourselves as belonging to the higher castes give a thought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condition of the poorer classes, nothing else but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will occur to us. The spinning-wheel will be plied mainly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as it is primarily they who have time to spare. Hence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crying from the house-tops at various places, day and night, that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through them that we would prevent crores of rupees from being </w:t>
      </w:r>
      <w:r>
        <w:rPr>
          <w:rFonts w:ascii="Times" w:hAnsi="Times" w:eastAsia="Times"/>
          <w:b w:val="0"/>
          <w:i w:val="0"/>
          <w:color w:val="000000"/>
          <w:sz w:val="22"/>
        </w:rPr>
        <w:t>drained out of the country and secure true swaraj—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women who can readily approach others of their sex.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Province of Orissa where I happen to write this, and where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poorer women observe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can set aside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them? I sent Mirabehn who has accompanied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a certain village. About fifty women surrounded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crazy with joy they started asking her about many things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came up for discussion. These women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naive, simple and ignorant. It is innumerable women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who should really be educated. Widows with pure character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impart such education, serve their own interest and,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help India solve its problems. Widows who are benevo-lently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can easily learn this work and do justice to it. However,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prior condition for this is that they should be keen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villages and, while living there, should not get impatient.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who takes the vow of celibacy is not a helpless, crippled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If she is fit for self-realization, she is a strong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capable of protecting herself. Compared with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given to girls today is, I thing, of little consequence.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a widow refuses to go to the villages, idles away her time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after year, runs’ from one place of supposed pilgrimage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mistaking this for dharma, it is obviously better if she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city and engaged herself in teaching children.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her the vast field of nursing the sick. Very few Hindu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profession of nursing. Widows in Maharashtra are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this training. Outside Maharashtra, very few widows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undergo this training. However, the jobs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should also be regarded only as examples. Every sensible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who wishes to practise celibacy should seek out some useful </w:t>
      </w:r>
      <w:r>
        <w:rPr>
          <w:rFonts w:ascii="Times" w:hAnsi="Times" w:eastAsia="Times"/>
          <w:b w:val="0"/>
          <w:i w:val="0"/>
          <w:color w:val="000000"/>
          <w:sz w:val="22"/>
        </w:rPr>
        <w:t>activity for herself and devote her whole life to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25-12-1927</w:t>
      </w:r>
    </w:p>
    <w:p>
      <w:pPr>
        <w:autoSpaceDN w:val="0"/>
        <w:autoSpaceDE w:val="0"/>
        <w:widowControl/>
        <w:spacing w:line="240" w:lineRule="exact" w:before="14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Traditionally regarded as the ideal political order; literally, Rama’s rule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DR. M. A. ANSARI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chat with Malaviyaji. The resolution on the cow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music as it stands does not satisfy him, nor does it satisfy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two formulas to which he agrees and thinks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Mahasabha will agree.</w:t>
      </w:r>
    </w:p>
    <w:p>
      <w:pPr>
        <w:autoSpaceDN w:val="0"/>
        <w:tabs>
          <w:tab w:pos="550" w:val="left"/>
          <w:tab w:pos="59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is this: the preamble instead of mentioning rights </w:t>
      </w:r>
      <w:r>
        <w:rPr>
          <w:rFonts w:ascii="Times" w:hAnsi="Times" w:eastAsia="Times"/>
          <w:b w:val="0"/>
          <w:i w:val="0"/>
          <w:color w:val="000000"/>
          <w:sz w:val="22"/>
        </w:rPr>
        <w:t>should say “without prejudice to the rights of either party, etc.”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which I consider to be the most important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solution is that Mussalmans should forgo cow-slaughter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should forgo music before mosques. They should be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by common consent. Malaviyaji thinks that if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can be accepted by the Mussalmans, he will be able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 Sahba with him.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that there is anything in the two proposals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passing the unity resolutions and let us discuss the proposals </w:t>
      </w:r>
      <w:r>
        <w:rPr>
          <w:rFonts w:ascii="Times" w:hAnsi="Times" w:eastAsia="Times"/>
          <w:b w:val="0"/>
          <w:i w:val="0"/>
          <w:color w:val="000000"/>
          <w:sz w:val="22"/>
        </w:rPr>
        <w:t>in all their bearings.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12391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C. F. ANDREWS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1927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CHARLIE,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altered your resolutions. The Orissa resolution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the Congress. Because there are so many places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suffered. The special poverty of Orissa is chronic. I shall see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about Gregg’s book proof-reading. I have not attended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sittings of the Congress Committee. Am having good rest.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see no special rise in blood-pressure. I leave tomorrow or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after. Expect you at the Ashram on or before 13th January. Tucker is </w:t>
      </w:r>
      <w:r>
        <w:rPr>
          <w:rFonts w:ascii="Times" w:hAnsi="Times" w:eastAsia="Times"/>
          <w:b w:val="0"/>
          <w:i w:val="0"/>
          <w:color w:val="000000"/>
          <w:sz w:val="22"/>
        </w:rPr>
        <w:t>with me.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796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 F.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NDREWS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ANTINIKETAN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2627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suggestion seems to have been accepted;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“Part B—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 1 of the Resolution on Hindu-Muslim Unity”, December 26, 1927.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66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FULCHAND K. SHAH</w:t>
      </w:r>
    </w:p>
    <w:p>
      <w:pPr>
        <w:autoSpaceDN w:val="0"/>
        <w:autoSpaceDE w:val="0"/>
        <w:widowControl/>
        <w:spacing w:line="260" w:lineRule="exact" w:before="78" w:after="0"/>
        <w:ind w:left="329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ENTRAL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FULCHAND,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worthy of you. I had no doubt at all, and </w:t>
      </w:r>
      <w:r>
        <w:rPr>
          <w:rFonts w:ascii="Times" w:hAnsi="Times" w:eastAsia="Times"/>
          <w:b w:val="0"/>
          <w:i w:val="0"/>
          <w:color w:val="000000"/>
          <w:sz w:val="22"/>
        </w:rPr>
        <w:t>did not worry about the thing.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reach the Ashram on Saturday at the latest.</w:t>
      </w:r>
    </w:p>
    <w:p>
      <w:pPr>
        <w:autoSpaceDN w:val="0"/>
        <w:autoSpaceDE w:val="0"/>
        <w:widowControl/>
        <w:spacing w:line="220" w:lineRule="exact" w:before="46" w:after="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2832. Courtesy: Sharadabehn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REVASHANKER JHAVERI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REVASHANKERBHAI,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Devdas’s letter, received today, I gather that you, too,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ill and have returned to Bombay. I intend to leave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and will arrive there on Thursday. If I don’t I shall arrive </w:t>
      </w:r>
      <w:r>
        <w:rPr>
          <w:rFonts w:ascii="Times" w:hAnsi="Times" w:eastAsia="Times"/>
          <w:b w:val="0"/>
          <w:i w:val="0"/>
          <w:color w:val="000000"/>
          <w:sz w:val="22"/>
        </w:rPr>
        <w:t>on Friday without fail. May God protect you.</w:t>
      </w:r>
    </w:p>
    <w:p>
      <w:pPr>
        <w:autoSpaceDN w:val="0"/>
        <w:autoSpaceDE w:val="0"/>
        <w:widowControl/>
        <w:spacing w:line="220" w:lineRule="exact" w:before="46" w:after="24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Pranam from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ESPECTED REVASHANKERBHAI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ANIBHUVAN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7,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 w:num="2" w:equalWidth="0">
            <w:col w:w="4102" w:space="0"/>
            <w:col w:w="241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16" w:right="1402" w:bottom="458" w:left="1440" w:header="720" w:footer="720" w:gutter="0"/>
          <w:cols w:num="2" w:equalWidth="0">
            <w:col w:w="4102" w:space="0"/>
            <w:col w:w="241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ASHRAM WOMEN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in fact intended to leave this place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day. But now I do hope to leave tomorrow or Wednesday at any </w:t>
      </w:r>
      <w:r>
        <w:rPr>
          <w:rFonts w:ascii="Times" w:hAnsi="Times" w:eastAsia="Times"/>
          <w:b w:val="0"/>
          <w:i w:val="0"/>
          <w:color w:val="000000"/>
          <w:sz w:val="22"/>
        </w:rPr>
        <w:t>rate. That is, let us say we will meet at the latest by Saturday.</w:t>
      </w:r>
    </w:p>
    <w:p>
      <w:pPr>
        <w:autoSpaceDN w:val="0"/>
        <w:autoSpaceDE w:val="0"/>
        <w:widowControl/>
        <w:spacing w:line="220" w:lineRule="exact" w:before="36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Utkal and Gandhiji’s return to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that just now none of you can set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Utkal. Ultimately many of the women workers must 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what you say about committing the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a telegram written for you. Well, now you will explain it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never forget the work that is dear to us. I have seen devout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offering all manner of service at temples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interest. Out faith, it is said, is that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 pride of place among all forms of service.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doubts regarding this, do by all means question me.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7770. Courtesy: Radhabehn Chaudhri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RESOLUTION ON INDIANS IN SOUTH AFRICA</w:t>
      </w:r>
    </w:p>
    <w:p>
      <w:pPr>
        <w:autoSpaceDN w:val="0"/>
        <w:autoSpaceDE w:val="0"/>
        <w:widowControl/>
        <w:spacing w:line="294" w:lineRule="exact" w:before="84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Congress, while acknowledging the relief received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settlers in South Africa and regarding the signing of the Indo-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Agreement as a token of the desire of the Union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Accord better treatment to the Indian settlers, cannot be satisfied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status of the settlers is brought on par with that of the enfranchised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the Union and appeals to the Union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consolidate the goodwill created between the two countries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repealing all class legislation, especially the Colour Bar Act of 1926,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clause in the Liquor Bill of 1927 prohibiting the employment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waiters in hotels and the Municipal Land Alienation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Ordinances or Natal in so far as the latter involve racial segregation.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places on record its sense of deep gratitude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 C.F. Andrews for his great and humanitarian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East Africa in connection with the status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settlers in those countries.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Forty-second Indian National Congress at Madras, 1927</w:t>
      </w:r>
      <w:r>
        <w:rPr>
          <w:rFonts w:ascii="Times" w:hAnsi="Times" w:eastAsia="Times"/>
          <w:b w:val="0"/>
          <w:i w:val="0"/>
          <w:color w:val="000000"/>
          <w:sz w:val="18"/>
        </w:rPr>
        <w:t>, p. 59</w:t>
      </w:r>
    </w:p>
    <w:p>
      <w:pPr>
        <w:autoSpaceDN w:val="0"/>
        <w:autoSpaceDE w:val="0"/>
        <w:widowControl/>
        <w:spacing w:line="220" w:lineRule="exact" w:before="7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drafted by Gandhiji. Dr. M. A. Ansari, the President,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moved it at the annual session of the Indian National Congress at Madras on </w:t>
      </w:r>
      <w:r>
        <w:rPr>
          <w:rFonts w:ascii="Times" w:hAnsi="Times" w:eastAsia="Times"/>
          <w:b w:val="0"/>
          <w:i w:val="0"/>
          <w:color w:val="000000"/>
          <w:sz w:val="18"/>
        </w:rPr>
        <w:t>27-12-1927. The resolution was carried unanimously.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DR. M. A. ANSARI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Resolution has shaken me to the marrow. I could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carefully only last night. The more I think of it, the more I shrink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The draft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with M. A. Azad is no substitute.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Saheb that it does not in any way satisfy me.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that I can see is the one I have suggested. I would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you not to proceed with that resolution at all during this session.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have a chat with the Mussalman friends who are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know, and place before them my awful position. But I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you at this stage. You have so many things on your hands.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am, however trying to see the Brothers. I came to help.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a hindrance. My grief is indescribable.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12392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84. A LETTER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 AND BROTHERS,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resolution has left a deep scar on my heart.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discuss it with you and explain to you my difficulty.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both and if possible Shwaib. You may bring the other friends </w:t>
      </w:r>
      <w:r>
        <w:rPr>
          <w:rFonts w:ascii="Times" w:hAnsi="Times" w:eastAsia="Times"/>
          <w:b w:val="0"/>
          <w:i w:val="0"/>
          <w:color w:val="000000"/>
          <w:sz w:val="22"/>
        </w:rPr>
        <w:t>who may be available.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12393</w:t>
      </w:r>
    </w:p>
    <w:p>
      <w:pPr>
        <w:autoSpaceDN w:val="0"/>
        <w:autoSpaceDE w:val="0"/>
        <w:widowControl/>
        <w:spacing w:line="220" w:lineRule="exact" w:before="11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Part B—Section 1 of the Resolution on Hindu-Muslim 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by the Congress;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“resolution on Hindu-Muslim Unity”,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26, 1927.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Presumbly addressed to Maulana Mahomed Ali;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POLITICAL PRISONERS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Dunichand of Ambala has sent me a copy of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him in England about political prisoners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incarceration in the various jails of India.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nothing new for the Indian public and might easily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fuller and more precise for the purpose intended by the author.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convering note he administers to me a gentle rebuke for rarely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these prisoners. If the absence of mention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of ours means apathy or negligence on my part,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rebuke is well deserved. But I claim that I yield to no one in my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these prisoners released. But the omission to mention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is deliberate. I hope that the pages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any idle words. Whatever is written in these pages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purpose. Time was when I used to analyse these cases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 the injustice done in many of them. But that was when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British system and when I used to take pride in its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goodness. Having lost that faith, I have lost also the power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effective appeal to the administrators of that system. I can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write about British fair play and the British sense of justice.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I feel that the administrators are precluded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from dealing out fair play or justice when their system 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them to be in jeopardy. It is still possible, I admit,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from them when their system is not at stake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But when that system is or is felt by them to be in danger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not only their sense of justice and fair play but they lose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and no means appear to them to be too dishonourable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despicable for adoption to sustain it. Dyerism and O’Dwyerism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isolated phenomena. Only I was blind to them before Jallianwala.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they have been resorted to in all climes and at all </w:t>
      </w:r>
      <w:r>
        <w:rPr>
          <w:rFonts w:ascii="Times" w:hAnsi="Times" w:eastAsia="Times"/>
          <w:b w:val="0"/>
          <w:i w:val="0"/>
          <w:color w:val="000000"/>
          <w:sz w:val="22"/>
        </w:rPr>
        <w:t>times whenever they have felt the need of them.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satisfied that the political prisoners who are held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with or without trial, decorous or farcical, are so held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that system. The administrators would far rather discharge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 caught red-handed and found guilty of murder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private ends than discharge a political prisoner suspected of </w:t>
      </w:r>
      <w:r>
        <w:rPr>
          <w:rFonts w:ascii="Times" w:hAnsi="Times" w:eastAsia="Times"/>
          <w:b w:val="0"/>
          <w:i w:val="0"/>
          <w:color w:val="000000"/>
          <w:sz w:val="22"/>
        </w:rPr>
        <w:t>designs on their system, especially if he, the suspect, is believed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General Dyer and O’Dwyer were responsible for the massacre of Jallianwala </w:t>
      </w:r>
      <w:r>
        <w:rPr>
          <w:rFonts w:ascii="Times" w:hAnsi="Times" w:eastAsia="Times"/>
          <w:b w:val="0"/>
          <w:i w:val="0"/>
          <w:color w:val="000000"/>
          <w:sz w:val="18"/>
        </w:rPr>
        <w:t>Bagh in April 1919.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violent means in view.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therefore to be waste of time and inconsistent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respect to make any appeal to the administrators in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prisoners Lala Dunichand has in view. And he has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of the Gadr party, the Punjab Martial Law prisoners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 detenus. Nor need we be led astray by solitary discharges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 of Sjt. Subhas Bose. In spite of the agitation that was set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 he would in all probability not have been discharged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precarious health had not come to the rescue. Indeed, have they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the plainest language possible that they were released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grounds of ill health? Has not Earl Winterton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flatly declined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the Bengal detenus in answer to the appeal to create a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favourable atmosphere for their precious Statutory Commission?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who still have faith in the system by all means make an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the British sense of justice and fair play.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course is clear. We have not yet paid anything like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for the freedom we would fain breathe. I therefore regard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 as only a small part of the price we have to pay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the freedom which is the birthright of man. 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march as willing victims to the slaughter-house and not </w:t>
      </w:r>
      <w:r>
        <w:rPr>
          <w:rFonts w:ascii="Times" w:hAnsi="Times" w:eastAsia="Times"/>
          <w:b w:val="0"/>
          <w:i w:val="0"/>
          <w:color w:val="000000"/>
          <w:sz w:val="22"/>
        </w:rPr>
        <w:t>helplessly like goats and sheep. We may do this violently or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violently. The way of violence can only lead us to a blind alley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cause endless suffering to unwilling ignorant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know what freedom is and who have no desire to buy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article. The way of non-violence is the surest and the quickest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freedom and causes the least suffering and that only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prepared for it, indeed would gladly court it. But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intense, extensive and agonizing, there must be in every case. What we </w:t>
      </w:r>
      <w:r>
        <w:rPr>
          <w:rFonts w:ascii="Times" w:hAnsi="Times" w:eastAsia="Times"/>
          <w:b w:val="0"/>
          <w:i w:val="0"/>
          <w:color w:val="000000"/>
          <w:sz w:val="22"/>
        </w:rPr>
        <w:t>have gone through is but a sample of what is to come.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task before those, who share my views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evil of the system, is to cease to appeal to the administrators,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ceaselessly and with unquenchable faith in our cause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appeal to the nation. Not until the nation has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strength to open the prison gates, can these prisoners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with honour and dignity for it and them. Till then let 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patience and courage submit to the imprisonment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and ourselves prepare joyfully to share their fate.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not hasten the advent of freedom by appealing to deaf ears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Under-Secretary of State for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mercy and thus unconsciously inducing in the people a mentality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dread the prisons and the gallows. Lovers of freedom have </w:t>
      </w:r>
      <w:r>
        <w:rPr>
          <w:rFonts w:ascii="Times" w:hAnsi="Times" w:eastAsia="Times"/>
          <w:b w:val="0"/>
          <w:i w:val="0"/>
          <w:color w:val="000000"/>
          <w:sz w:val="22"/>
        </w:rPr>
        <w:t>to learn to regard these as welcome friends and deliverers.</w:t>
      </w:r>
    </w:p>
    <w:p>
      <w:pPr>
        <w:autoSpaceDN w:val="0"/>
        <w:autoSpaceDE w:val="0"/>
        <w:widowControl/>
        <w:spacing w:line="294" w:lineRule="exact" w:before="6" w:after="25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29-12-1927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3258"/>
        <w:gridCol w:w="3258"/>
      </w:tblGrid>
      <w:tr>
        <w:trPr>
          <w:trHeight w:hRule="exact" w:val="666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86. INTERVIEW TO “INDIAN DAILY MAIL”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1927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 question by the interviewer as to which of the three draft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drawn up by the Madras leaders he considered best suited to India,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 that he had no decisive opinion about the future Constitution of India.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He, however, added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of India is not a matter for a single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to decide.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Seated in the midst of his friends and disciples, playing the inseparable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charkha, Mr. Gandhi politely invited our representative to put questions to him.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“What are your impressions of the Madras Session of the Congress?”, was the first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by the interviewer.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ANSWER: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Session was a unique one inasmuch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laid the foundation of Hindu-Muslim unity. This, I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of the quality of the resolutions, but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they were presented and accepted.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happy speech and the still happier response made by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appeared to me to be a good augury for future.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when the scene of Maulana Mahomed Ali in ecstacy falling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feet and Maulana Shaukat Ali fanning him after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his great speech took place; but it was described to me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Congress. It filled me with great joy and hope.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spirit of cordiality and mutual trust will prove infectious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find such trust amongst the rank and file. Both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and Mr. S. Aiyengar deserve the gratitude of the nation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happy event.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Asked why he was not present when the Independence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</w:t>
      </w:r>
    </w:p>
    <w:p>
      <w:pPr>
        <w:autoSpaceDN w:val="0"/>
        <w:autoSpaceDE w:val="0"/>
        <w:widowControl/>
        <w:spacing w:line="220" w:lineRule="exact" w:before="3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Submitted before the Madras Session of the Congress;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was given power to confer with other bodies and place a revised draft </w:t>
      </w:r>
      <w:r>
        <w:rPr>
          <w:rFonts w:ascii="Times" w:hAnsi="Times" w:eastAsia="Times"/>
          <w:b w:val="0"/>
          <w:i w:val="0"/>
          <w:color w:val="000000"/>
          <w:sz w:val="18"/>
        </w:rPr>
        <w:t>before a Special Convention for approval.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separate resolution, the Congress declared “the goal of the Indian people </w:t>
      </w:r>
      <w:r>
        <w:rPr>
          <w:rFonts w:ascii="Times" w:hAnsi="Times" w:eastAsia="Times"/>
          <w:b w:val="0"/>
          <w:i w:val="0"/>
          <w:color w:val="000000"/>
          <w:sz w:val="18"/>
        </w:rPr>
        <w:t>to be complete National Independence”.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discussed, Mr. Gandhi said that he was not expected to be present at any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meetings of the Committee because of his health. It was against the instruction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doctors and against the wishes of his friends that he had gone to Madras which he did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in order to help to the best of his ability Mr. Srinivasa Aiyengar and Dr. Ansari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to be available to them if at all it was necessary. He was not supposed to take 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 in the deliberations of the Working Committee, Subjects Committee or even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open Session. He never attended any of the Committee meetings except 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informal meeting and attended the Congress at the opening only for a few minutes.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representative asked: “But is it true that you did not approve of the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 Resolution?”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ANSWER: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an open secret. But my disapproval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Resolution is based upon grounds that are not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generally condemn the Independence Resolution. I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subject last year when the Independence resolution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and I have given my reasons for my attitude towards it. Let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guard myself against any possible misunderstanding.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one moment consider that India is not fit for independence, or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is not ripe for it.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representative next mentioned the death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Hakim Ajmal Khan and Mr.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made the following statement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and grievous loss at this juncture. Hakim Ajmal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was one of the truest servants of India and for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he was one of the most invaluable men. I can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what we did not do and learn during his lifetime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learn after and by his death. If the accounts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published, viz., that Hindus took part in paying respect to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deceased in just as large numbers as the Mussalmans, are true,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very healthy sign and I hope that the spirit of brotherhood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friendliness that has been evoked in Delhi by his death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 permanent and percolate throughout the length and </w:t>
      </w:r>
      <w:r>
        <w:rPr>
          <w:rFonts w:ascii="Times" w:hAnsi="Times" w:eastAsia="Times"/>
          <w:b w:val="0"/>
          <w:i w:val="0"/>
          <w:color w:val="000000"/>
          <w:sz w:val="22"/>
        </w:rPr>
        <w:t>breadth of the land.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death of Hakimji is a deep personal loss. I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myself with the appeal issued by Dr. Ansari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that the National Muslim University at Delhi which Hakimji </w:t>
      </w:r>
      <w:r>
        <w:rPr>
          <w:rFonts w:ascii="Times" w:hAnsi="Times" w:eastAsia="Times"/>
          <w:b w:val="0"/>
          <w:i w:val="0"/>
          <w:color w:val="000000"/>
          <w:sz w:val="22"/>
        </w:rPr>
        <w:t>nursed with very delicate care should be placed beyond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risk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Indians subscribing to the Fund that Hakimji was raising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its finances on a firm footing. But, of course,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monument to be raised to the memory of the great patriot would be to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29-12-1927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unbreakable unity between, Hindu, Mussalmans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residing in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6-1-1928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MANILAL AND SUSHILA GANDHI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1927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 AND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have now returned to the Ashram,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know, therefore, what letters arrive. You gave at least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in your letter, and that was good. I understand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Sastriji. You can boldly, but courteously, tell him what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to. You have given a good description of your conversation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like the idea of closing the Durban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believe that, if the paper does not run on its own merit,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be too eager to continue it. If it runs on its own merit,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without difficulty run even from Phœnix. Do not run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incurring debts or simply for the sake of running it. In this matter,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rate, please do accept my advice. If you find it difficult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this condition, both of you should return here. Do not wait </w:t>
      </w:r>
      <w:r>
        <w:rPr>
          <w:rFonts w:ascii="Times" w:hAnsi="Times" w:eastAsia="Times"/>
          <w:b w:val="0"/>
          <w:i w:val="0"/>
          <w:color w:val="000000"/>
          <w:sz w:val="22"/>
        </w:rPr>
        <w:t>till it is too late.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replied to what I said about the money you owe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 This is to remind you again.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now to Sushila :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dull. Manilal is justified in saying that,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busy with work, he cannot write much, but you certainly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If you have interest in life, you will find much to write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and daughters fill sheets and sheets when writing to their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happy and unhappy experiences, but your letters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than a few lines. Your physique does not seem yet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stronger. If you wish, you may consult some doctor there.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but get strong. If you wish to return here, discuss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two. So far as I am concerned, you have my permission.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also be for you to decide where you will live. You may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here or at Akola. Think of me not as a father-in-law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In order that you may be able to do some service,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>your duty to take care of your body. Do not neglect that duty.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Nilkanth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He has returned from Japan.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got his letter. Balubhai, too, saw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when you get up and the hours of meals. How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you eat. The day’s time-table, the contacts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there, the expenses, etc. I had the cable signed by four of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A NOTE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Satavalekar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famous name. He is a great scholar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Sanskrit. Although he is a Maharashtrian, he publishes a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periodical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Maharashtra and serves the cause of Hindi.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rejoices in the study of the </w:t>
      </w:r>
      <w:r>
        <w:rPr>
          <w:rFonts w:ascii="Times" w:hAnsi="Times" w:eastAsia="Times"/>
          <w:b w:val="0"/>
          <w:i/>
          <w:color w:val="000000"/>
          <w:sz w:val="22"/>
        </w:rPr>
        <w:t>Vedas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discovering their hidden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He cherishes ahimsa. He has sent to me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thought-provoking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view of the current controversy.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 of the Hindi origin al: G. N. 1081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MANIBEHN PATEL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1927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like your having an attack of fever and the persistent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since then.Undertake nothing beyond your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I do not know if there is still time for it, but I shall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>know if you are elected a delegate to the Congress.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Mashruwala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it appears that this was written around mid-1927, when </w:t>
      </w:r>
      <w:r>
        <w:rPr>
          <w:rFonts w:ascii="Times" w:hAnsi="Times" w:eastAsia="Times"/>
          <w:b w:val="0"/>
          <w:i w:val="0"/>
          <w:color w:val="000000"/>
          <w:sz w:val="18"/>
        </w:rPr>
        <w:t>there began a controversy surrounding the subject of cow-slaughter.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D. Satavalekar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Vaidika Dharma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this and the subsequent letters of 1927, precise dates are not ascertai-</w:t>
      </w:r>
      <w:r>
        <w:rPr>
          <w:rFonts w:ascii="Times" w:hAnsi="Times" w:eastAsia="Times"/>
          <w:b w:val="0"/>
          <w:i w:val="0"/>
          <w:color w:val="000000"/>
          <w:sz w:val="18"/>
        </w:rPr>
        <w:t>nable.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see any newspaper reports about my health, be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exaggerated. There has been at times a rise and at other times </w:t>
      </w:r>
      <w:r>
        <w:rPr>
          <w:rFonts w:ascii="Times" w:hAnsi="Times" w:eastAsia="Times"/>
          <w:b w:val="0"/>
          <w:i w:val="0"/>
          <w:color w:val="000000"/>
          <w:sz w:val="22"/>
        </w:rPr>
        <w:t>a fall in the blood-pressure during this tour.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58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MANIBEHN PATEL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people leave the Ashram when they fall ill?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know where you have gone. Now that you have run away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at any rate get well soon. Remember you are free to join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at ease. Self-denial pays only to the extent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endurable. If it does not pay, it is no good. Every day I wait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news of you.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know the tour programme, don’t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Patetne</w:t>
      </w:r>
      <w:r>
        <w:rPr>
          <w:rFonts w:ascii="Times" w:hAnsi="Times" w:eastAsia="Times"/>
          <w:b w:val="0"/>
          <w:i w:val="0"/>
          <w:color w:val="000000"/>
          <w:sz w:val="18"/>
        </w:rPr>
        <w:t>, p. 57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JAMNALAL BAJAJ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letter from Rajendrababu. I had written to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might, if he liked, withdraw the case. But now it cannot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Baijnathji had already been told that it would be pursued. I </w:t>
      </w:r>
      <w:r>
        <w:rPr>
          <w:rFonts w:ascii="Times" w:hAnsi="Times" w:eastAsia="Times"/>
          <w:b w:val="0"/>
          <w:i w:val="0"/>
          <w:color w:val="000000"/>
          <w:sz w:val="22"/>
        </w:rPr>
        <w:t>am sorry about this.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2881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Panchama Putrane Bapuna Ashirvad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(p. 42) also places this along with </w:t>
      </w:r>
      <w:r>
        <w:rPr>
          <w:rFonts w:ascii="Times" w:hAnsi="Times" w:eastAsia="Times"/>
          <w:b w:val="0"/>
          <w:i w:val="0"/>
          <w:color w:val="000000"/>
          <w:sz w:val="18"/>
        </w:rPr>
        <w:t>letters for 1927.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GANGABEHN JHAVERI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JHAVERI,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letters come regularly and are a great help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you would not misunderstand what I said to you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diet.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win over Sarojini Devi with love. I have come to feel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is a good-hearted lady.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Pannalal that he should not spend money right now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a new house, but should stay on Ashram land. He may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or do whatever he thinks is right. A wealthy man should use the </w:t>
      </w:r>
      <w:r>
        <w:rPr>
          <w:rFonts w:ascii="Times" w:hAnsi="Times" w:eastAsia="Times"/>
          <w:b w:val="0"/>
          <w:i w:val="0"/>
          <w:color w:val="000000"/>
          <w:sz w:val="22"/>
        </w:rPr>
        <w:t>wealth in his possession as a trustee.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studies have now got into stride. All of you must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attention and gain as much as possible. One can progress a lot </w:t>
      </w:r>
      <w:r>
        <w:rPr>
          <w:rFonts w:ascii="Times" w:hAnsi="Times" w:eastAsia="Times"/>
          <w:b w:val="0"/>
          <w:i w:val="0"/>
          <w:color w:val="000000"/>
          <w:sz w:val="22"/>
        </w:rPr>
        <w:t>by doing this.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defeated in our experiment with the children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with our women’s wing. For the present, I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saved me from defeat.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3128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GANGABEHN JHAVERI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JHAVERI,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stayed out for a sufficiently long time. You must have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back with greater peace of mind. I assume that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improved your health. Make the Bal Mandir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>place. Take care of Radha. She is without doubt an arduous worker.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 N. 3121</w:t>
      </w:r>
    </w:p>
    <w:p>
      <w:pPr>
        <w:autoSpaceDN w:val="0"/>
        <w:autoSpaceDE w:val="0"/>
        <w:widowControl/>
        <w:spacing w:line="218" w:lineRule="exact" w:before="502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Manavtana Prahari—Pannalal Jhaveri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GANGABEHN JHAVERI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to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have that swelling in the leg? You must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>body strong as steel.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willing, I want to take a lot of work from you.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you must be completely absorbed in your work. If you absorb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your work, you can conquer your attachment and passion.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 there is no greater religion than service. In my view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religion in all ages.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equip yourself for the religion of service,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aspects of processing cotton. You must know to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cotton. You must know how to repair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know how to prepare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spinning-wheel.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ginning and carding. You must know how to determine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count, the strength, etc., of the spun yarn. Then only can it be said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have become an expert.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these, your study of Gujarati, Hindi and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continue. I need countless such girls. A widow who can be put </w:t>
      </w:r>
      <w:r>
        <w:rPr>
          <w:rFonts w:ascii="Times" w:hAnsi="Times" w:eastAsia="Times"/>
          <w:b w:val="0"/>
          <w:i w:val="0"/>
          <w:color w:val="000000"/>
          <w:sz w:val="22"/>
        </w:rPr>
        <w:t>on the path of self-development is in my view a maiden.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free to write to me, like a daughter writing to her mother. </w:t>
      </w:r>
      <w:r>
        <w:rPr>
          <w:rFonts w:ascii="Times" w:hAnsi="Times" w:eastAsia="Times"/>
          <w:b w:val="0"/>
          <w:i w:val="0"/>
          <w:color w:val="000000"/>
          <w:sz w:val="22"/>
        </w:rPr>
        <w:t>Nanibehn should get well.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3134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GANGABEHN JHAVERI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GANGABEHN,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have accumulated a pile of letters.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hoping every day to leave for the Ashram; meanwhile, I got </w:t>
      </w:r>
      <w:r>
        <w:rPr>
          <w:rFonts w:ascii="Times" w:hAnsi="Times" w:eastAsia="Times"/>
          <w:b w:val="0"/>
          <w:i w:val="0"/>
          <w:color w:val="000000"/>
          <w:sz w:val="22"/>
        </w:rPr>
        <w:t>your second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done well in going back to the store. Put only as much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Ashram Women”, January 17, 1927 and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Gangabehn Jhaveri”, about September 12, 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“Letter to Gangabehn Jhaveri”, about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>12, 1927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burden on your body and mind as you can bear.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your eagerness to learn many languages or pursue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studies. It is more necessary to improve one’s mastery over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already learnt. You should learn Sanskrit even if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by yourself. Your Gujarati is good enough, but why can’t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it as well as the most learned teachers? If a rope can make 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granite rock, why can’t we train ourselves by constant practice?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gone far in your study of Marathi and if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reason for learning it, give it up, but only if the time you save </w:t>
      </w:r>
      <w:r>
        <w:rPr>
          <w:rFonts w:ascii="Times" w:hAnsi="Times" w:eastAsia="Times"/>
          <w:b w:val="0"/>
          <w:i w:val="0"/>
          <w:color w:val="000000"/>
          <w:sz w:val="22"/>
        </w:rPr>
        <w:t>on it can be given to Gujarati and Sanskrit.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3125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PRABHAVATI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On my part, I have tried my best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here and am still trying. Let’s see what God wills. Keep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 from the second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“Whose mind is </w:t>
      </w:r>
      <w:r>
        <w:rPr>
          <w:rFonts w:ascii="Times" w:hAnsi="Times" w:eastAsia="Times"/>
          <w:b w:val="0"/>
          <w:i w:val="0"/>
          <w:color w:val="000000"/>
          <w:sz w:val="22"/>
        </w:rPr>
        <w:t>untroubled in sorrows and longeth not for joys”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2630" w:val="left"/>
          <w:tab w:pos="4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fair. I shall certainly be here for the next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at least. Mrityunjaya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Vidyavati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both doing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3303</w:t>
      </w:r>
    </w:p>
    <w:p>
      <w:pPr>
        <w:autoSpaceDN w:val="0"/>
        <w:autoSpaceDE w:val="0"/>
        <w:widowControl/>
        <w:spacing w:line="220" w:lineRule="exact" w:before="12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proposed stay at the Ashram “for the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months”, the letter appears to have been written in the first week of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D. Birla”, 5-1-1928.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56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Rajendra Prasad’s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Mrityunjaya’s wife, Prabhavati’s sister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p>
      <w:pPr>
        <w:autoSpaceDN w:val="0"/>
        <w:autoSpaceDE w:val="0"/>
        <w:widowControl/>
        <w:spacing w:line="292" w:lineRule="exact" w:before="0" w:after="1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97. LETTER TO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8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Not Revised</w:t>
      </w:r>
    </w:p>
    <w:p>
      <w:pPr>
        <w:sectPr>
          <w:type w:val="continuous"/>
          <w:pgSz w:w="9360" w:h="12960"/>
          <w:pgMar w:top="816" w:right="1414" w:bottom="468" w:left="1440" w:header="720" w:footer="720" w:gutter="0"/>
          <w:cols w:num="2" w:equalWidth="0">
            <w:col w:w="2828" w:space="0"/>
            <w:col w:w="3678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132"/>
        <w:ind w:left="1728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4, 1928</w:t>
      </w:r>
    </w:p>
    <w:p>
      <w:pPr>
        <w:sectPr>
          <w:type w:val="nextColumn"/>
          <w:pgSz w:w="9360" w:h="12960"/>
          <w:pgMar w:top="816" w:right="1414" w:bottom="468" w:left="1440" w:header="720" w:footer="720" w:gutter="0"/>
          <w:cols w:num="2" w:equalWidth="0">
            <w:col w:w="2828" w:space="0"/>
            <w:col w:w="367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you love me too well to resent what I am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In any case I love you too well to restrain my pen when I feel I </w:t>
      </w:r>
      <w:r>
        <w:rPr>
          <w:rFonts w:ascii="Times" w:hAnsi="Times" w:eastAsia="Times"/>
          <w:b w:val="0"/>
          <w:i w:val="0"/>
          <w:color w:val="000000"/>
          <w:sz w:val="22"/>
        </w:rPr>
        <w:t>must write.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too fast. You should have taken time to think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acclimatized. Most of the resolutions you framed and got </w:t>
      </w:r>
      <w:r>
        <w:rPr>
          <w:rFonts w:ascii="Times" w:hAnsi="Times" w:eastAsia="Times"/>
          <w:b w:val="0"/>
          <w:i w:val="0"/>
          <w:color w:val="000000"/>
          <w:sz w:val="22"/>
        </w:rPr>
        <w:t>carried could have been delayed for one year. Your plunging into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‘republican army’ was a hasty step. But I do not mind these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so much as I mind your encouraging mischief-makers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hooligans. I do not know whether you still believe in unadulterated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But even if you have altered your views, you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unlicensed and unbridled violence is going to deliver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If careful observation of the country in the light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experiences convinces you of the error of the current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means, by all means enforce your own views, but do please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party. You know the Cawnpore experiences.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bands of men who would submit to discipline are needed.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overlooking this factor in being careless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advise you, now that you are the working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National Congress, it is your duty to devote your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to the central resolution, i.e., Unity, and the important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secondary resolution, i.e., boycott of the Simon Commission.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requires the use of all you great gifts of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persuasion.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published along with the following note from Jawaharlal Nehru: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returned from Europe in December 1927 and went straight to the Madras Session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National Congress.  A number of resolutions were passed there at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instance.  This letter was written by Gandhiji because he did not approve of some of </w:t>
      </w:r>
      <w:r>
        <w:rPr>
          <w:rFonts w:ascii="Times" w:hAnsi="Times" w:eastAsia="Times"/>
          <w:b w:val="0"/>
          <w:i w:val="0"/>
          <w:color w:val="000000"/>
          <w:sz w:val="18"/>
        </w:rPr>
        <w:t>my activities at this session.”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 from Statement by the Viceroy on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Statutory Commission”, November 8, 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“resolution on Hindu-Muslim Unity”, December 26, 1927.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type w:val="continuous"/>
          <w:pgSz w:w="9360" w:h="12960"/>
          <w:pgMar w:top="8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time to elaborate my points, but </w:t>
      </w:r>
      <w:r>
        <w:rPr>
          <w:rFonts w:ascii="Times" w:hAnsi="Times" w:eastAsia="Times"/>
          <w:b w:val="0"/>
          <w:i/>
          <w:color w:val="000000"/>
          <w:sz w:val="22"/>
        </w:rPr>
        <w:t>verb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sap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Kamala is keeping as well as in Europe.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pp. 55-6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IN MEMORIAM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death of Hakim Saheb Ajmal Khan the country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its truest servants. Hakim Saheb’s was a many-sided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personality. He was not merely an able physician who practised his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for the rich as for the poor. But he was a courtier patriot. </w:t>
      </w:r>
      <w:r>
        <w:rPr>
          <w:rFonts w:ascii="Times" w:hAnsi="Times" w:eastAsia="Times"/>
          <w:b w:val="0"/>
          <w:i w:val="0"/>
          <w:color w:val="000000"/>
          <w:sz w:val="22"/>
        </w:rPr>
        <w:t>Though he passed his time among potentates, he was a thorough-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democrat. He was a great Mussalman and equally great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loved equally Hindus and Mussalmans and was in turn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and loved by both. Hindu-Muslim unity was the breath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nostrils. His later days were soured because of our dissensions.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lost faith in his country or his people. He felt that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were bound in the end to unite. Having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unchangeable faith, he never ceased to work for unity.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time, he finally threw in his lot with the non-co-operators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put in peril his fondest and greatest creation, the Tibbia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College. He loved this College with a passion which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him well could realize. In Hakimji I have lost not merely a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steadfast co-worker, I have lost a friend on whom I could rely in </w:t>
      </w:r>
      <w:r>
        <w:rPr>
          <w:rFonts w:ascii="Times" w:hAnsi="Times" w:eastAsia="Times"/>
          <w:b w:val="0"/>
          <w:i w:val="0"/>
          <w:color w:val="000000"/>
          <w:sz w:val="22"/>
        </w:rPr>
        <w:t>the hour of need. He was my constant guide in the matter of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unity. His judge- ment, sobriety and knowledge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enabled him for the most part to give correct decisions.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never dies. Though he is no longer in the flesh with us, his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ever with us and calls us even now to a faithful discharge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duty. And no memo- rial that we can raise to perpetuate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can be complete until we have achieved real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May God grant that we may learn to do through his death what </w:t>
      </w:r>
      <w:r>
        <w:rPr>
          <w:rFonts w:ascii="Times" w:hAnsi="Times" w:eastAsia="Times"/>
          <w:b w:val="0"/>
          <w:i w:val="0"/>
          <w:color w:val="000000"/>
          <w:sz w:val="22"/>
        </w:rPr>
        <w:t>we failed to do in his lifetime.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Hakimji was no idle dreamer. He believed in realizing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dream. As he realized his dream about medicine through the Tibbia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College, so he sought partially to realize his political dream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Jamia Millia. When this national university was almost on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dying, he, almost single-handed, carried out a plan of removing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from Aligarh to Delhi. But the removal meant more worry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He believed himself hence forward to be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financial stability of the College. He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man to find support for it either from his own pocket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contributions collected from personal friends.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indispensable memorial that the nation can raise is to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condition of the Jamia on a stable basis.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are and should be equally interested in it. It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national universities still struggling for existence, the other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Bihar, Kashi and Gujarat Vidyapiths. When the Jamia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being Hindus subscribed liberally to it.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has been kept intact in this Muslim institution. I commend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reader the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 by Sjt. Ramachandran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own experience covering over twelve months. In Principal Zakir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Husain it has a learned Principal of liberal views and undoubted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nationalism. The Principal is ably assisted by a chosen staff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have travelled abroad and possess foreign degrees.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has grown since its transfer to Delhi and if it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supported, it promises rich results. There can be no doubt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those Hindus and Mussalmans who wish to honour the </w:t>
      </w:r>
      <w:r>
        <w:rPr>
          <w:rFonts w:ascii="Times" w:hAnsi="Times" w:eastAsia="Times"/>
          <w:b w:val="0"/>
          <w:i w:val="0"/>
          <w:color w:val="000000"/>
          <w:sz w:val="22"/>
        </w:rPr>
        <w:t>memory of Hakim Saheb, who believe in the constructive side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and who believe in Hindu-Muslim unity, to give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assistance as is possible for them to give. Dr. Ansari,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Srinivasa Aiyengar, Seth Jamnalal Bajaj and Pandit Jawaharlal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issued an appeal in this matter. I am now trying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Zakir Husain to find out the exact condition and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correspondence with Dr. Ansari, and as soon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enough information, I hope to lay it before the readers.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 time I invite subscriptions so as not to lose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received will not be handed to anyone unless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formed and an absolutely correct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is assured. I do hope that Hindus and Mussalmans swill vie with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 to well the subscription list.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5-1-1928</w:t>
      </w:r>
    </w:p>
    <w:p>
      <w:pPr>
        <w:autoSpaceDN w:val="0"/>
        <w:autoSpaceDE w:val="0"/>
        <w:widowControl/>
        <w:spacing w:line="220" w:lineRule="exact" w:before="134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“What I Saw in the Jamia”,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5-1-1928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Ramachandran, a Gandhian educationist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THE NATIONAL CONGRESS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NITY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 feature of Dr. Ansari’s speech was its intense hunger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unity. He knew that he was expected to bring it about. And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person could do it, it was certainly Dr. Ansari. He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honour in the gift of the nation because he had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nation, the cause and himself. He certainly left no stone unturned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his ambition. Stars favoured him. Sjt. Srinivasa Aiyengar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him by his very recklessness. No other president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have dared as he did after the partial failure at Simla. But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Aiyengar was not the man to shrink. He took Dr. Ansari,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Maulana Abul Kalam Azad and others with him and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impetuosity carried his resolution. He was not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formula. When the almost fatal flaw in the resolution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cow and music was pointed out and a substitute submitted, he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heartedly, frankly and generously admitted the flaw and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as a great improvement on the original.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rose to the occasion and, though not without some reluctance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hesitation at first, accepted the substitute without reserve.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had come with the full intention of accommodating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the general wish so far as it was possible for him. 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everybody realized that it was within his power to block the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not. True, he had many amendments which he considered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but he was not going to resist the resolution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could not be carried. Pandit Malaviyaji is probably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oldest Congressman. His loyalty to the Congress is beyond compare.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patriotism is of the highest order. But my Mussalman friends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always belittled my faith in his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nationalism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communalism. I have never been able to suspect either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have not been able to share his views on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It was, therefore, a great joy to me that the Ali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warmly acclaimed his great speech on the unity resolution.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Mussalman leaders distrust one another’s motives,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and actions, there can be no real unity in spite of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resolutions. Let us hope that the trust generated at the meeting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and prove highly infectious. Maulana Mahomed Ali,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over Malaviyaji’s speech, said that the Mussalmans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>wanted protection of minorities from Earl Winterton for it could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secured by Malaviyaji. If there be one Hindu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such protection on behalf of Hindus it is Malaviyaji.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can ‘deliver goods’ or not, I would like the Maulana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Mussalmans and all minorities once for all to renounce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expecting or getting protection from a third party.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if such protection be not given voluntarily by the majority,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wrest it by force from unwilling hands than that a third party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invited to intervene and should weaken and humiliate both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nation under bondage. The greatest contribution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then to me was this apparent change of heart.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vast mass of Hindus are concerned,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only in the cow and music resolution. It was wholly bad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original form. As it has finally emerged from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passed, all that can be said for it is that it is innocuous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is the best that could be had at this stage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evolution. But I for one cannot enthuse over it. I can only tolerate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passable. Nevertheless it has great possibilities. If the appeal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penetrates the hearts of Hindus and Mussalmans and if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spares the feelings of the other in terms of the claims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each, peace is in sight and swaraj within easy grasp.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the folly of fratricide and corresponding action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and the most dignified answer to Lord Birkenhead’s insolent </w:t>
      </w:r>
      <w:r>
        <w:rPr>
          <w:rFonts w:ascii="Times" w:hAnsi="Times" w:eastAsia="Times"/>
          <w:b w:val="0"/>
          <w:i w:val="0"/>
          <w:color w:val="000000"/>
          <w:sz w:val="22"/>
        </w:rPr>
        <w:t>flaunting of British might in the nation’s face.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profitable to examine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appeal. I know what would spare the Hindus’ feeling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cow. It is nothing short of complete voluntary stoppage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cow-slaughter by Mussalmans whether for sacrifice or for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dharma will not be satisfied if some tyrant secured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arms immunity of the cow from the slaughter. Islam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a better gift to the Hindus than this voluntary self-denial.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know enough of Islam to be able to assert that Islam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cow-slaughter and it does compel its followers to spare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to the full the feelings of their neighbours whenever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possible. For me, music before mosques is not on a par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cow-slaughter. But it has assumed an importance which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folly to ignore. It is for the Mussalmans to say what would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feelings. And if complete stoppage of music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 will be the only thing that will spare the Mussalman feelings, </w:t>
      </w:r>
      <w:r>
        <w:rPr>
          <w:rFonts w:ascii="Times" w:hAnsi="Times" w:eastAsia="Times"/>
          <w:b w:val="0"/>
          <w:i w:val="0"/>
          <w:color w:val="000000"/>
          <w:sz w:val="22"/>
        </w:rPr>
        <w:t>it is the duty of the Hindus to do so without a moment’s thought. If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reach unity of hearts, we must each be prepared to perform </w:t>
      </w:r>
      <w:r>
        <w:rPr>
          <w:rFonts w:ascii="Times" w:hAnsi="Times" w:eastAsia="Times"/>
          <w:b w:val="0"/>
          <w:i w:val="0"/>
          <w:color w:val="000000"/>
          <w:sz w:val="22"/>
        </w:rPr>
        <w:t>an adequate measure of sacrifice.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much-to-be-desired consummation is to be reached,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will have to send out peace parties with definite instructions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the message and secure for it the approval of the masses.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sufficient energy for the mission, have we enough honest, </w:t>
      </w:r>
      <w:r>
        <w:rPr>
          <w:rFonts w:ascii="Times" w:hAnsi="Times" w:eastAsia="Times"/>
          <w:b w:val="0"/>
          <w:i w:val="0"/>
          <w:color w:val="000000"/>
          <w:sz w:val="22"/>
        </w:rPr>
        <w:t>industrious and willing missionaries? Let us hope.</w:t>
      </w:r>
    </w:p>
    <w:p>
      <w:pPr>
        <w:autoSpaceDN w:val="0"/>
        <w:tabs>
          <w:tab w:pos="550" w:val="left"/>
          <w:tab w:pos="1310" w:val="left"/>
          <w:tab w:pos="2470" w:val="left"/>
          <w:tab w:pos="4870" w:val="left"/>
        </w:tabs>
        <w:autoSpaceDE w:val="0"/>
        <w:widowControl/>
        <w:spacing w:line="258" w:lineRule="exact" w:before="1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RRESPONSIBILITY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Though I was not able to attend any of the Committee meet-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ings, I could not fail to perceive that irresponsible talk and work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of the day. Indiscipline was not a rare feature.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>involving great consequences were sprung upon the Subjects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and readily accepted by that august body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or discussion. The Independence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rejected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 was passed almost without opposition. I know that its wording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harmless but, in my humble opinion, it was hastily conceived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thoughtlessly passed. I hope to deal with this resolution separately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early issue.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of British goods resolution was passed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light heart. The Congress stultifies itself by repeating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year resolutions of this character when it knows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carrying them into effect. By passing such resolutions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exhibition of our impotence, become the laughing-stock of </w:t>
      </w:r>
      <w:r>
        <w:rPr>
          <w:rFonts w:ascii="Times" w:hAnsi="Times" w:eastAsia="Times"/>
          <w:b w:val="0"/>
          <w:i w:val="0"/>
          <w:color w:val="000000"/>
          <w:sz w:val="22"/>
        </w:rPr>
        <w:t>critics and invite the contempt of the adversary.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not be misunderstood. The Congress has a perfect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boycott British goods if it so wishes. But as the most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in India, it has no right to expose itself to ridicule by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threats which it cannot carry into effect. I have singled out but two out </w:t>
      </w:r>
      <w:r>
        <w:rPr>
          <w:rFonts w:ascii="Times" w:hAnsi="Times" w:eastAsia="Times"/>
          <w:b w:val="0"/>
          <w:i w:val="0"/>
          <w:color w:val="000000"/>
          <w:sz w:val="22"/>
        </w:rPr>
        <w:t>of the several irresponsible resolutions passed by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conception behind the Congress constitution was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representative and authoritative body in all India, and by its </w:t>
      </w:r>
      <w:r>
        <w:rPr>
          <w:rFonts w:ascii="Times" w:hAnsi="Times" w:eastAsia="Times"/>
          <w:b w:val="0"/>
          <w:i w:val="0"/>
          <w:color w:val="000000"/>
          <w:sz w:val="22"/>
        </w:rPr>
        <w:t>commanding voluntary obedience on the part of millions, automa-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tically, almost imperceptibly to replace the sham enslaving assemblies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councils and other foreign machinery masquerading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representative bodies. But the Congress cannot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>irresistible force it was and is intended to be, if its resolutions are ill-</w:t>
      </w:r>
      <w:r>
        <w:rPr>
          <w:rFonts w:ascii="Times" w:hAnsi="Times" w:eastAsia="Times"/>
          <w:b w:val="0"/>
          <w:i w:val="0"/>
          <w:color w:val="000000"/>
          <w:sz w:val="22"/>
        </w:rPr>
        <w:t>conceived and are to remain merely paper resolutions having no</w:t>
      </w:r>
    </w:p>
    <w:p>
      <w:pPr>
        <w:autoSpaceDN w:val="0"/>
        <w:autoSpaceDE w:val="0"/>
        <w:widowControl/>
        <w:spacing w:line="220" w:lineRule="exact" w:before="30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to “Interview to </w:t>
      </w:r>
      <w:r>
        <w:rPr>
          <w:rFonts w:ascii="Times" w:hAnsi="Times" w:eastAsia="Times"/>
          <w:b w:val="0"/>
          <w:i/>
          <w:color w:val="000000"/>
          <w:sz w:val="18"/>
        </w:rPr>
        <w:t>Indian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30-12-1927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“Independence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Swaraj”, 12-1-1928.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from the people or having no correspondence to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and aspirations and if the members are not to observe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discipline, decorum and common honesty. If they only knew,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regard themselves as servants of the nation,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All-India Congress Committee have the rights and opportunities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equal to those of the members of any parliament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But at the present moment, we have almost sunk to the level of </w:t>
      </w:r>
      <w:r>
        <w:rPr>
          <w:rFonts w:ascii="Times" w:hAnsi="Times" w:eastAsia="Times"/>
          <w:b w:val="0"/>
          <w:i w:val="0"/>
          <w:color w:val="000000"/>
          <w:sz w:val="22"/>
        </w:rPr>
        <w:t>the schoolboys’ debating society.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is the national cabinet.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the resolutions of the Congress and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Com- mittee. It must, therefore, be the body responsible for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A.I.C.C. resolutions required for the attainment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goal. Any non-official resolutions sprung upon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carefully scrutinized and should have but a remote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passing, if opposed by the Working Committee. Every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or unofficial, must have behind it a working plan.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an unofficial resolution is brought forward, the sponsor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prepared to disclose his plan of action if his proposal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A resolution proposing the establishment in every village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free night school for its adult population has everything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itself to a body like the Congress. But if the proposer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definite feasible plan of action behind it, the A.I.C.C.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and bound to reject it summarily. If then the Congress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its prestige and usefulness, the members of the A.I.C.C.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revise their attitude and realize their great responsibility.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LEPHANT AND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NT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 Reception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at Madras committed a grave blunder by permitting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countenancing the so-called All-India Exhibition under its aegis.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received Government patronage and </w:t>
      </w:r>
      <w:r>
        <w:rPr>
          <w:rFonts w:ascii="Times" w:hAnsi="Times" w:eastAsia="Times"/>
          <w:b w:val="0"/>
          <w:i/>
          <w:color w:val="000000"/>
          <w:sz w:val="22"/>
        </w:rPr>
        <w:t>imprimatur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adds nothing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merit, if it does not rob it of what little merit it otherwise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had. The Congress long ago outlived Government favours and frowns.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ideals for which the Congress has been working since, say, 1918,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no further back, were almost all ignored in the plan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Let me point out what the All-India Exhibition contained.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pavilions were several assigned to foreign firms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exhibiting their wares, one assigned to machinery and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contrivances, some to textiles containing foreign yarn,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clocks and watches. There was little of swadeshi, much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and British goods about the Exhibition, and this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and under the patronage of a Congress which promulgates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gospel of swadeshi and which has on its programme a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goods! There was hardly anything to interest or instruct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The Exhibition represented not the rural civilization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but the exploiting city civilization of the West. It was a denial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spirit and was in marked contrast to the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exhibitions of the past six years. The textile court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designed to ridicule khadi although the Congress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retains the khadi franchise and lends its name to the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Association. As if the visitors were to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all the notices were printed in English. Here is one designed </w:t>
      </w:r>
      <w:r>
        <w:rPr>
          <w:rFonts w:ascii="Times" w:hAnsi="Times" w:eastAsia="Times"/>
          <w:b w:val="0"/>
          <w:i w:val="0"/>
          <w:color w:val="000000"/>
          <w:sz w:val="22"/>
        </w:rPr>
        <w:t>to belittle khadi.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Feed the poor and work the able.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the charkha spin the weft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mill the warp.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this combination lies the solution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author of this notice has a deliberately mischievous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intention, he has demonstrated his ignorance of the evolution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 fallacy of charkha weft and mill warp has been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exposed and refuted in these columns. Suffice it here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would have died a well-deserved death if the policy of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yarn for weft only had long continued. Experience has </w:t>
      </w:r>
      <w:r>
        <w:rPr>
          <w:rFonts w:ascii="Times" w:hAnsi="Times" w:eastAsia="Times"/>
          <w:b w:val="0"/>
          <w:i w:val="0"/>
          <w:color w:val="000000"/>
          <w:sz w:val="22"/>
        </w:rPr>
        <w:t>shown that the combination was bad in every respect.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another equally, if not more, mischievous poster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force a weaver to use hand-spun warp yarn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like forcing him to fight a battleship with a knife.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cut a weaver off from best methods of work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like cutting off his thumbs.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poster betrays venomous prejudice against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art of weaving and the condition of weavers.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forgets that all the world over, a time was when weavers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in using hand-spun yarn both for weft and warp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then exhibited by the weaver has never yet been excelled.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could easily have corrected himself by visiting the khadi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precious All-India Exhibition court. He would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weavers actually working fairy tales on hand-spun warp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ease and facility that they would have with mill-spun yarn. It is </w:t>
      </w:r>
      <w:r>
        <w:rPr>
          <w:rFonts w:ascii="Times" w:hAnsi="Times" w:eastAsia="Times"/>
          <w:b w:val="0"/>
          <w:i w:val="0"/>
          <w:color w:val="000000"/>
          <w:sz w:val="22"/>
        </w:rPr>
        <w:t>easy of proof that, whereas mill-spun yarn must in time—not far off—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kill out the weaver, hand-spun yarn must revive and is reviving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 and has already rescued some of them from the butcher’s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and closet-cleaning work. Every ten hand-spinners mean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of one whole-time weaver, one whole-time carder,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more work for dhobis, tailors, carpenters, blacksmiths, dyers, </w:t>
      </w:r>
      <w:r>
        <w:rPr>
          <w:rFonts w:ascii="Times" w:hAnsi="Times" w:eastAsia="Times"/>
          <w:b w:val="0"/>
          <w:i w:val="0"/>
          <w:color w:val="000000"/>
          <w:sz w:val="22"/>
        </w:rPr>
        <w:t>printers, etc.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coming into being of this foreign and anti-India-spirit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under the Congress aegis is an ocular and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the irresponsibility to which I have already adverted.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any Congressman deliberately countenanced this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elephant. Want of thought, want of care, want of responsibility are </w:t>
      </w:r>
      <w:r>
        <w:rPr>
          <w:rFonts w:ascii="Times" w:hAnsi="Times" w:eastAsia="Times"/>
          <w:b w:val="0"/>
          <w:i w:val="0"/>
          <w:color w:val="000000"/>
          <w:sz w:val="22"/>
        </w:rPr>
        <w:t>answerable for—I cannot help calling—this scandalous creation.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doubt the ant of the Khadi Exhibition was happily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outside the elephant court. Rumour has it that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not have a Khadi Exhibition inside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It certainly suited me. For, having gained a knowledge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all-india exhibition was, I would have found it difficult,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even for opening the Khadi Exhibition to enter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a foreign court—a reminder of national humiliation.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Exhibition on the other hand was, though like an ant, a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art. It was a school for study and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potency of khadi. There was beside it an Indian fine arts court,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devoted labours of Dr. J. H. Cousins. No doubt there were a few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things purely Indian or a result of Indian enterprise in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All-India Exhibition. But they only served to entrap the unwary </w:t>
      </w:r>
      <w:r>
        <w:rPr>
          <w:rFonts w:ascii="Times" w:hAnsi="Times" w:eastAsia="Times"/>
          <w:b w:val="0"/>
          <w:i w:val="0"/>
          <w:color w:val="000000"/>
          <w:sz w:val="22"/>
        </w:rPr>
        <w:t>and as a shield for the predominant foreign show.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future Reception Committees beware.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A CALL TO INDIA’S POETESS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Sarojini Devi has received a call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America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undoing the mischief created by Miss Mayo’s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untruthful and libellous production. No writing undertaken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possibly overtake the mischief done by that sensation-monger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the ear of a gullible public—hungering for and living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sensation. No serious American can possibly be taken in by Miss </w:t>
      </w:r>
      <w:r>
        <w:rPr>
          <w:rFonts w:ascii="Times" w:hAnsi="Times" w:eastAsia="Times"/>
          <w:b w:val="0"/>
          <w:i w:val="0"/>
          <w:color w:val="000000"/>
          <w:sz w:val="22"/>
        </w:rPr>
        <w:t>Mayo’s scurrilous writings. The seriously-minded American does not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Dhan Gopal Mukerjee”, 14-11-1927.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any refutation. And the general public that has been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Mother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read the refutations,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brilliant, attempted in India. The idea, therefore, has been happily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in America of bringing out Sarojini Devi on a lecturing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by way of reply to </w:t>
      </w:r>
      <w:r>
        <w:rPr>
          <w:rFonts w:ascii="Times" w:hAnsi="Times" w:eastAsia="Times"/>
          <w:b w:val="0"/>
          <w:i/>
          <w:color w:val="000000"/>
          <w:sz w:val="22"/>
        </w:rPr>
        <w:t>Mother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Sarojini Devi would respond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invitation, her visit is likely to undo some at least of the mischief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wrought by Miss Mayo’s novel. That the Poetess would draw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she goes and command a patient and respectful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doubted. She is as sure by the magic of her eloquence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captivate American imagination as she captivated South African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paved the way for the Round Table Conference, and finally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work that the Right Honourable Srinivasa Sastri is doing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Let us hope that the way would be clear for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invitation and that Dr. Ansari would be able to spare her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foreign mission that seems to call this gifted daughter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G. D. BIRLA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 sent with Jamnalalji. I had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telegram asking you not to attend the Assembly till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normal. I wanted to mention this to the </w:t>
      </w:r>
      <w:r>
        <w:rPr>
          <w:rFonts w:ascii="Times" w:hAnsi="Times" w:eastAsia="Times"/>
          <w:b w:val="0"/>
          <w:i/>
          <w:color w:val="000000"/>
          <w:sz w:val="22"/>
        </w:rPr>
        <w:t>pujya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were so busy with other things that I did not remember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 need of writing to him now. You must have sent the money to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Jamnalalji? I have not yet heard about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pujya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Malaviyaji’s speech had a magic effect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proposes to make a mighty effort in this matter.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Up to the end of March, I shall be at the Ashram itself.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17th I shall have to leave for Kathiawar on a five days’ tour.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6151. Courtesy: G. D. Birla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Kathiawar Political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FOREWORD TO ‘SRIMAD BHAGAVADGEETHAI’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Paush Shukla 14, 1984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6,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conversant enough with the Tamil language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anything on the merits of this translation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say, that no Hindu should let a single day pass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Shrimad Bhagavad 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will be of 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cherish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11167. Courtesy: C. Vishvanathan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MAGANLAL GANDHI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give a full reply to your letter just now. More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wool and sericulture businesses are good. We can take them </w:t>
      </w:r>
      <w:r>
        <w:rPr>
          <w:rFonts w:ascii="Times" w:hAnsi="Times" w:eastAsia="Times"/>
          <w:b w:val="0"/>
          <w:i w:val="0"/>
          <w:color w:val="000000"/>
          <w:sz w:val="22"/>
        </w:rPr>
        <w:t>up to a certain extent. Talk it over with me further.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have to give my blessings to Kusum, as I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that marriage. It seems to me that we must break the walls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divide the communities. But you may discuss this matter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You may also talk to me about Navin and Dhiru. If Maneklal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 bear their own expenses, we should certainly keep them.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9167. Courtesy: Radhabehn Choudhri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Tamil version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in 1912 by Subramania Bharati,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Tamil poet and patriot,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Srimad Bhagavadgeethai </w:t>
      </w:r>
      <w:r>
        <w:rPr>
          <w:rFonts w:ascii="Times" w:hAnsi="Times" w:eastAsia="Times"/>
          <w:b w:val="0"/>
          <w:i w:val="0"/>
          <w:color w:val="000000"/>
          <w:sz w:val="18"/>
        </w:rPr>
        <w:t>was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1928.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this foreword in Hindi at the request of Bharati’s brother, C.  Visvanathan.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received by the addressee on January 7, 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RATILAL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RATILAL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passed on your telegram to the Committee here and then wired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Maganlal. We do feel Chi. Narandas’s absence  here. We must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our attachment to friends and relatives. I know that this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do, but we should try and overcome it as much as we can.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Sakubhai to have the utmost patience.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but the nature of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to wear away. Tell Chi. Narandas that I got his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photostat of the Gujarati: G. N. 7160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SATIS CHANDRA DAS GUPTA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waiting to hear from you. It is clear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fit for travelling. This fever must have brought on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and retarded convalescence. I hope however that the fever </w:t>
      </w:r>
      <w:r>
        <w:rPr>
          <w:rFonts w:ascii="Times" w:hAnsi="Times" w:eastAsia="Times"/>
          <w:b w:val="0"/>
          <w:i w:val="0"/>
          <w:color w:val="000000"/>
          <w:sz w:val="22"/>
        </w:rPr>
        <w:t>has not recurred.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Jawaharlal and Bharucha passed some time with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that I anticipated you about the precious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and many other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Nikhil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how did Hemaprabha Devi feel?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seem to be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1580</w:t>
      </w:r>
    </w:p>
    <w:p>
      <w:pPr>
        <w:autoSpaceDN w:val="0"/>
        <w:autoSpaceDE w:val="0"/>
        <w:widowControl/>
        <w:spacing w:line="220" w:lineRule="exact" w:before="7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in the G.N.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Ratilal”, January 18, 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son who was seriously ill and later died in July 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NAJUKLAL N. CHOKSI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NAJUKLAL,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all right. You will be surprised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not yet been able to see Moti or the child. I am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engrossed in my daily work. Come and pay a visit when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Kusumbehn told me that you were suffering from megrim. It is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A mud-pack helps in curing it. The diet should of course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light. Kusumbehn’s manner of working is a bit too fastidious.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chosen her work. She takes up whatever work she feels like </w:t>
      </w:r>
      <w:r>
        <w:rPr>
          <w:rFonts w:ascii="Times" w:hAnsi="Times" w:eastAsia="Times"/>
          <w:b w:val="0"/>
          <w:i w:val="0"/>
          <w:color w:val="000000"/>
          <w:sz w:val="22"/>
        </w:rPr>
        <w:t>doing. But there is no need to worry.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AJUKLAL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HOKSI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ROACH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12142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DISCOURSES ON THE “GITA”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1928</w:t>
      </w:r>
    </w:p>
    <w:p>
      <w:pPr>
        <w:autoSpaceDN w:val="0"/>
        <w:autoSpaceDE w:val="0"/>
        <w:widowControl/>
        <w:spacing w:line="26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chapter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as sweet as the manner in which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sung. It is balm for people like us who suffer from inner torments.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troubled by evil desires, and the Lord holds out an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all those who seek refuge in Him that He will free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desires. We can also see from this chapter that at the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composed, distinctions of high and low had already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appearance in the varnashrama system and some had come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lower than others. In truth, however, can we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as higher or lower than others? Let him who is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evil desires point an accusing finger at another. All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in this regard, and this chapter points out the unfailing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winning-freedom from evil cravings, namely, total surrender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12-1-1928, and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15-1-1928, also carried reports of </w:t>
      </w:r>
      <w:r>
        <w:rPr>
          <w:rFonts w:ascii="Times" w:hAnsi="Times" w:eastAsia="Times"/>
          <w:b w:val="0"/>
          <w:i w:val="0"/>
          <w:color w:val="000000"/>
          <w:sz w:val="18"/>
        </w:rPr>
        <w:t>the discourses which were delivered on January 6 and 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Lord. We should not of course conclude from this that such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by itself, without further effort on our part, purify us of our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who is dragged by his senses, against his will, to objects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turns to God for help, with tears in his eyes, as he ceaselessly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struggles against them, the Lord will certainly free him from the evil </w:t>
      </w:r>
      <w:r>
        <w:rPr>
          <w:rFonts w:ascii="Times" w:hAnsi="Times" w:eastAsia="Times"/>
          <w:b w:val="0"/>
          <w:i w:val="0"/>
          <w:color w:val="000000"/>
          <w:sz w:val="22"/>
        </w:rPr>
        <w:t>desires which trouble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thought also arises out of it, but we shall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thought is that this also explains the means of expiation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sins. Such expiation consists not in fasting, but in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>, in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surrender. I fully understand the usefulness of fasting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limits to it. Fasting can never expiate a sin; it may,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serve to cover it up. A sinner is one who has committed a sin,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22"/>
        </w:rPr>
        <w:t>papayoni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one born of sin itself and therefore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of all sinners. We cannot say to whom this notion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occurred, but everyone is assured of freedom through total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Lord. Expiation of sin consists in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Fasting may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sometimes as a means of filling the heart with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may decide for himself when it is so. The real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reducing oneself to a cipher,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erasing the ‘I’. If we can do this, no matter how many our sins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past, they will not stand in the way of our freedom. The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mentioned in this chapter are none else but ourselves. We,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all manner of sins in our hearts and move in the world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people, are sinners, all of us, and in this chapter the Lord </w:t>
      </w:r>
      <w:r>
        <w:rPr>
          <w:rFonts w:ascii="Times" w:hAnsi="Times" w:eastAsia="Times"/>
          <w:b w:val="0"/>
          <w:i w:val="0"/>
          <w:color w:val="000000"/>
          <w:sz w:val="22"/>
        </w:rPr>
        <w:t>holds out an assurance to us.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XIV contains a description of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XV a description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Purushottama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Thirty years ago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Drummond’s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book in which he had established by means of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that the rules of the material world apply to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also. We see it proved in this world which is made of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not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many; those three are the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 of the many. He who transcends those three becomes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>Purushottama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None has been born in this world who could exist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only one </w:t>
      </w:r>
      <w:r>
        <w:rPr>
          <w:rFonts w:ascii="Times" w:hAnsi="Times" w:eastAsia="Times"/>
          <w:b w:val="0"/>
          <w:i/>
          <w:color w:val="000000"/>
          <w:sz w:val="22"/>
        </w:rPr>
        <w:t>guna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if a man possesses a high degree of the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/>
          <w:color w:val="000000"/>
          <w:sz w:val="22"/>
        </w:rPr>
        <w:t>guna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latter still includes something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tamas</w:t>
      </w:r>
    </w:p>
    <w:p>
      <w:pPr>
        <w:autoSpaceDN w:val="0"/>
        <w:autoSpaceDE w:val="0"/>
        <w:widowControl/>
        <w:spacing w:line="22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Supreme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Henry Drummond,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Natural Law in the Spiritual World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Greatest Thing in the World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example of water occurs to me. In the form of ice,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like a stone. But when it boils and becomes steam, it rises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sky. As ice it lacks the capacity to rise, but as steam, it ascends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and higher. Its highest power appears in the form of steam.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finally, ceasing to be steam, it becomes a cloud and benefits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in the form of rain. However, if steam becomes ice, it lies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still. Ice too has its uses. Melted ice flows in the form of rivers.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causes floods but we are not concerned with that. It is a proven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without the sun, even water cannot turn into steam.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it cannot do without someone else’s help. The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of what I want to say is that steam points to a state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the world in its state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how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meaning of these two chapters.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ARTICLES ON COW-PROTECTION</w:t>
      </w:r>
    </w:p>
    <w:p>
      <w:pPr>
        <w:autoSpaceDN w:val="0"/>
        <w:tabs>
          <w:tab w:pos="550" w:val="left"/>
          <w:tab w:pos="3250" w:val="left"/>
        </w:tabs>
        <w:autoSpaceDE w:val="0"/>
        <w:widowControl/>
        <w:spacing w:line="260" w:lineRule="exact" w:before="11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the details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Rs. 150/-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from Dhulia as aid towards publishing the articles on cow-protection.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0"/>
        </w:trPr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addition,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Navajivan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received Rs. 50-8-0, details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which are given below :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publication of this book will be taken up early.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wishing to serve the cause of cow-protection should bear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more money received by way of aid will bring down the </w:t>
      </w:r>
      <w:r>
        <w:rPr>
          <w:rFonts w:ascii="Times" w:hAnsi="Times" w:eastAsia="Times"/>
          <w:b w:val="0"/>
          <w:i w:val="0"/>
          <w:color w:val="000000"/>
          <w:sz w:val="22"/>
        </w:rPr>
        <w:t>selling price of the book.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8-1-1928</w:t>
      </w:r>
    </w:p>
    <w:p>
      <w:pPr>
        <w:autoSpaceDN w:val="0"/>
        <w:autoSpaceDE w:val="0"/>
        <w:widowControl/>
        <w:spacing w:line="218" w:lineRule="exact" w:before="251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THE EFFICACY OF MUD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book on health and hygiene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at length on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mud in treating ailments.Having read it, Shri Vithaldas Purushottam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been giving a trial to this treatment writes to say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4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this, I asked him to enlighten me about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whereupon he wrote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suggestions put forward in both these letters may be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in treating many ailments. I am of the opinion that mud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placed directly on the skin where there is an wound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 has peeled off. It can certainly be applied in this manner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part of the abdomen and those who do not benefit by using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 of mud wrapped up in cloth may certainly place it directly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skin. Even at present, I am experimenting with mud in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and am getting good results. This remedy is so simple,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inexpensive and so easy that everyone could make use of it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limits. True, the treatment of placing mud on the abdomen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only on an empty stomach. One should also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mud should always be taken from a clean place. Ice is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headache or fever; in such cases, mud is generally more </w:t>
      </w:r>
      <w:r>
        <w:rPr>
          <w:rFonts w:ascii="Times" w:hAnsi="Times" w:eastAsia="Times"/>
          <w:b w:val="0"/>
          <w:i w:val="0"/>
          <w:color w:val="000000"/>
          <w:sz w:val="22"/>
        </w:rPr>
        <w:t>efficacious than 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RAJA OF KANIKA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that during my recent tour in Utkal I was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your Raj and see for myself whether there was anything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made to me about the oppression of the ryots. These </w:t>
      </w:r>
      <w:r>
        <w:rPr>
          <w:rFonts w:ascii="Times" w:hAnsi="Times" w:eastAsia="Times"/>
          <w:b w:val="0"/>
          <w:i w:val="0"/>
          <w:color w:val="000000"/>
          <w:sz w:val="22"/>
        </w:rPr>
        <w:t>allegations were vehemently repeated by many people during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“General Knowledge about Health”; later published in book form.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written that mud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 was quite effective even in ailments like appendicitis and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>personal experience in the matter.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tour. But I have said nothing about them before putting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with you once more. Could you entertain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>a representative being sent to find me the truth about the allegations?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ANIKA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13035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W. H. PITT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8,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PITT,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received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now some weeks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inquiring whether any headway was being made with the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>Tiruvarppu and Suchindram? I am having constant inquiry.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OMMISSIONER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OLICE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13035A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MOTILAL ROY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 B.B.C.I. R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you. I have often wondered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been silent. You must take care of yourself and preserve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for future use. I am keeping well enough for the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reports were exaggerated.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come to the Ashram as to your own home and stay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like. You will tell me what conveniences you will need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of your health. The weather just now is cold, dry and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for the help for khadi work please continue to knock at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drafted on the reverse of the preceding item which is dated </w:t>
      </w:r>
      <w:r>
        <w:rPr>
          <w:rFonts w:ascii="Times" w:hAnsi="Times" w:eastAsia="Times"/>
          <w:b w:val="0"/>
          <w:i w:val="0"/>
          <w:color w:val="000000"/>
          <w:sz w:val="18"/>
        </w:rPr>
        <w:t>8-1-1928.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W. H. Pitt”, 14-10-1927.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door of the A.I.S.A. You know that I am not exercising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for reasons of health. You have therefore to convince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and Sjt. Shankerlal Banker. I shall speak to them.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financiers of the A.I.S.A. are not over-flourishing.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in Karnataka and Tamil Nad has to be spent mostly in those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11034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113. MESSAGE TO JAMIA MILLIA ISLAMIA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9,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PROFESSORS AND BOYS,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Saheb asks me to send you a message of hope,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calamity in the death of Hakim Saheb has overtaken us.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deceased’s spirit ever abide with us. Let us keep his memory for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by making the Jamia a living temple of unity.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hope. The Jamia cannot perish so long as the professors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are true to it. For my part you have my promise that,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willing, I shall use all the powers that He may give me, for putting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on a sound financial basis.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3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9-1-1928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9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read out at a meeting of the staff and students of the Jamia Millia </w:t>
      </w:r>
      <w:r>
        <w:rPr>
          <w:rFonts w:ascii="Times" w:hAnsi="Times" w:eastAsia="Times"/>
          <w:b w:val="0"/>
          <w:i w:val="0"/>
          <w:color w:val="000000"/>
          <w:sz w:val="18"/>
        </w:rPr>
        <w:t>Islamia, Delhi, held to mourn the death of Hakim Ajmal Khan.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114. TELEGRAM TO MADAN MOHAN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January 9,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830" w:val="left"/>
          <w:tab w:pos="1590" w:val="left"/>
          <w:tab w:pos="2750" w:val="left"/>
          <w:tab w:pos="3550" w:val="left"/>
          <w:tab w:pos="4350" w:val="left"/>
          <w:tab w:pos="545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TIBBIA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JAMIA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INSTITUTION </w:t>
      </w:r>
    </w:p>
    <w:p>
      <w:pPr>
        <w:autoSpaceDN w:val="0"/>
        <w:tabs>
          <w:tab w:pos="970" w:val="left"/>
          <w:tab w:pos="1670" w:val="left"/>
          <w:tab w:pos="2630" w:val="left"/>
          <w:tab w:pos="3770" w:val="left"/>
          <w:tab w:pos="4530" w:val="left"/>
          <w:tab w:pos="529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SUPPORT.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ANSARI </w:t>
      </w:r>
    </w:p>
    <w:p>
      <w:pPr>
        <w:autoSpaceDN w:val="0"/>
        <w:tabs>
          <w:tab w:pos="990" w:val="left"/>
          <w:tab w:pos="1950" w:val="left"/>
          <w:tab w:pos="2730" w:val="left"/>
          <w:tab w:pos="3530" w:val="left"/>
          <w:tab w:pos="4690" w:val="left"/>
          <w:tab w:pos="5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TRAVEL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RESOLUTIONS </w:t>
      </w:r>
    </w:p>
    <w:p>
      <w:pPr>
        <w:autoSpaceDN w:val="0"/>
        <w:tabs>
          <w:tab w:pos="730" w:val="left"/>
          <w:tab w:pos="1490" w:val="left"/>
          <w:tab w:pos="2330" w:val="left"/>
          <w:tab w:pos="3170" w:val="left"/>
          <w:tab w:pos="3790" w:val="left"/>
          <w:tab w:pos="4450" w:val="left"/>
          <w:tab w:pos="489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DELHI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PLACES.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ELSEWHERE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SAME      ERRAND. YOU       MAY        COMMENCE       WITH          BENARES.</w:t>
      </w:r>
    </w:p>
    <w:p>
      <w:pPr>
        <w:autoSpaceDN w:val="0"/>
        <w:autoSpaceDE w:val="0"/>
        <w:widowControl/>
        <w:spacing w:line="266" w:lineRule="exact" w:before="4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me the clean copy before despatch. This telegram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sent by the carriage that will presently come. If it does not, then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sent to Sabarmati.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14905</w:t>
      </w:r>
    </w:p>
    <w:p>
      <w:pPr>
        <w:autoSpaceDN w:val="0"/>
        <w:autoSpaceDE w:val="0"/>
        <w:widowControl/>
        <w:spacing w:line="292" w:lineRule="exact" w:before="30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115. LETTER TO ABBAS TYABJI</w:t>
      </w:r>
    </w:p>
    <w:p>
      <w:pPr>
        <w:autoSpaceDN w:val="0"/>
        <w:autoSpaceDE w:val="0"/>
        <w:widowControl/>
        <w:spacing w:line="266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BHRRR,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Hakim Saheb’s death is a serious national loss. Let us hope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nation will turn it to good account.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Wednesday or Thursday between 3.5 p.m. will quite suit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HRRR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9561</w:t>
      </w:r>
    </w:p>
    <w:p>
      <w:pPr>
        <w:autoSpaceDN w:val="0"/>
        <w:autoSpaceDE w:val="0"/>
        <w:widowControl/>
        <w:spacing w:line="240" w:lineRule="exact" w:before="2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the following telegram received from the addressee on January 9: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“Thanks for letter.  Lala Sultansingh of Delhi met me Calcutta told me Jamia Islamia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not appeal Hindus.  Tibbia College will agree with this opinion but I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support whatever you decide.  What do you propose regarding Hindu-Muslim work?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Agree should not delay action.”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were evidently instructions to a secretary.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676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NAJUKLAL N. CHOKSI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10,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NAJUKLAL,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started the mud-pack treatment.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moistening the earth once, you need not do it again. If the pack dries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if it is still necessary to continue the application,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another pack. If the pack is about an inch thick,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dry up. A pack applied on the stomach at night remains damp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night. One applied on the head during the noon is likely to 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Never put a pack on the stomach during the day,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digestion is going on then. My experience about fragrant,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clean red earth is good, but you may use black earth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get only that. The only thing is that it should be clean.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be careful about two things only as regards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pressure. You should not overwork either physically or mentally,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motion must always be clear. If you do not have a clear motion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day, take an enema or a laxative. Never strain. Eat very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One need not worry about blood-pressure at all,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complaint. Since, however, you have had an attack of paralysis,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certainly be careful. In addition to what you are doing,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certainly take the injections, if advised by the doctor,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helped you. The headache should certainly be cured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mud-pack. Even for this purpose, however, the stomach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light.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Prabodh seems to be a very fine boy. May God fulfil all our </w:t>
      </w:r>
      <w:r>
        <w:rPr>
          <w:rFonts w:ascii="Times" w:hAnsi="Times" w:eastAsia="Times"/>
          <w:b w:val="0"/>
          <w:i w:val="0"/>
          <w:color w:val="000000"/>
          <w:sz w:val="22"/>
        </w:rPr>
        <w:t>hopes about him.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12143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entered in the source; however, January 10 was a Tuesday.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KANTIPRASAD C. ANTANI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10,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KANTIPRASAD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book. It will be difficult for me just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time to read it carefully. The remedies for the evils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are not different. I therefore find it hard to spare time for a </w:t>
      </w:r>
      <w:r>
        <w:rPr>
          <w:rFonts w:ascii="Times" w:hAnsi="Times" w:eastAsia="Times"/>
          <w:b w:val="0"/>
          <w:i w:val="0"/>
          <w:color w:val="000000"/>
          <w:sz w:val="22"/>
        </w:rPr>
        <w:t>study of their special problems.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Purusharthi Kantiprasad Antani</w:t>
      </w:r>
      <w:r>
        <w:rPr>
          <w:rFonts w:ascii="Times" w:hAnsi="Times" w:eastAsia="Times"/>
          <w:b w:val="0"/>
          <w:i w:val="0"/>
          <w:color w:val="000000"/>
          <w:sz w:val="18"/>
        </w:rPr>
        <w:t>, pp. 79-80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KUNVERJI K. PAREKH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10,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KUNVERJI,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Rami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reach here today.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work is being done there and how it is progressing. Tell me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found Rami this time and also make whatever suggestions you </w:t>
      </w:r>
      <w:r>
        <w:rPr>
          <w:rFonts w:ascii="Times" w:hAnsi="Times" w:eastAsia="Times"/>
          <w:b w:val="0"/>
          <w:i w:val="0"/>
          <w:color w:val="000000"/>
          <w:sz w:val="22"/>
        </w:rPr>
        <w:t>wish to.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9705</w:t>
      </w:r>
    </w:p>
    <w:p>
      <w:pPr>
        <w:autoSpaceDN w:val="0"/>
        <w:autoSpaceDE w:val="0"/>
        <w:widowControl/>
        <w:spacing w:line="220" w:lineRule="exact" w:before="22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Kantiprasad Chandrashankar Antani, a political worker of Cutch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S.N.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LETTER TO V. S. SRINIVASA SASTRI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80" w:lineRule="exact" w:before="3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sweet letter. It reminded me of the head master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Tiruppur who, having been your pupil, told me that you were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Sanskrit as of English. I did not know this.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Valmiki only in translation and that indifferently. It is Tulsidas I swear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by. But I admit all you say and would yet hold that Sita did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 in spite of Rama’s wish to the contrary. And in doing so,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excelled herself. Similarly did Rama excel himself in carrying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Dasharatha. But I am arguing to no purpose. For we are </w:t>
      </w:r>
      <w:r>
        <w:rPr>
          <w:rFonts w:ascii="Times" w:hAnsi="Times" w:eastAsia="Times"/>
          <w:b w:val="0"/>
          <w:i w:val="0"/>
          <w:color w:val="000000"/>
          <w:sz w:val="22"/>
        </w:rPr>
        <w:t>alone in the homage we owe to Rama and Sita.</w:t>
      </w:r>
    </w:p>
    <w:p>
      <w:pPr>
        <w:autoSpaceDN w:val="0"/>
        <w:tabs>
          <w:tab w:pos="550" w:val="left"/>
          <w:tab w:pos="27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watching your movements and prize copies of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Sir Mohammad Habibullah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prolong your stay if you are to put your great </w:t>
      </w:r>
      <w:r>
        <w:rPr>
          <w:rFonts w:ascii="Times" w:hAnsi="Times" w:eastAsia="Times"/>
          <w:b w:val="0"/>
          <w:i w:val="0"/>
          <w:color w:val="000000"/>
          <w:sz w:val="22"/>
        </w:rPr>
        <w:t>work on a sure foundation. Please do.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of 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p. 171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is an extract from a letter from Sastri to T. N. Jagadisan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(1940): “Gandhi’s letter to me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is really in his best style.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South Africa at the time.  In a speech to women in Travancore State, he had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Sita disobeyed her husband in following him to the forest, and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husband’s order could therefore be set aside when there was sufficient cause.  I wrote </w:t>
      </w:r>
      <w:r>
        <w:rPr>
          <w:rFonts w:ascii="Times" w:hAnsi="Times" w:eastAsia="Times"/>
          <w:b w:val="0"/>
          <w:i w:val="0"/>
          <w:color w:val="000000"/>
          <w:sz w:val="18"/>
        </w:rPr>
        <w:t>protesting against the obvious misreading of Valmiki.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Viceroy’s Executive Council and leader of the Indian delegation </w:t>
      </w:r>
      <w:r>
        <w:rPr>
          <w:rFonts w:ascii="Times" w:hAnsi="Times" w:eastAsia="Times"/>
          <w:b w:val="0"/>
          <w:i w:val="0"/>
          <w:color w:val="000000"/>
          <w:sz w:val="18"/>
        </w:rPr>
        <w:t>which went to South Africa in November, 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SATIS CHANDRA DAS GUPTA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would be enough if the Maulana can secure </w:t>
      </w:r>
      <w:r>
        <w:rPr>
          <w:rFonts w:ascii="Times" w:hAnsi="Times" w:eastAsia="Times"/>
          <w:b w:val="0"/>
          <w:i w:val="0"/>
          <w:color w:val="000000"/>
          <w:sz w:val="22"/>
        </w:rPr>
        <w:t>you more custom.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ABU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1581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out of the wood.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that you had not thought out any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resolutions, much less the Independence one; but my point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 nor anyone else had thought out the whole situation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bearing and propriety of the resolutions. The finest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may be irrelevant or out of place. But you should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my article on the Congress. The special article on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will be out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Unity resolution need much working 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whenever you can and when you come bring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 here and give yourself enough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scrappy but can’t give you more just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1928. Courtesy: Nehru Memorial Museum and Library</w:t>
      </w:r>
    </w:p>
    <w:p>
      <w:pPr>
        <w:autoSpaceDN w:val="0"/>
        <w:autoSpaceDE w:val="0"/>
        <w:widowControl/>
        <w:spacing w:line="220" w:lineRule="exact" w:before="4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Eldest daughter of Vijayalakshmi Pandit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Nehru”, 4-1-1928.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122. SPEECH AT PRAYER MEETING, SABARMATI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12,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give you this evening an instance of a folly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of us have an equal share. Or rather my share is the biggest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I, as the head of the Ashram, am expected to be much </w:t>
      </w:r>
      <w:r>
        <w:rPr>
          <w:rFonts w:ascii="Times" w:hAnsi="Times" w:eastAsia="Times"/>
          <w:b w:val="0"/>
          <w:i w:val="0"/>
          <w:color w:val="000000"/>
          <w:sz w:val="22"/>
        </w:rPr>
        <w:t>more vigilant than anyone of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Mnay of us could not imagine what this would be. But he narrated it in vivid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and, as he is wont to describe his mistakes, in exaggerated detail. Those who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seen Gandhiji’s room in the Ashram will remember that between the wall which faces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river and the roof there is a piece of lattice work. It is meant for ventilation, but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lets in the sun’s rays straight on Gandhiji’s face. So he asked one of us to put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something there as a screen. This friend asked another who immediately brought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carpenter with a board. He naturally thought a shutter would be better than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screen, and asked if Gandhiji would like it. Gandhiji agreed, but soon after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carpenter began his work, he seemed to have perceived that he had not done the right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thing. . . 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this is not what we who are pledged to poverty may do.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occurred to me that a piece of cardboard or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would serve as well as this shutter which costs a couple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three hours’ labour for the carpenter. The cardboard or the piece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old cloth would have cost nothing and anyone could have fixed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with a couple of nails. It is in these simple little things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is tested. The Kingdom of Heaven is for those who are poor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Let us therefore learn at every step to reduce our needs and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the terms of the poor and try to be truly poor in spirit.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123. SPEECH ON HUMILITY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</w:t>
      </w:r>
      <w:r>
        <w:rPr>
          <w:rFonts w:ascii="Times" w:hAnsi="Times" w:eastAsia="Times"/>
          <w:b w:val="0"/>
          <w:i/>
          <w:color w:val="000000"/>
          <w:sz w:val="22"/>
        </w:rPr>
        <w:t>12, 1928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do not remember the exact words of the song.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forget the substance of the song. It is not only the music,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substance that has been haunting me the whole day.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come to prayer to listen to music, or to admire this man’s or that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74" w:lineRule="exact" w:before="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Mahadev Desai’s article “The Week”, which reported the speech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caption “The Poor in Spirit”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account of a prayer meeting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voice, but in order that you may carry with you for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from what you hear to guide and inspire you in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If we do not do so, all our prayers would be like sounding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brass or a tinkling cymbal. What a great song was today’s! Kabir,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homely telling way, has described the treasures of the humble.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 that exalteth himself, but he that humbleth himself that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says Kabir. We have to be humble like the ant and not proud like </w:t>
      </w:r>
      <w:r>
        <w:rPr>
          <w:rFonts w:ascii="Times" w:hAnsi="Times" w:eastAsia="Times"/>
          <w:b w:val="0"/>
          <w:i w:val="0"/>
          <w:color w:val="000000"/>
          <w:sz w:val="22"/>
        </w:rPr>
        <w:t>the elephant.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124. SPEECH ON FORGIVENESS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12,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talk of passive non-resistance has been the bane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life. Forgiveness is a quality of the soul, and therefore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quality. It is not negative. “Conquer anger,” says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Buddha, “by non-anger.” But what is that “non-anger”?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quality and means the supreme virtue of charity or love.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roused to this supreme virtue which must express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to the angry man, ascertaining from him the 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making amends if you have given any cause for offence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bringing home to him the error of his way and convincing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wrong to be provoked. This consciousness of 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soul, and deliberate exercise of it, elevate not only the man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atmosphere. Of course, only he who has that love will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it. This love can certainly be cultivated by incessant striving.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12-1-1928</w:t>
      </w:r>
    </w:p>
    <w:p>
      <w:pPr>
        <w:autoSpaceDN w:val="0"/>
        <w:autoSpaceDE w:val="0"/>
        <w:widowControl/>
        <w:spacing w:line="220" w:lineRule="exact" w:before="4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article “The Week”, which reported the speech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caption “The Essence of Forgiveness”.  It was preceded by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paragraph: “One of the candidates for the Khadi Service went in one day with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ailment.  He said he was very much prone to anger and he wanted to cleanse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fasting.  ‘I warn you,’ said Gandhiji, ‘that fasting is not always a penance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sins.  Humble surrender to God is the only escape from sin, and all fasting, except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it is undertaken to help that surrender, is useless.  I would suggest a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remedy.  Go and apologize to the man you were angry with, ask him to prescribe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penance for you and do that.  That will be much better expiation than fasting.’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 went and did likewise.  But what should the man who has been wronged do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case?  Simply forgive?  Forgiveness, we have been told, is the ornament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brave, but what is that forgiveness?  Passivity?  Taking the blow lying down?  Is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meaning of not resisting evil?  This was the subject of a talk one evening and I </w:t>
      </w:r>
      <w:r>
        <w:rPr>
          <w:rFonts w:ascii="Times" w:hAnsi="Times" w:eastAsia="Times"/>
          <w:b w:val="0"/>
          <w:i w:val="0"/>
          <w:color w:val="000000"/>
          <w:sz w:val="18"/>
        </w:rPr>
        <w:t>summarize it briefly :”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125.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v. </w:t>
      </w:r>
      <w:r>
        <w:rPr>
          <w:rFonts w:ascii="Times" w:hAnsi="Times" w:eastAsia="Times"/>
          <w:b w:val="0"/>
          <w:i/>
          <w:color w:val="000000"/>
          <w:sz w:val="24"/>
        </w:rPr>
        <w:t>SWARAJ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the Independence Resolution is a fitting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Birkenhead. If this be a serious contention, we have little notion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answer that we should make to the appointment of the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and the circumstances attending the announcement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appointment. The act of appointment needs, for an answer,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speeches, however heroic they may be, not declarations, however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be, but corresponding action adequate to the act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Minister, his colleagues and his followers. Supposing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had passed no resolution whatsoever, but had just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bonfire of every yard of foreign cloth in its possession, and induced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performance on the part of the whole nation,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answer, though hardly adequate, to what the act of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If the Congress could have brought about a strike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employee beginning with the Chief Judges and 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petty peons, not excluding soldiers, that act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fairly adequate answer. It would certainly have disturbed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 equanimity with which the British ministers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are looking upon all our heroics.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said this is merely a counsel of perfection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is not capable of execution. I do not hold that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Indians who are not speaking today are undoubtedly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own manner for the happy day when every Indian,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sustaining the system of Government which holds the nation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bondage, will leave the denationalizing service. It is contended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courage, it is undoubtedly wisdom, to restrain the tongue whilst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unprepared for action. Mere brave speech without action is letting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useless steam. And the strongest speech shed its bravery when,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1920, patriots learnt to court imprisonment for strong speeches.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is necessary for those who are dumbstruck. Restraint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garrulous. The English administrators chaff 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speech and occasionally betray by their acts their contempt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and thereby tell us more effecti-vely than by words: ‘Act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dare.’ Till we can take up the challenge, every single threatening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or gesture of ours is, in my opinion, a humiliation,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impotence. I have seen prisoners in chains spitting forth </w:t>
      </w:r>
      <w:r>
        <w:rPr>
          <w:rFonts w:ascii="Times" w:hAnsi="Times" w:eastAsia="Times"/>
          <w:b w:val="0"/>
          <w:i w:val="0"/>
          <w:color w:val="000000"/>
          <w:sz w:val="22"/>
        </w:rPr>
        <w:t>oaths only to provide mirth for their jailors.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Moreover, has independence suddenly become a goal in answer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something offensive that some Englishman has done? Do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their goals in order to oblige people or to resent their action?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 that, if it is a goal, it must be declared and pursued </w:t>
      </w:r>
      <w:r>
        <w:rPr>
          <w:rFonts w:ascii="Times" w:hAnsi="Times" w:eastAsia="Times"/>
          <w:b w:val="0"/>
          <w:i w:val="0"/>
          <w:color w:val="000000"/>
          <w:sz w:val="22"/>
        </w:rPr>
        <w:t>irrespective of the acts or threats of others.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us, therefore, understand what we mean by indepen- 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Russia, Spain, Italy, Turkey, Chile, Bhutan have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Which independence do we want? I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of begging the question. For, if I were told that it is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that is desired, it is possible to show that no two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the same definition. The fact of the matter is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our distant goal. It will be determined not by our definitions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acts, voluntary and involuntary. If we are wise, we will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and the future will take care of itself. God has given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limited sphere of action and a limited vision. Sufficient unto </w:t>
      </w:r>
      <w:r>
        <w:rPr>
          <w:rFonts w:ascii="Times" w:hAnsi="Times" w:eastAsia="Times"/>
          <w:b w:val="0"/>
          <w:i w:val="0"/>
          <w:color w:val="000000"/>
          <w:sz w:val="22"/>
        </w:rPr>
        <w:t>the day is the good thereof.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 that swaraj is an all-satisfying goal for all time. We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English-educated Indians often unconsciously make the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>mistake of thinking that the microscopic minority of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Indians is the whole of India. I defy anyone to give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 common Indian word intelligible to the masses.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at any rate may be known by an indigenous word understood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hundred millions. And we have such a word in ‘swaraj’ first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>used in the name of the nation by Dadabhai Naoroji.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and includes independence. It is a vital word.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sanctified by the noble sacrifices of thousands of Indians. It is a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if it has not penetrated the remotest corner of India, has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largest currency of any similar word. It is a sacrilege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displace that word by a foreign importation of doubtful value.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Resolution is perhaps the final reason for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proceedings in Hindustani and that alone. No tragedy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Independence Resolution would then have been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valiant speakers would then have ornamented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word ‘swaraj’ and attempted all kinds of definitions,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and inglorious. Would that the independents would profit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experience and resolve henceforth to work among the masses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desire freedom and taboo English speech in its entirety in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mass meetings such as the Congress are concerned.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presidential address at the Calcutta Congress in 1906, Dadabhai </w:t>
      </w:r>
      <w:r>
        <w:rPr>
          <w:rFonts w:ascii="Times" w:hAnsi="Times" w:eastAsia="Times"/>
          <w:b w:val="0"/>
          <w:i w:val="0"/>
          <w:color w:val="000000"/>
          <w:sz w:val="18"/>
        </w:rPr>
        <w:t>Naoroji used the word ‘swaraj’ as a synonym for ‘self-government’.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crave not for ‘independence’, which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but I long for freedom from the English yoke.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any price for it. I would accept chaos in exchange for it.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peace is the peace of the grave. Anything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this living death of a whole people. This Satanic has well-nigh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 this fair land materially, morally and spiritually. I daily see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law-courts denying justice and murdering truth. I have just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terrorized Orissa. This rule is using my own countrymen for its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sustenance. I have a number of affidavits swearing that, in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Khurda, acknowledgments of enhancement of revenue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from the people practically at the point of the bayonet.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unparalleled extravagance of this rule has demented the Rajas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Maharajas who, unmindful of consequences, ape it and grind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to dust. In order to protect its immoral commerce, this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no means too mean, and in order to keep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under the heels of a hundred thousand, it carries a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which is keeping millions in a state of semi-starvation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polluting thousands of mouths with intoxicating liquor.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creed is non-violence under all circumstances.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is conversion, not coercion; it is self-suffering,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of the tyrant. I know that method to be infallible.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whole people can adopt it without accepting it as its creed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understanding its philosophy. People generally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philosophy of all their acts. My ambition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than independence. Through the deliverance of India, I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the so-called weaker races of the earth from the crushing 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Western exploitation in which England is the greatest partner.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converts, as it can convert, Englishmen, it can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 partner in a world commonwealth of which England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privilege of becoming a partner if she chooses. India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if she only knew, of becoming the predominant partner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her numbers, geographical position and culture inherited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ages. This is big talk, I know. For a fallen India to aspire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and protect weaker races is seemingly an impertinence.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explaining my strong opposition to this cry for independence,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hide the light under a bushel. Mine is an ambition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for and worth dying for. In no case do I want to reconcile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a state lower than the best for fear of consequences.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not out of expedience that I oppose independence as my </w:t>
      </w:r>
      <w:r>
        <w:rPr>
          <w:rFonts w:ascii="Times" w:hAnsi="Times" w:eastAsia="Times"/>
          <w:b w:val="0"/>
          <w:i w:val="0"/>
          <w:color w:val="000000"/>
          <w:sz w:val="22"/>
        </w:rPr>
        <w:t>goal. I want India to come to her own and that state cannot be better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by any single word than ‘swaraj’. Its content will vary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action that the nation is able to put forth at a given moment.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India’s coming to her own will mean every nation doing likewise.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TAKING UNLAWFUL LIBERTY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Sindhi friend writes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enclosing herewith a cutting from the </w:t>
      </w:r>
      <w:r>
        <w:rPr>
          <w:rFonts w:ascii="Times" w:hAnsi="Times" w:eastAsia="Times"/>
          <w:b w:val="0"/>
          <w:i/>
          <w:color w:val="000000"/>
          <w:sz w:val="18"/>
        </w:rPr>
        <w:t>Sind</w:t>
      </w:r>
      <w:r>
        <w:rPr>
          <w:rFonts w:ascii="Times" w:hAnsi="Times" w:eastAsia="Times"/>
          <w:b w:val="0"/>
          <w:i/>
          <w:color w:val="000000"/>
          <w:sz w:val="18"/>
        </w:rPr>
        <w:t>Observer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Karachi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wherein you will find your name among others used in support of medicines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sought to be popularized and sold through the medium of such advertisements.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can hardly believe you could have spoken or written appreciatively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medicines, mixtures, pills or potions of the pharmacy in question.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you would write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this matter.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advertisement too. It is taking an unlawful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name and, I doubt not, the names of other leaders.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the freedom these pharmacies take in order to find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wretched traffic. In my opinion this use of names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their permission is an illegality punishable in law. Since,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non-co-operator, I may not seek the protection of the law, I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warning the public against being misled by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name in connection with any drug whatsoever. My disbelief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 in general is as strong as ever notwithstanding the very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by me in recent times of one or two comparatively harmless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 known opening drugs and quinine. I have no desire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pharmacies multiplied in this country, I would rather see people freed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slavery of drugs.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MADRAS KHADI EXHIBITION</w:t>
      </w:r>
    </w:p>
    <w:p>
      <w:pPr>
        <w:autoSpaceDN w:val="0"/>
        <w:autoSpaceDE w:val="0"/>
        <w:widowControl/>
        <w:spacing w:line="260" w:lineRule="exact" w:before="1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being in Madras during the Congress Week, I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visit the Khadi Exhibition and give me his criticism.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sent me a letter from which I take the following extract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criticism is not a considered opinion it will be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organizers of future exhibitions. I do not share the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Indians will not patronize khadi unless they have it supplied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 Polak had criticized the Exhibition for the bad site and </w:t>
      </w:r>
      <w:r>
        <w:rPr>
          <w:rFonts w:ascii="Times" w:hAnsi="Times" w:eastAsia="Times"/>
          <w:b w:val="0"/>
          <w:i w:val="0"/>
          <w:color w:val="000000"/>
          <w:sz w:val="18"/>
        </w:rPr>
        <w:t>defective arrangements.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on the same terms as machine-made cloth as to price, quality,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durability, etc. Whilst they do expect a particular standard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artistic taste, they are gladly paying extra cost, and are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insistent on equality with machine-made cloth in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quality.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that khadi supports the poorest of the land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otherwise be without such support is a great determining factor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educated and well-to-do classes in buying khadi. But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is no reason for khadi producers to be remiss in their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improve the quality. Indeed the advance made in this direction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encouraging. The workers are not going to be contented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less than the excellence that khadi had when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machine-made cloth and which no machine has been yet able even to </w:t>
      </w:r>
      <w:r>
        <w:rPr>
          <w:rFonts w:ascii="Times" w:hAnsi="Times" w:eastAsia="Times"/>
          <w:b w:val="0"/>
          <w:i w:val="0"/>
          <w:color w:val="000000"/>
          <w:sz w:val="22"/>
        </w:rPr>
        <w:t>equal.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MUKUNDAN’S PENANCE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Chakravarti Rajagopalachari’s ambitions seems to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touching stories for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one that follows has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stories a moral behind it. This one is an ‘untouchable’ story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May it melt some stony ‘touchable’ heart!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MYSORE GOVERNMENT’S KHADI CENTRE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Mysore Government have taken up an experiment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and have started work in real earnest at a centre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Badanval, taking advantage of help from the A.I.S.A.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plan of work. Sjt. Rajagopalachari has received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of the workers from which the following interesting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progress of work is extracted.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shows how easily khadi spreads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is started on right lines in rural areas where the need for a </w:t>
      </w:r>
      <w:r>
        <w:rPr>
          <w:rFonts w:ascii="Times" w:hAnsi="Times" w:eastAsia="Times"/>
          <w:b w:val="0"/>
          <w:i w:val="0"/>
          <w:color w:val="000000"/>
          <w:sz w:val="22"/>
        </w:rPr>
        <w:t>supplementary occupation is keenly felt.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12-1-1928</w:t>
      </w:r>
    </w:p>
    <w:p>
      <w:pPr>
        <w:autoSpaceDN w:val="0"/>
        <w:autoSpaceDE w:val="0"/>
        <w:widowControl/>
        <w:spacing w:line="220" w:lineRule="exact" w:before="98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extracts are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SARALADEVI SARABHAI</w:t>
      </w:r>
    </w:p>
    <w:p>
      <w:pPr>
        <w:autoSpaceDN w:val="0"/>
        <w:autoSpaceDE w:val="0"/>
        <w:widowControl/>
        <w:spacing w:line="284" w:lineRule="exact" w:before="108" w:after="0"/>
        <w:ind w:left="4830" w:right="0" w:hanging="1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SISTER,</w:t>
      </w:r>
    </w:p>
    <w:p>
      <w:pPr>
        <w:autoSpaceDN w:val="0"/>
        <w:autoSpaceDE w:val="0"/>
        <w:widowControl/>
        <w:spacing w:line="260" w:lineRule="exact" w:before="8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must have heard about the three-day convention of the International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Fellowship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 are going to hold here. We shall be grateful if you can make available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Ford car on the 13th, 14th and 15th. It should remain with us for the whole day. </w:t>
      </w:r>
      <w:r>
        <w:rPr>
          <w:rFonts w:ascii="Times" w:hAnsi="Times" w:eastAsia="Times"/>
          <w:b w:val="0"/>
          <w:i w:val="0"/>
          <w:color w:val="000000"/>
          <w:sz w:val="18"/>
        </w:rPr>
        <w:t>It will be a convenience if the guests want to go some where .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Bapuji has further suggested that Ambalalbhai and you should invite the guests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tea on the last day, that is, Sunday, in the evening at 3.30 or 4, or later at 7.30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I am enclosing the list of all the members. You may come here tomorrow or the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and meet them and personally invite the Secretary of the convention, Mr. Paul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Bapu feels it would be nice if you could meet all of them and on the occasion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visit invite a few of your friends in Ahmedabad.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send a reply.</w:t>
      </w:r>
    </w:p>
    <w:p>
      <w:pPr>
        <w:autoSpaceDN w:val="0"/>
        <w:autoSpaceDE w:val="0"/>
        <w:widowControl/>
        <w:spacing w:line="220" w:lineRule="exact" w:before="7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obediently,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11158.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AMBALAL SARABHAI</w:t>
      </w:r>
    </w:p>
    <w:p>
      <w:pPr>
        <w:autoSpaceDN w:val="0"/>
        <w:autoSpaceDE w:val="0"/>
        <w:widowControl/>
        <w:spacing w:line="292" w:lineRule="exact" w:before="100" w:after="0"/>
        <w:ind w:left="3744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Thursday, January 12, 1928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BROTHER,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your letter I should neither answer it nor go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help replying. We are both stubborn. We would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each other obstinate. Your obstinacy lies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Gujaratis in English. I am obstinate in writing to Gujaratis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In the case of one of us the obstinacy will be justified.Shall </w:t>
      </w:r>
      <w:r>
        <w:rPr>
          <w:rFonts w:ascii="Times" w:hAnsi="Times" w:eastAsia="Times"/>
          <w:b w:val="0"/>
          <w:i w:val="0"/>
          <w:color w:val="000000"/>
          <w:sz w:val="22"/>
        </w:rPr>
        <w:t>we ask the poet Nanalal to judge? If not, I am willing to make</w:t>
      </w:r>
    </w:p>
    <w:p>
      <w:pPr>
        <w:autoSpaceDN w:val="0"/>
        <w:autoSpaceDE w:val="0"/>
        <w:widowControl/>
        <w:spacing w:line="220" w:lineRule="exact" w:before="40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address at the convention of the Council of Federation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Fellowship held at Sabarmati,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on Fellowship”,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15, 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A. Paul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7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Saraladevi the judge, provided she does not show partiality.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like to come to your place on Sunday. I am sure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as I was in 1915. Even then, though I used to be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for time, people dear to me did take my time by stealing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snatching it, and I let them do so. Even today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their ways and I am not able to go against them. What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non-violent man do? Hence, even though, mercifully,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in your family and even though to a Mahatma an occasion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Saraladevi’s birthday is of no importance, I would come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it. I do not know what I would be having to eat,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lose some time. But I am really sorry. Some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belonging to the International Fellowship are starting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in the Ashram from tomorrow. Sunday is the last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So as soon as I return from my visit to the Vidyapith,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myself among them. What can I do now? I have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invite all of them one evening and call a few friends.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I can take that much liberty with you? But if this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 I would not wish you to do it. The letter about your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 was also being despatched, but your letter came in the meantime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am sending that letter along too. You are free to take my time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wish. Please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you do not think me such a fool as not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affection dripping through your letter?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11120. Courtesy: Sarabhai Foundation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MANILAL AND SUSHILA GANDHI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15,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had a letter from Akola which gives the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miscarriage. Manilal has written neither to Ba nor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There should be no shyness or hesitation in writing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>such matters. It will not help you to keep back such things from me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this letter was written before the Council of International Federa-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met in the Ashram;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views about them. In any case, I would come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thing indirectly. I might feel hurt for a moment.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hold the same views as I do about this matter and yet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refrain from indulgence. If they could, would they ever marry?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marry comes from the desire for self-gratification. Our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tried to make marriage a means of learning self-restraint,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regulated through marriage a relationship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unregulated. But man is more inclined towards self-gratification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turned marriage also into another means of self-gratification.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from a couple like you I can expect nothing more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remain vigilant and constantly strive for self-control.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therefore, no need for you to keep me ignorant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fruits of marriage.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must be better now. If after a miscarriage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is taken, its harmful effects can be controlled. You may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one such treatment, and a very effective one, is the Kuhne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Bath. It removes the cause of miscarriage and makes future deliveries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and less painful. Sushila should have plain food and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sleep, and should keep away from things that excite the body.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both of you to read Kuhne’s book, as also Juste’s. Dr. </w:t>
      </w:r>
      <w:r>
        <w:rPr>
          <w:rFonts w:ascii="Times" w:hAnsi="Times" w:eastAsia="Times"/>
          <w:b w:val="0"/>
          <w:i w:val="0"/>
          <w:color w:val="000000"/>
          <w:sz w:val="22"/>
        </w:rPr>
        <w:t>John Nicholson’s book, too, is worth reading.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has started filling up and in two days it will be full.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thirty persons are coming. Among them there will be twelve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Europeans too. Ramdas arrived today. Rami, Manu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Devdas is still in Bombay taking treatment for one of his </w:t>
      </w:r>
      <w:r>
        <w:rPr>
          <w:rFonts w:ascii="Times" w:hAnsi="Times" w:eastAsia="Times"/>
          <w:b w:val="0"/>
          <w:i w:val="0"/>
          <w:color w:val="000000"/>
          <w:sz w:val="22"/>
        </w:rPr>
        <w:t>bones.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why you did not get the chapters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>have finished the translation. I will tell Mahadev.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DISCUSSION ON FELLOWSHIP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</w:t>
      </w:r>
      <w:r>
        <w:rPr>
          <w:rFonts w:ascii="Times" w:hAnsi="Times" w:eastAsia="Times"/>
          <w:b w:val="0"/>
          <w:i/>
          <w:color w:val="000000"/>
          <w:sz w:val="22"/>
        </w:rPr>
        <w:t>15, 1928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attain a perfect fellowship, every act of its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 religious act and an act of sacrifice. I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long ago, after prayerful search and study and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as many people as I could meet, that all religions were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all had some error in them, and that whilst I hold by my 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hold others as dear as Hinduism, from which it logically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that we should hold all as dear as our nearest kith and kin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make no distinction between them. So we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pray, if we are Hindus, not that a Christian should become a Hindu,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mussalmans, not that a Hindu or a Christian should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Mussalman, nor should we even secretly pray that anyone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converted, but our inmost prayer should be that a Hindu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Hindu, a Muslim a better Muslim and a Christian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Christian. That is the fundamental truth of fellowship.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wonderful passion, the story of which Andrews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you, of the song and verses that Khare, Shastri and Imam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recited. If Andrews invited them to give their song and verses for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or by way of patronizing toleration, he was false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fellowship. In that case, he should not have done so, but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Charlie Andrews too well, and I know that he has given the same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 as he has for his own, and thereby broadened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Christianity, as I broaden my Hinduism by loving other religions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own. If however there is any suspicion in your minds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religion can be true and others false, you must reject the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fellowship placed before you. Then we would have a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>process of exclusion and found our fellowship on an exclusive basis.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Members of the Council of International Federation and their friends stayed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Ashram and held discussions on “the fundamental objective of the fellowship”.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in his article “The Week” under the caption “The Foundation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Fellowship” records: “The discussion lasted for two days . . . .  It led to a free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frank exchange of views ultimately bound to establish a better understanding.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difference of opinion as to the object of all to work for the widest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toleration, to combine and side with the forces of light against the forces of darkness,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as Deenabandhu Andrews said, those who blankly leave God out and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materialists.  Everyone seemed to be agreed on this, but many seemed to run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what would appear to be the necessary corollary of the proposition.  This was </w:t>
      </w:r>
      <w:r>
        <w:rPr>
          <w:rFonts w:ascii="Times" w:hAnsi="Times" w:eastAsia="Times"/>
          <w:b w:val="0"/>
          <w:i w:val="0"/>
          <w:color w:val="000000"/>
          <w:sz w:val="18"/>
        </w:rPr>
        <w:t>defined by Gandhiji at some length at this and other meetings.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 I plead for utter truthfulness. If we do not feel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as we feel for our own, we had better disband ourselves,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a wishy-washy toleration. My doctrine of toleration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include toleration of evil, though it does the toleration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evil-minded. It does not therefore mean that you have to invite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one who is evil-minded or tolerate a false faith. By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 mean one the sum total of whose energy is for the good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adherents, by a false I mean that which is predominantly false. If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feel that the sum total of Hinduism has been bad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 and the world, you must reject it as a false faith.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insistence on a member of the fellowship not even secretly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wishing that a member of another faith should be converted to his own led to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general discussion on the question of conversion. Gandhiji again defined his position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clearly than before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only not try to convert but would not even secretly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that anyone should embrace my faith. My prayer would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Imam Saheb should be a better Mussalman, or become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can. Hinduism with its message of ahimsa is to me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religion in the world—as my wife to me is the most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in the world—but others may feel the same about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Cases of real honest conversion are quite possible. If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for their inward satisfaction and growth change their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do so. As regards taking our message to the aborigines,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I should go and give my message out of my own wisdom.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in all humility, it is said. Well, I have been an unfortunate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arrogance often going in the garb of humility. If I am perfect,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my thought will reach others. It taxes all my time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goal I have set to myself. What have I to take to the aborigines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Assamese hillmen except to go in my nakedness to them?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ask them to join my prayer, I would join their prayer.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 to this sort of classification—“animists”, “aborigines”,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etc.,—but we have learnt it from English rulers. I must have the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and it must put me right with people. Conversion and service </w:t>
      </w:r>
      <w:r>
        <w:rPr>
          <w:rFonts w:ascii="Times" w:hAnsi="Times" w:eastAsia="Times"/>
          <w:b w:val="0"/>
          <w:i w:val="0"/>
          <w:color w:val="000000"/>
          <w:sz w:val="22"/>
        </w:rPr>
        <w:t>go ill together.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day early morning the friends met for an an informal conversation </w:t>
      </w:r>
      <w:r>
        <w:rPr>
          <w:rFonts w:ascii="Times" w:hAnsi="Times" w:eastAsia="Times"/>
          <w:b w:val="0"/>
          <w:i w:val="0"/>
          <w:color w:val="000000"/>
          <w:sz w:val="18"/>
        </w:rPr>
        <w:t>with Gandhiji when again the same question was asked by many of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“Would you have a ruling of such a character that those who had a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>convert should not be eligible for membership?”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think they should not be eligible.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framed a resolution to that effect as I regard it as the logical outcome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fellowship. It is essential for inter-religious relationship and </w:t>
      </w:r>
      <w:r>
        <w:rPr>
          <w:rFonts w:ascii="Times" w:hAnsi="Times" w:eastAsia="Times"/>
          <w:b w:val="0"/>
          <w:i w:val="0"/>
          <w:color w:val="000000"/>
          <w:sz w:val="22"/>
        </w:rPr>
        <w:t>contact.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“Is not the impulse to proselytize God-given?”, inquired another friend.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question it. But if all impulses are God-given, as some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believe, He has also given us discrimination. He will say, ‘I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you many impulses so that your capacity to face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 may be tested.’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you do believe in preaching an economic order?”, inquired one of the fair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sex.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do, as I believe in preaching laws of health.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why not apply the same rule in religious matters?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relevant question. But you must not forget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with the fundamental principle that all religions are true.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different but good and true health laws for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I should hesitate to preach some as true and some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false. I am positive that, with people not prepared to tolerate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another’s religious belief, there can be no international fellowship.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physical analogies when applied to spiritual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good only up to a certain point. When you take up an analogy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Nature, you can stretch it only to a certain point.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 illustration from the physical world and explain what I mean.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want to hand a rose to you, there is definite movement. But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transmit its scent, I do so without any movement. The 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transmits its own scent without a movement. Let us rise a step higher,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can understand that spiritual experiences are self-acting.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analogy of preaching sanitation, etc., does not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If we have spiritual truth, it will transmit itself. You talk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of a spiritual experience and say you cannot but share it. Well,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 joy, boundless joy, it will spread itself without the vehicle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In spiritual matters we have merely to step out of the way. Let </w:t>
      </w:r>
      <w:r>
        <w:rPr>
          <w:rFonts w:ascii="Times" w:hAnsi="Times" w:eastAsia="Times"/>
          <w:b w:val="0"/>
          <w:i w:val="0"/>
          <w:color w:val="000000"/>
          <w:sz w:val="22"/>
        </w:rPr>
        <w:t>God work His way. If we interfere, we may do harm. Good is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force. Evil is not, because it is negative force. It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>cloak of virtue before it can march forward.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not Jesus Himself teach and preach?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on dangerous ground here. You ask me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 of the life of Christ. Well, I may say that I do not accept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the gospels as historical truth. And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he was working amongst his own people, and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come to destroy but to fulfil. I draw a great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Sermon on the Mount and the Letters of Paul. They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graft on Christ’s teaching, his own gloss apart from Christ’s own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19-1-1928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PRABHASHANKAR PATTANI</w:t>
      </w:r>
    </w:p>
    <w:p>
      <w:pPr>
        <w:autoSpaceDN w:val="0"/>
        <w:autoSpaceDE w:val="0"/>
        <w:widowControl/>
        <w:spacing w:line="294" w:lineRule="exact" w:before="20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15,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8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come there on the 24th or 25th.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they will take me directly to Vartej. Aren’t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Porbandar? Isn’t there any remedy to put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Mine is all right. One cannot rely upon newspapers even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20" w:lineRule="exact" w:before="8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5905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 was  in  Vartej  on  January  23,  24,  1928  to  lay  the  foundation-</w:t>
      </w:r>
      <w:r>
        <w:rPr>
          <w:rFonts w:ascii="Times" w:hAnsi="Times" w:eastAsia="Times"/>
          <w:b w:val="0"/>
          <w:i w:val="0"/>
          <w:color w:val="000000"/>
          <w:sz w:val="18"/>
        </w:rPr>
        <w:t>stone of a temple for untouchables.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LETTER TO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which I appreciate more than anything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have written to me, because you are absolutely frank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for having written that article if only to draw from you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keeping to ourself fall these long years. But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>later.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am dictaing merely to tell you that poor Brockway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way. I understand that he will have to undergo another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far more serious nature and might have to stay in India for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months. I understand too that he has come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with the A.I.C.C. arrived at by Father that his passage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and fro should be paid by the Congress. If that is so, I suppose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defray his hosptial expenses also and perhaps these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he was coming to the Congress. I understand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soon in arrears about his hospital charges. Will you please inquire </w:t>
      </w:r>
      <w:r>
        <w:rPr>
          <w:rFonts w:ascii="Times" w:hAnsi="Times" w:eastAsia="Times"/>
          <w:b w:val="0"/>
          <w:i w:val="0"/>
          <w:color w:val="000000"/>
          <w:sz w:val="22"/>
        </w:rPr>
        <w:t>and do the needful, even set the wire in motion if necessary.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Madras Comittee has already paid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400. The hospital charges alone are said to amount to Rs. 12 per </w:t>
      </w:r>
      <w:r>
        <w:rPr>
          <w:rFonts w:ascii="Times" w:hAnsi="Times" w:eastAsia="Times"/>
          <w:b w:val="0"/>
          <w:i w:val="0"/>
          <w:color w:val="000000"/>
          <w:sz w:val="22"/>
        </w:rPr>
        <w:t>day. I am writing to Srinivasa Iyengar also.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1928. Courtesy: Nehru Memorial Museum and Library.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SATIS CHANDRA DAS GUPTA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Akhil Babu well. I am writing to him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accident to his wife. I remember the incident you refer to. I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is referred to in “Letter to Jawaharlal Nehru”, 17-1-1928, as not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liked him. Whilst I accepted Monmohan Babu’s repudiation,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none the worse of Akhil Babu. What you now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>Monmohan Babu certainly makes me sad.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Ray has sent me two letters. In the first he refers to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admiringly and in the second he declares his firm faith in it and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Jamnalalji’s visit. If I can, I shall send you 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Hemaprabha Devi is cheerful now. It is strange Tarini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still be unwell. Can he not conduct his researches in a better </w:t>
      </w:r>
      <w:r>
        <w:rPr>
          <w:rFonts w:ascii="Times" w:hAnsi="Times" w:eastAsia="Times"/>
          <w:b w:val="0"/>
          <w:i w:val="0"/>
          <w:color w:val="000000"/>
          <w:sz w:val="22"/>
        </w:rPr>
        <w:t>climate?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1582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SPEECH AT CONVOCATION OF GUJARAT VIDYAPITH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1928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only a good Englishman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everything for this country; he is also an artist, poet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fluent orator. Those who have studied his speeches and his deeds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there is art in whatever he does. He is a poet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what the future should be and what it may be.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fluent orator, not because he can speak volubly or because his style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pronunciation are excellent, but because all his words flow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heart. One may form a certain impression on reading his speeches,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must have made a different impression on his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listeners. Ordinarily we take it that one who can speak continuously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hours together is a fluent orator. Some may think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read out a written speech because he could not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extempore. But it would be foolish to think so. He made his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so interesting that we got completely engrossed in it. It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absorbingly interesting because his speech came straight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heart.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referred in his speech to the late Hakim Saheb.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 view one may wonder what a convocation address has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death of Hakim Saheb; reference to it would show a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artistic sense! I feel that in this very thing he has revealed his artistic </w:t>
      </w:r>
      <w:r>
        <w:rPr>
          <w:rFonts w:ascii="Times" w:hAnsi="Times" w:eastAsia="Times"/>
          <w:b w:val="0"/>
          <w:i w:val="0"/>
          <w:color w:val="000000"/>
          <w:sz w:val="22"/>
        </w:rPr>
        <w:t>skill and has achieved his aim. Andrews is quite old compared to you.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delivered the convocation address.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talked about his childhood. He spoke of the beginning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under Hakim Saheb. Hakim Saheb had become a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physician, and used to serve the rich and the poor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medicine; then it was that Andrews realized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training from him. He spoke from his own experience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did not remember the lectures deli-vered by his teachers,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and the holiest thing he remem-bered was how one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whose memory he cherished was able to penetrate his heart.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show this very purpose of education that he narrated the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Hakim Ajmal Khan. Therein lies wonderful art. Compassion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there in it. And while reading his speech he made us taste the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 of courage and in the end taught self-sacrifice.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he narrated the story of his own life. Our hearts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sunk into the valoe of despondency and though at present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buildings we apprehend that perhaps two years hence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pigeons might haunt them. He understands this feeling of anxiety.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told him about this, but he is able to smell it in the air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Therefore he said to you, “You have buildings, money and land;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go on receiving money in a province like Gujarat. But if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 of the college in which I had studied, you will be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see a ray of hope, because it was started in a mere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and that too by a brave widow, who had lost her husband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day of her marriage. She could have remarried,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herself to the religion of service. She found out saints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sadhus and asked them to give education to students; she had huts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for them to stay in. From those very huts developed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Pembroke College which gave us poets like Spenser and Gray,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outstanding statement like Pitt and philosophers like Browne.”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comfort you by saying that his own college and your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a similar history, that if you work in patience your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can produce great men. And the remedy that he has suggested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self-confidence. It is born of faith in God and patience. The finest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cannot be produced all at once. The seed-tree remains hidden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ground and a big strong tree takes long years to grow.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gardener knows that the tree will take its own time to grow,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let the grass grow on the ground. The gardener does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disheartened, because he knows. Andrews does not expect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from us, but he expects faith. He placed before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faith in the Bible, faith is the evidence of things not seen. </w:t>
      </w:r>
      <w:r>
        <w:rPr>
          <w:rFonts w:ascii="Times" w:hAnsi="Times" w:eastAsia="Times"/>
          <w:b w:val="0"/>
          <w:i w:val="0"/>
          <w:color w:val="000000"/>
          <w:sz w:val="22"/>
        </w:rPr>
        <w:t>If you have such faith, then the Vidyapith will never collapse.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has not taken as many years to grow as Pembroke.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well say: ‘Here is our achievement; fifteen kumar mandirs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disaffiliated! And that some more may yet be disaffiliated!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faith you will not be disheartened. The kumar mandirs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disaffiliated because we would not bend, we insisted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and said: ‘If you wish the affiliation to continue,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must spin; otherwise it will be terminated.” A day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no one would stay here; only the chancellor would be sitting,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teacher and the student; a spinning-wheel would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him; then he may have a visitor; but if noone comes,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 at any rate would come and if he has faith he would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like Vaidarbhi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find comfort. What is the evidence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faith? The only evidence is that it does exist. If anyone asks you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refer him to the one who is never tired of speaking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If you have that much faith, then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you can create not one but a thousand Pembrokes here.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compare England with India, a country which can hold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Englands within it? But do we have such courage? Do we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patience? Without courage and patience, faith cannot be fruitful.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always adhere to our principles and have confidence.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behave like a deceitful businessman. He fixes the price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prepares the packets after seeing the customer. If we yield this much,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students will come; let us then be that much lenient.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will benefit neither the public nor the Vidyapith.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have faith, then they will speak with one voice.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will chime in and say: ‘What does it matter even if I am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the teachers will pass on to me everything that they have.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but in His creation there is infinite variety.’ Thus, if one student,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all alone, clutivates fearlessness, there will be a hundred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him. That is the substance of Andrews’s speech,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>his song.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his speech as mine. Be proud of your college,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the Vidyapith and enlighten you life. Wherever you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Vidyapith. Soon you will know what turn it will 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future, but I want you to wait with faith and patience and I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that, so long as any one of us is alive, we will not let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>close down. I am ready to die, to be buried alive, if the Vidyapith</w:t>
      </w:r>
    </w:p>
    <w:p>
      <w:pPr>
        <w:autoSpaceDN w:val="0"/>
        <w:autoSpaceDE w:val="0"/>
        <w:widowControl/>
        <w:spacing w:line="220" w:lineRule="exact" w:before="38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Boy’s schools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Damayanti, wife of King Nala,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If you can bear the austerities of the Vidyapith, then rest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always offer a shelter for you; but if you cannot,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me or the teacher but blame your fate. But if we fail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>our pledge, then I must tell you that, although we are wedded to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violence, you have the right to kill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MESSAGE TO SECOND GRADUATES’ CONFERENCE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1928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I am not able to participate in the gathering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Graduates’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that the graduates will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 potent instrument of service and, while bringing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as well as to themselves, will substantial contribution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of our motherland.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Sabarmati, </w:t>
      </w:r>
      <w:r>
        <w:rPr>
          <w:rFonts w:ascii="Times" w:hAnsi="Times" w:eastAsia="Times"/>
          <w:b w:val="0"/>
          <w:i w:val="0"/>
          <w:color w:val="000000"/>
          <w:sz w:val="18"/>
        </w:rPr>
        <w:t>Vol. VI, Issue 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139. LETTER TO JAWAHARLAL NEHRU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dictate and save time and give rest to my 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shoulder. I wrote to you on Sunday about Fenner Brockway.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got that letter in due time.</w:t>
      </w:r>
    </w:p>
    <w:p>
      <w:pPr>
        <w:autoSpaceDN w:val="0"/>
        <w:tabs>
          <w:tab w:pos="550" w:val="left"/>
          <w:tab w:pos="2370" w:val="left"/>
          <w:tab w:pos="3210" w:val="left"/>
          <w:tab w:pos="3970" w:val="left"/>
          <w:tab w:pos="4490" w:val="left"/>
          <w:tab w:pos="5330" w:val="left"/>
          <w:tab w:pos="5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it was because you were the chief partner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transactions referred to that I wrote the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criticized, except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Exhibition’? I felt a kind of safety that, in view of the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>between you and me, my writings would be taken in the spirit in which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Gujarat Vidyapith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letter, dated 11-1-1928;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from Jawaharlal Nehru”.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Addenda—2, “Letter to Jawaharlal Nehru”, 15-1-1928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National Congress”, 5-1-1928 and “Independence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Swaraj”, </w:t>
      </w:r>
      <w:r>
        <w:rPr>
          <w:rFonts w:ascii="Times" w:hAnsi="Times" w:eastAsia="Times"/>
          <w:b w:val="0"/>
          <w:i w:val="0"/>
          <w:color w:val="000000"/>
          <w:sz w:val="18"/>
        </w:rPr>
        <w:t>12-1-1928.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written. However, I see that they were a misfire all round.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it. For, it is evident that the articles alone could deliver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the self-suppression under which you have been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for so many years. Though I was beginning to detect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in viewpoint between you and me, I had no notion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of the terrible extent of these differences. Whilst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heroically suppressing yourself for the sake of the nation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belife that by working with and under me in spite of yourself,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serve the nation and come out scatheless, you were chafing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burden of this unnatural self-suppression. And, while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that state, you overlooked the very things which appear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my serious blemishes. I could show you from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equally strong articles written by me, when I was actively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guiding the Congress with reference to the doing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Committee. I have spoken similarly at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meetings whenever there has been irresponsible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hasty talk or action. But whilst you were under stupefaction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did not jar on you as they do now. And it seems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useless to show you the discrepancies in your letter. What I </w:t>
      </w:r>
      <w:r>
        <w:rPr>
          <w:rFonts w:ascii="Times" w:hAnsi="Times" w:eastAsia="Times"/>
          <w:b w:val="0"/>
          <w:i w:val="0"/>
          <w:color w:val="000000"/>
          <w:sz w:val="22"/>
        </w:rPr>
        <w:t>am now concerned with is future action.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freedom is required from me, I give you all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need from the humble, unquestioning allegiance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to me for all these years and which I value all the more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I have now gained of your state. I see quite clearly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carry on open warfare against me and my views. For,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 am evidently doing irreparable harm to the country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after having known it to rise in revolt against me. Or,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doubt as to the correctness of your conclusion, I shall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them with you personally. The differences between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appear to me to be so vast and radical that there seems to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meeting-ground between us. I can’t conceal from you my grief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lose a comrade so valiant, so faithful, so able and so honest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always been; but in serving a cause, comradeships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sacrificed. The cause must be held superior to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considerations. But this dissolution of comradeship—if dissolution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come—in no way affects our personal intimacy. We have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members of the same family, and we remain such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political differences. I have the good fortune to enjoy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several people. To take Sastri for instance, he and I </w:t>
      </w:r>
      <w:r>
        <w:rPr>
          <w:rFonts w:ascii="Times" w:hAnsi="Times" w:eastAsia="Times"/>
          <w:b w:val="0"/>
          <w:i w:val="0"/>
          <w:color w:val="000000"/>
          <w:sz w:val="22"/>
        </w:rPr>
        <w:t>differ in the political outlook as poles as under, but the bond between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me that sprung up before we knew the political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>has persisted and survived the fiery ordeals it had to go through.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a dignified way of unfurling your banner.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for publication showing your differences. I will print it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write a brief reply. Your first letter I destroyed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and replying to it, the second I am keeping, and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take the trouble of writing another letter, I am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letter that is before me. I am not aware of any 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 in it. But if I find any, you may depend upon my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such passage. I consider that letter to be a frank and honest </w:t>
      </w:r>
      <w:r>
        <w:rPr>
          <w:rFonts w:ascii="Times" w:hAnsi="Times" w:eastAsia="Times"/>
          <w:b w:val="0"/>
          <w:i w:val="0"/>
          <w:color w:val="000000"/>
          <w:sz w:val="22"/>
        </w:rPr>
        <w:t>document.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13040; also </w:t>
      </w:r>
      <w:r>
        <w:rPr>
          <w:rFonts w:ascii="Times" w:hAnsi="Times" w:eastAsia="Times"/>
          <w:b w:val="0"/>
          <w:i/>
          <w:color w:val="000000"/>
          <w:sz w:val="18"/>
        </w:rPr>
        <w:t>A Bunch of Old Letters,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56-8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140.LETTER TO R. RAMACHANDRA 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proof of the fact that a leopard cannot change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spots. I detected in it the old Collector parrying blows and making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plausible case out of indifferent material. Let me take an analogy.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floor space that the English rulers occupy in India is infinitesimal,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numbers still more infinitesimal compared to the teeming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There are more “natives” in the Government employ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According to your reasoning, Englishmen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their rule therefore swadeshi rule. And yet you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 any such preposterous claim. And it was certainly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clever of you to have 62 thousand square feet allotted to khadi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indigenous thing. Whilst I was glad that khadi was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elephantine court, it was disgraceful if what I was told by reliable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true, namely, that the Government had stipulated that khadi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outside that court. And, is it proper for you to say that I</w:t>
      </w:r>
      <w:r>
        <w:rPr>
          <w:rFonts w:ascii="Times" w:hAnsi="Times" w:eastAsia="Times"/>
          <w:b w:val="0"/>
          <w:i w:val="0"/>
          <w:color w:val="000000"/>
          <w:sz w:val="22"/>
        </w:rPr>
        <w:t>‘permitted’ the exhibition of foreign textiles? Do you not recall the</w:t>
      </w:r>
    </w:p>
    <w:p>
      <w:pPr>
        <w:autoSpaceDN w:val="0"/>
        <w:autoSpaceDE w:val="0"/>
        <w:widowControl/>
        <w:spacing w:line="220" w:lineRule="exact" w:before="28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 addressee’s letter of January 9 in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refuted Gandhiji’s criticism of the Exhibition put up at the Congress Session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as being anti-Indian;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National Congress”, 5-1-1928.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reluctance with which, when I heard of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of foreign textiles, I consented to hold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Exhibition? Do you not remember that I did not care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Exhibition at all during the Congress Week? I yielded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you, an old friend, were insistent that I should hold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and told me that you would be embarrassed if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it. After I gave you my consent to hold it, I received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>protest, but having given my word, I did not wish to withdraw.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does not satisfy you and if your letter was written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eye, I would gladly print it and reply.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assure you that in all I have written I had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against you. You were but one of the parties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which in the present chaos is nothing extraor- dinary.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even have kept silent but for the fear of the same thing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at the next Congress. Out course, it may be repeated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warning and protest. If it is, I shall not accuse myself of </w:t>
      </w:r>
      <w:r>
        <w:rPr>
          <w:rFonts w:ascii="Times" w:hAnsi="Times" w:eastAsia="Times"/>
          <w:b w:val="0"/>
          <w:i w:val="0"/>
          <w:color w:val="000000"/>
          <w:sz w:val="22"/>
        </w:rPr>
        <w:t>cowardice.</w:t>
      </w:r>
    </w:p>
    <w:p>
      <w:pPr>
        <w:autoSpaceDN w:val="0"/>
        <w:autoSpaceDE w:val="0"/>
        <w:widowControl/>
        <w:spacing w:line="220" w:lineRule="exact" w:before="8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20"/>
        </w:rPr>
        <w:t>R.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AMCHANDRA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  <w:r>
        <w:rPr>
          <w:rFonts w:ascii="Times" w:hAnsi="Times" w:eastAsia="Times"/>
          <w:b w:val="0"/>
          <w:i w:val="0"/>
          <w:color w:val="000000"/>
          <w:sz w:val="20"/>
        </w:rPr>
        <w:t>, B. A., C.S.I.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A.I.A.I.K.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RTS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XHIBITION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RBAN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YLAPORE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13041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TO. GANESAN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ABARAMATI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1928</w:t>
      </w:r>
    </w:p>
    <w:p>
      <w:pPr>
        <w:autoSpaceDN w:val="0"/>
        <w:tabs>
          <w:tab w:pos="550" w:val="left"/>
          <w:tab w:pos="37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GANESAN,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telegram. I must not reply by wire.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History of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now ready. You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when you could commence the printing, I want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date when you can finish. Please, therefore,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date when you can get the History ready for sale.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bound in khaddar cloth or it may be paper cover. Do not take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up unless you can cope with it both in point of time and </w:t>
      </w:r>
      <w:r>
        <w:rPr>
          <w:rFonts w:ascii="Times" w:hAnsi="Times" w:eastAsia="Times"/>
          <w:b w:val="0"/>
          <w:i w:val="0"/>
          <w:color w:val="000000"/>
          <w:sz w:val="22"/>
        </w:rPr>
        <w:t>finance. I am in a hurry to see the History out; for, without it I am</w:t>
      </w:r>
    </w:p>
    <w:p>
      <w:pPr>
        <w:autoSpaceDN w:val="0"/>
        <w:autoSpaceDE w:val="0"/>
        <w:widowControl/>
        <w:spacing w:line="234" w:lineRule="exact" w:before="2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hampered in writing the bio-graphical chapters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self-indulgence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paper has already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bought and resetting has already commenced.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be quick and precise about this letter. I may tell you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not yet regained your lost prestige with Swami Anand and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a pity. For, until you get that, it is difficult for me to help you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as I want to.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printing Mr. Gregg’s essay on hand-spinning. Please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me when it is likely to be published.</w:t>
      </w:r>
    </w:p>
    <w:p>
      <w:pPr>
        <w:autoSpaceDN w:val="0"/>
        <w:autoSpaceDE w:val="0"/>
        <w:widowControl/>
        <w:spacing w:line="294" w:lineRule="exact" w:before="0" w:after="0"/>
        <w:ind w:left="0" w:right="1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13042</w:t>
      </w:r>
    </w:p>
    <w:p>
      <w:pPr>
        <w:autoSpaceDN w:val="0"/>
        <w:autoSpaceDE w:val="0"/>
        <w:widowControl/>
        <w:spacing w:line="292" w:lineRule="exact" w:before="262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142. TELEGRAM TO DEWAN OF PORBANDAR</w:t>
      </w:r>
    </w:p>
    <w:p>
      <w:pPr>
        <w:autoSpaceDN w:val="0"/>
        <w:autoSpaceDE w:val="0"/>
        <w:widowControl/>
        <w:spacing w:line="266" w:lineRule="exact" w:before="4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1928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ORBANDAR</w:t>
      </w:r>
    </w:p>
    <w:p>
      <w:pPr>
        <w:autoSpaceDN w:val="0"/>
        <w:tabs>
          <w:tab w:pos="470" w:val="left"/>
          <w:tab w:pos="1510" w:val="left"/>
          <w:tab w:pos="1970" w:val="left"/>
          <w:tab w:pos="2970" w:val="left"/>
          <w:tab w:pos="4190" w:val="left"/>
          <w:tab w:pos="4910" w:val="left"/>
          <w:tab w:pos="5310" w:val="left"/>
        </w:tabs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GRATEFUL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ACCOMPANIED </w:t>
      </w:r>
    </w:p>
    <w:p>
      <w:pPr>
        <w:autoSpaceDN w:val="0"/>
        <w:tabs>
          <w:tab w:pos="490" w:val="left"/>
          <w:tab w:pos="1270" w:val="left"/>
          <w:tab w:pos="1730" w:val="left"/>
          <w:tab w:pos="2690" w:val="left"/>
          <w:tab w:pos="3870" w:val="left"/>
          <w:tab w:pos="4990" w:val="left"/>
          <w:tab w:pos="5790" w:val="left"/>
          <w:tab w:pos="613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PARISHAD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</w:p>
    <w:p>
      <w:pPr>
        <w:autoSpaceDN w:val="0"/>
        <w:tabs>
          <w:tab w:pos="1310" w:val="left"/>
          <w:tab w:pos="2530" w:val="left"/>
          <w:tab w:pos="445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SEVERAL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LADIES.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ARRANGEMENTS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RECEPTION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COMMITTEE.     MAY       I      ASK    YOU       CONSULT          COMMITTEE?</w:t>
      </w:r>
    </w:p>
    <w:p>
      <w:pPr>
        <w:autoSpaceDN w:val="0"/>
        <w:autoSpaceDE w:val="0"/>
        <w:widowControl/>
        <w:spacing w:line="266" w:lineRule="exact" w:before="4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MMU. XX. 25</w:t>
      </w:r>
    </w:p>
    <w:p>
      <w:pPr>
        <w:autoSpaceDN w:val="0"/>
        <w:autoSpaceDE w:val="0"/>
        <w:widowControl/>
        <w:spacing w:line="292" w:lineRule="exact" w:before="40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143. LETTER TO S. D. NADKARNI</w:t>
      </w:r>
    </w:p>
    <w:p>
      <w:pPr>
        <w:autoSpaceDN w:val="0"/>
        <w:autoSpaceDE w:val="0"/>
        <w:widowControl/>
        <w:spacing w:line="266" w:lineRule="exact" w:before="18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have kept some to your letters in my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file yet for use.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Autobiography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collection of Gandhiji’s writings on self-control,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birt-control, etc., and included a series of articles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title “Towards Moral Bankruptcy”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Kathiawar Political Conference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“Correspondence”,  16-2-1928.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proposed </w:t>
      </w:r>
      <w:r>
        <w:rPr>
          <w:rFonts w:ascii="Times" w:hAnsi="Times" w:eastAsia="Times"/>
          <w:b w:val="0"/>
          <w:i/>
          <w:color w:val="000000"/>
          <w:sz w:val="22"/>
        </w:rPr>
        <w:t>smriti,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yet see eye to eye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often seem to emphasize the letter rather than the spirit.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word ‘inspired’, I do not give it a technical meaning.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‘inspired’, you will find that nothing would deter me from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Hinduism, and let me secretly tell you that I am aiming </w:t>
      </w:r>
      <w:r>
        <w:rPr>
          <w:rFonts w:ascii="Times" w:hAnsi="Times" w:eastAsia="Times"/>
          <w:b w:val="0"/>
          <w:i w:val="0"/>
          <w:color w:val="000000"/>
          <w:sz w:val="22"/>
        </w:rPr>
        <w:t>at such inspiration. Till then I must wait.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gave me such pleasure to be able to see you face to face in </w:t>
      </w:r>
      <w:r>
        <w:rPr>
          <w:rFonts w:ascii="Times" w:hAnsi="Times" w:eastAsia="Times"/>
          <w:b w:val="0"/>
          <w:i w:val="0"/>
          <w:color w:val="000000"/>
          <w:sz w:val="22"/>
        </w:rPr>
        <w:t>Madras.</w:t>
      </w:r>
    </w:p>
    <w:p>
      <w:pPr>
        <w:autoSpaceDN w:val="0"/>
        <w:autoSpaceDE w:val="0"/>
        <w:widowControl/>
        <w:spacing w:line="220" w:lineRule="exact" w:before="8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D. N</w:t>
      </w:r>
      <w:r>
        <w:rPr>
          <w:rFonts w:ascii="Times" w:hAnsi="Times" w:eastAsia="Times"/>
          <w:b w:val="0"/>
          <w:i w:val="0"/>
          <w:color w:val="000000"/>
          <w:sz w:val="18"/>
        </w:rPr>
        <w:t>ADKARNI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13043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RATILAL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RATILAL,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a wire. I got today a letter from Chi. Devdas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tells me that you are very unhappy. I can understand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patience. I did not know about Sakubhai’s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 know that he has left a big family. You are the only one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courage. Birth and death are inseparable; why, then,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rejoice at the former and mourn the latter? We shall have done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if we do our duty and, when our own time comes, meet death with </w:t>
      </w:r>
      <w:r>
        <w:rPr>
          <w:rFonts w:ascii="Times" w:hAnsi="Times" w:eastAsia="Times"/>
          <w:b w:val="0"/>
          <w:i w:val="0"/>
          <w:color w:val="000000"/>
          <w:sz w:val="22"/>
        </w:rPr>
        <w:t>a smiling face. Be calm.</w:t>
      </w:r>
    </w:p>
    <w:p>
      <w:pPr>
        <w:autoSpaceDN w:val="0"/>
        <w:autoSpaceDE w:val="0"/>
        <w:widowControl/>
        <w:spacing w:line="220" w:lineRule="exact" w:before="86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7161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A LETTER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1928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 very sight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disturbs you, avoid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her. All this must not be forced. Talk to me about this at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C.W. 1639. Courtesy: Ramaniklal Modi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AJMAL JAMIA FUND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heard from Dr. Ansari regarding the fund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in memory of the late Hakim Saheb Ajmal Khan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putting the Muslim National University on a firm footing.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authorizes me to say that he and Principal Zakir Husain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me in making this appeal. Sheth Jamnalalji Bajaj has consented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treasurer of the Fund. In the existing raw state of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Mussalmans, it has not been thought advisable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this appeal under many names. But our hope is that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revere the deceased’s memory and who approve of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connecting the proposed memorial with the National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will help the movement as if they were joint partners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appeal.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it is the duty of Hindus and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in unity to perpetuate Hakim Saheb’s memory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tangible form proposed. It is their duty to ensure the stability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Jamia, for it was a creation of the times when it was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communities were united for ever. And if the non-co-operating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colleges do not stand for, work for and finally ensure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can or will. I hope, therefore, that all the lovers of unity </w:t>
      </w:r>
      <w:r>
        <w:rPr>
          <w:rFonts w:ascii="Times" w:hAnsi="Times" w:eastAsia="Times"/>
          <w:b w:val="0"/>
          <w:i w:val="0"/>
          <w:color w:val="000000"/>
          <w:sz w:val="22"/>
        </w:rPr>
        <w:t>will liberally subscribe to the Fund.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today two hundred students studying in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and seventy-four in the city branch. There are more-over </w:t>
      </w:r>
      <w:r>
        <w:rPr>
          <w:rFonts w:ascii="Times" w:hAnsi="Times" w:eastAsia="Times"/>
          <w:b w:val="0"/>
          <w:i w:val="0"/>
          <w:color w:val="000000"/>
          <w:sz w:val="22"/>
        </w:rPr>
        <w:t>two night-schools which draw nearly two hundred students. The Jamia</w:t>
      </w:r>
    </w:p>
    <w:p>
      <w:pPr>
        <w:autoSpaceDN w:val="0"/>
        <w:autoSpaceDE w:val="0"/>
        <w:widowControl/>
        <w:spacing w:line="218" w:lineRule="exact" w:before="23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Names are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staff of twenty-three workers. The highest salary being paid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265, the lowest being Rs. 35. The idea constantly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is to have volunteers who would draw just enough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wants. The salaries amount in all to Rs. 2,300 per month,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is Rs. 425 per month. The total monthly expenditure is Rs. 4,800.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regular income, including boarding fees Rs. 1,300, is Rs. 2,700.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thus a deficit of Rs. 2,100. This was somehow met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 Saheb was alive. Before the teachers create for themselves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a prestige enough to command help, the deficit must be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public. And the memorial cannot be considered lasting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Jamia has a building of its own. The subscribers will, therefore, in </w:t>
      </w:r>
      <w:r>
        <w:rPr>
          <w:rFonts w:ascii="Times" w:hAnsi="Times" w:eastAsia="Times"/>
          <w:b w:val="0"/>
          <w:i w:val="0"/>
          <w:color w:val="000000"/>
          <w:sz w:val="22"/>
        </w:rPr>
        <w:t>deciding the amount of donation bear in mind what is required.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tells me that the Central Bank has generously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subscriptions for the Ajmal Jamia Fund and to cash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cheques and drafts at par in all its branches. The address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treasurer is 395, Kalbadevi Road, Bombay.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all donations received will be held by the treasurer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us four as trustees and will be given only after a proper </w:t>
      </w:r>
      <w:r>
        <w:rPr>
          <w:rFonts w:ascii="Times" w:hAnsi="Times" w:eastAsia="Times"/>
          <w:b w:val="0"/>
          <w:i w:val="0"/>
          <w:color w:val="000000"/>
          <w:sz w:val="22"/>
        </w:rPr>
        <w:t>trust-deed is created on behalf of the Jamia.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TO NO-CHANGERS</w:t>
      </w:r>
    </w:p>
    <w:p>
      <w:pPr>
        <w:autoSpaceDN w:val="0"/>
        <w:autoSpaceDE w:val="0"/>
        <w:widowControl/>
        <w:spacing w:line="260" w:lineRule="exact" w:before="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see that the news that there was to be at Sabarmati a meeting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‘No-Changers’ some time this month has found its way to the 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Prehaps this was inevitable. But I am sorry to have to inform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that the idea has been dropped for the time being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rate. Many No-Changers have been long suggesting such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the formation of a programme and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interchange of views. The demand became insistent at Madras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No-Changers who attended the Congress felt that on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they should have a definite joint policy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act as a distinct party within the Congress.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enamoured of the idea of forming a party, I was not averse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calling of a meeting of No-Changers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But as I came to the drafting of a circular letter, I saw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difficult performance and it was an equally dfficult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 the names of invitees. I found both to be hopeless tasks. On </w:t>
      </w:r>
      <w:r>
        <w:rPr>
          <w:rFonts w:ascii="Times" w:hAnsi="Times" w:eastAsia="Times"/>
          <w:b w:val="0"/>
          <w:i w:val="0"/>
          <w:color w:val="000000"/>
          <w:sz w:val="22"/>
        </w:rPr>
        <w:t>going into the thing deeper, I found that the convening of such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might embarrass Dr. Ansari and make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programme of boycott more difficult by drawing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country away from the boycott and distracting it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matters that may well await a better opportunity.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further that the formation of a ‘No-Change’ party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it was not likely to function fully and vigorously so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alive, available and retained a fairly healthy and active mind.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behind the suggested meeting was to form a party in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take any part. It may be theoretically possible, but in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would always be made to me for opinion on many matters,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opinion would be more likely to be faulty than it would be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present at the discussion from which the matters for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risen. These considerations made me incline to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meeting might at least be postponed. Vallabhbhai, with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first shared my revised opinion, agreed with me. Other friends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same conclusion on other and independent grounds.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meeting, therefore, remains under suspension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the suspension will not disappoint the No-co-</w:t>
      </w:r>
      <w:r>
        <w:rPr>
          <w:rFonts w:ascii="Times" w:hAnsi="Times" w:eastAsia="Times"/>
          <w:b w:val="0"/>
          <w:i w:val="0"/>
          <w:color w:val="000000"/>
          <w:sz w:val="22"/>
        </w:rPr>
        <w:t>Changers. I am not sure that it is not a better arrangement. Whilst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as a national programme is partially suspended,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have an opportunity of testing the strength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Their faith will be all the stronger for standing alone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warmth of a party. When anything assums the strength of a 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non-co-operation must be with those who still remain true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self-sustained and derives the needed support from within.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also have faith in the country that, when a forward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possible, all those who left non-co-operation will rejoin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whole-heartedly. I have no forward step to suggest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Anything intermediate I can suggest may disturb the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that various parties in the country are trying to evolve.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 can only invite the attention of No-Changers to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of khadi. Those who do not appreciate it do </w:t>
      </w:r>
      <w:r>
        <w:rPr>
          <w:rFonts w:ascii="Times" w:hAnsi="Times" w:eastAsia="Times"/>
          <w:b w:val="0"/>
          <w:i w:val="0"/>
          <w:color w:val="000000"/>
          <w:sz w:val="22"/>
        </w:rPr>
        <w:t>not understand the most potent and the most operative part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viz., non-violence. Non-co-operation without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rise to the dignity of a creed and becomes merely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many strategies in a campaign. Non-violent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conceived as an infallible remedy replacing all others.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the corner-stone of its positive side. Here is a reluctant </w:t>
      </w:r>
      <w:r>
        <w:rPr>
          <w:rFonts w:ascii="Times" w:hAnsi="Times" w:eastAsia="Times"/>
          <w:b w:val="0"/>
          <w:i w:val="0"/>
          <w:color w:val="000000"/>
          <w:sz w:val="22"/>
        </w:rPr>
        <w:t>testimony in favour of khadi given by Mr. Harcourt Robertson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Daily Despatch.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writer is claimed by the editor to be “one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spent many years in British India where he was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 demanding an intimate knowledge of market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Indian psychology”. I am indebted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for the 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(Mr. Robertson) ascribes the heavy drop in the amount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fabrics purchased by India not to post-war dislocation and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stress, nor to the poverty of the masses, . . . nor to famines . . . but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 of Indian and Japanese mills and most of all to khaddar. . . . He </w:t>
      </w:r>
      <w:r>
        <w:rPr>
          <w:rFonts w:ascii="Times" w:hAnsi="Times" w:eastAsia="Times"/>
          <w:b w:val="0"/>
          <w:i w:val="0"/>
          <w:color w:val="000000"/>
          <w:sz w:val="18"/>
        </w:rPr>
        <w:t>regards khaddar as the real enemy. . . . He says: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“Khaddar is a native-made cloth, woven on primitive looms from hand-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spun yarn by unskilled, amateurish workers. It is coarse, stiff, full of knots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faults, and always looks dirty—yet there is a positive vogue for it,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wealthy natives taking a pride in garments made from it. For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represents in concrete form the slogan of the rapidly growing Nationalist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party: ‘India for the Indians’. Not a penny of the money spent on it leaves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He who wears it helps to feed India’s starving millions, proclaims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country’s independence and shows himself a patriot of the first water.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is one of the weapons used by, and, indeed, invented by,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in his fight against foreign rule in India. Half saint, half fanatic,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wholly patriot, Mahatma Gandhi now speaks, in his person and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 Press, to the very hearts of India’s educated classes.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dead in India because it is no longer talked. It has now reached the stage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silent and dangerous activity. . . . Let Mr. Gandhi’s missionaries once rope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masses, and India will no longer be a poor buyer, she will be no buyer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all. . . . The blow is aimed not only at cotton. It is a definite attempt to ruin </w:t>
      </w:r>
      <w:r>
        <w:rPr>
          <w:rFonts w:ascii="Times" w:hAnsi="Times" w:eastAsia="Times"/>
          <w:b w:val="0"/>
          <w:i w:val="0"/>
          <w:color w:val="000000"/>
          <w:sz w:val="18"/>
        </w:rPr>
        <w:t>the market for all British goods.”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remaks cannot but hearten those who have been working,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inspiring leadership of Mahatma Gandhi, for the spread of khaddar . . . .</w:t>
      </w:r>
    </w:p>
    <w:p>
      <w:pPr>
        <w:autoSpaceDN w:val="0"/>
        <w:autoSpaceDE w:val="0"/>
        <w:widowControl/>
        <w:spacing w:line="26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Robertson is alarmed and . . . he suggests that something should be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wide publicity in India to ideas such as “Lancashire fabrics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cotton”, “India’s best customer is Lancashire”, “To buy Lancashire cloth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India’s cultivators”. . . . It is not by interested propaganda but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 concessions to the national demands of Indians that the relations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two countries can be placed on a healthy footing and the causes which </w:t>
      </w:r>
      <w:r>
        <w:rPr>
          <w:rFonts w:ascii="Times" w:hAnsi="Times" w:eastAsia="Times"/>
          <w:b w:val="0"/>
          <w:i w:val="0"/>
          <w:color w:val="000000"/>
          <w:sz w:val="18"/>
        </w:rPr>
        <w:t>are operating to the detriment of Lancashires’s trade with India removed.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that khadi is not a threat. It is the breath of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life like swaraj. The khadi movement like swaraj cannot be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against any concessions however generous. To give up khadi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to sell the masses, the soul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V. K. SANKARA MENON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4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refernce to your letter I send herewith Sjt. Kelappan’s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please return after perusal with such remarks as you </w:t>
      </w:r>
      <w:r>
        <w:rPr>
          <w:rFonts w:ascii="Times" w:hAnsi="Times" w:eastAsia="Times"/>
          <w:b w:val="0"/>
          <w:i w:val="0"/>
          <w:color w:val="000000"/>
          <w:sz w:val="22"/>
        </w:rPr>
        <w:t>may wish to make.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K.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ANKARA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ENON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ULAYA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HALAKUDI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8"/>
        </w:rPr>
        <w:t>ALABAR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14627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DR. B. C. ROY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ROY,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and Dr. Sircar for your letter and the medicine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kindly sent me. You know my repugnance to medicine.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anything that contained something taken from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except mother’s milk. The tabloids sent by you contain kidney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pancreas. Isn’t this something taken from a human body?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that it is taken from a sub-human animal, my objection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stand. You know my weakness for dietetical experiments.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your discovery of excess of uric acid in my system,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impelled to make a radical dietetic change. The comparative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stability in the Ashram has given me the opportunity and I am now </w:t>
      </w:r>
      <w:r>
        <w:rPr>
          <w:rFonts w:ascii="Times" w:hAnsi="Times" w:eastAsia="Times"/>
          <w:b w:val="0"/>
          <w:i w:val="0"/>
          <w:color w:val="000000"/>
          <w:sz w:val="22"/>
        </w:rPr>
        <w:t>taking simply fresh fruits and nuts. The diet now consists of raisin-tea,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the Pulaya Colony;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 Kelappan”,  23-12-1927.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about 40 raisins boiled and the skin and seeds removed.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take three times a day, and I add to it half an ounce of almond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paste each time and twice two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coconut milk and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 each time. Coconut milk is prepared by pounding a fresh ripe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coconut and extracting the juice by adding a little water and straining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through a stout piece of khadi. This I had been doing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 without any way comming to harm. The bowels are much </w:t>
      </w:r>
      <w:r>
        <w:rPr>
          <w:rFonts w:ascii="Times" w:hAnsi="Times" w:eastAsia="Times"/>
          <w:b w:val="0"/>
          <w:i w:val="0"/>
          <w:color w:val="000000"/>
          <w:sz w:val="22"/>
        </w:rPr>
        <w:t>more regular. I have not been weighed nor have I had the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taken, but the feeling about me is good. I have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taking the blood-pressure and weight beacuse it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me to be of no consequence, if I otherwise keep fit.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taken so much interest in my health, I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owed you the information of the change I have made and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will not take the medicine so thoughtfully sent by you.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medical men would make original researches and explore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dietetic changes. It may be that the general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not take to what may be called austere ways of 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diseases, but may not poor fanatics like myself have a corner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and hearts of medical men? Has Indian medicine no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make to the medical science? Or must it always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patented nostrums that, together with other foreign goods,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dumped down upon this unfortunate soil? Why should the West </w:t>
      </w:r>
      <w:r>
        <w:rPr>
          <w:rFonts w:ascii="Times" w:hAnsi="Times" w:eastAsia="Times"/>
          <w:b w:val="0"/>
          <w:i w:val="0"/>
          <w:color w:val="000000"/>
          <w:sz w:val="22"/>
        </w:rPr>
        <w:t>have a monopoly of making researches?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not written to you for acknowledgement and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want to give me any direction. You may therefore throw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waste-paper basket if there is nothing more to be said to me </w:t>
      </w:r>
      <w:r>
        <w:rPr>
          <w:rFonts w:ascii="Times" w:hAnsi="Times" w:eastAsia="Times"/>
          <w:b w:val="0"/>
          <w:i w:val="0"/>
          <w:color w:val="000000"/>
          <w:sz w:val="22"/>
        </w:rPr>
        <w:t>by way of advice and guidance.</w:t>
      </w:r>
    </w:p>
    <w:p>
      <w:pPr>
        <w:autoSpaceDN w:val="0"/>
        <w:autoSpaceDE w:val="0"/>
        <w:widowControl/>
        <w:spacing w:line="220" w:lineRule="exact" w:before="86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SURESH CHANDRA BANNERJI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SURESH BABU,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glad at the happy termination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Comilla afair. Is it a reform from within or a reform super-impossed?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health, I have not seen my way to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medicine sent by Dr. Roy. It is something extracted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body and I have the greatest repugnance to taking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medicine. But I have made radical change in my diet. I am now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simply fruits and a little almond-nut paste and coconut milk. So </w:t>
      </w:r>
      <w:r>
        <w:rPr>
          <w:rFonts w:ascii="Times" w:hAnsi="Times" w:eastAsia="Times"/>
          <w:b w:val="0"/>
          <w:i w:val="0"/>
          <w:color w:val="000000"/>
          <w:sz w:val="22"/>
        </w:rPr>
        <w:t>far I have not come to grief.</w:t>
      </w:r>
    </w:p>
    <w:p>
      <w:pPr>
        <w:autoSpaceDN w:val="0"/>
        <w:autoSpaceDE w:val="0"/>
        <w:widowControl/>
        <w:spacing w:line="22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13045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SATIS CHANDRA DAS GUPTA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Malaviyaji’s reference to foreign-cloth boycott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mills. I recollect your reference to mill-cloth and influenza.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boycott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tested the new travelling-wheel. The spokes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shaky and the axle never moved freely and it remained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rigid as when you first saw it. You should have someone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working at the wheel to test results. I want you to produce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wheel and this you will not do unless one person always works </w:t>
      </w:r>
      <w:r>
        <w:rPr>
          <w:rFonts w:ascii="Times" w:hAnsi="Times" w:eastAsia="Times"/>
          <w:b w:val="0"/>
          <w:i w:val="0"/>
          <w:color w:val="000000"/>
          <w:sz w:val="22"/>
        </w:rPr>
        <w:t>at it and suggests improvements.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1584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11-1-1928, which said: “As a result of satisfactory compromise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communal cases at Comilla, we have all been acquitted. . . .  I hope as a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result of this . . . perfect harmony and peace will prevail at least for some time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come. . . . 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“Boycott of British Goods”, 26-1-1928.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MADAN MOHAN MALAVIYA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Pausa Krishna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20,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BHAISAHEB,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telegram. Now I want your opinion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Jamia Fund.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the subject of boycott of foreign cloth.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context you also mention mill-cloth. How shall I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that, as long as the mill-owners do not come to terms with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able to control their prices, their help will be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but positively harmful. On the contrary, what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will be repeated and the public will lose faith in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>boycott.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tell me if you find any difficulty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or my handwriting. I shall write in English only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For my part, I perfect my imperfect </w:t>
      </w:r>
      <w:r>
        <w:rPr>
          <w:rFonts w:ascii="Times" w:hAnsi="Times" w:eastAsia="Times"/>
          <w:b w:val="0"/>
          <w:i/>
          <w:color w:val="000000"/>
          <w:sz w:val="22"/>
        </w:rPr>
        <w:t>Rashtrabhasha.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8682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HEMAPRABHA DEVI DAS GUPTA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1928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very happy to learn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tranquil. I have no faith in the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it is performed these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day of Anil’s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only fruits. Regard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sacrifice and do extra spinning. Recite the “Uttarakanda”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meditate well over the twelfth chapter of </w:t>
      </w:r>
      <w:r>
        <w:rPr>
          <w:rFonts w:ascii="Times" w:hAnsi="Times" w:eastAsia="Times"/>
          <w:b w:val="0"/>
          <w:i/>
          <w:color w:val="000000"/>
          <w:sz w:val="22"/>
        </w:rPr>
        <w:t>Bhagavad Gita.</w:t>
      </w:r>
    </w:p>
    <w:p>
      <w:pPr>
        <w:autoSpaceDN w:val="0"/>
        <w:autoSpaceDE w:val="0"/>
        <w:widowControl/>
        <w:spacing w:line="266" w:lineRule="exact" w:before="5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1653</w:t>
      </w:r>
    </w:p>
    <w:p>
      <w:pPr>
        <w:autoSpaceDN w:val="0"/>
        <w:autoSpaceDE w:val="0"/>
        <w:widowControl/>
        <w:spacing w:line="220" w:lineRule="exact" w:before="24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Jamia Fund;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Madan Mohan Malaviya”, On or after 9-1-1928.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66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154. SPEECH AT KATHIAWAR POLITICAL CONFERENCE,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PORBANDAR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1928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avoiding the possibility of any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rulers and the ruled, and with a view to fuller recognition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own limitations, as also in confirmation of the custom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for some time in operation, this Conference resolves that it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pass any resolution condemning or criticizing any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Moving the above resolution Gandhi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people would not appreciate the restriction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but I must realize my responsibility before I suggest that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right to make mistakes. Not only have I thought over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suggested it, but I have drafted the resolution myself.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advised the Subjects Committee not to pass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criticizing individual States when the resolutions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in the Committee. It came to me as an after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given by me should hold good for some time more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reasons for which it was tendered. It we do not resolve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effect, our existence is in jeopardy. But one may also argue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such a restriction only to postpone the death.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would have turned down the resolution if it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sponsored by any other person, but the Committee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Kathiawaris have added to my responsibility by reposing faith in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would do the same by passing the resolution. Young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tolerate words such as ‘misunderstanding’, etc.,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found in the resolution.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Bhavnagar Session of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Jamnagar and Gondal States was discussed. I had met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Jamsaheb and had discussions with him. I know what the issue was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but due to pressure of work, I could not derive full benefit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discussions. I cannot say at the moment whether I won or lost. I have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fourth Conference.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resolution is reproduced from “Weekly Letter”,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26-1-1928.  According to Mahadev Desai, Gandhiji was “the author of the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January 8, 1925; Gandhiji presided;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“Presidential Address at </w:t>
      </w:r>
      <w:r>
        <w:rPr>
          <w:rFonts w:ascii="Times" w:hAnsi="Times" w:eastAsia="Times"/>
          <w:b w:val="0"/>
          <w:i w:val="0"/>
          <w:color w:val="000000"/>
          <w:sz w:val="18"/>
        </w:rPr>
        <w:t>Kathiawar Political Conference, Bhavnagar”.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defeat at the hands of Thakore of Gondal; even then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allow any criticism of him individually.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the Conference is weak, lame and blind, and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we should not indulge in personal criticism I demanded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well as in Bhavnagar that in the Conference no resolution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on individual States should be allowed. The participants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the office-bearers of the Conference should be vigilant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resolutions. They should do what is worthy of them. The ruler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subjects should love each other and, in spite of their eagerness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point out to the ruler his shortcomings, they should put curbs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speech and pen. Such restraint would help us a lot. Knowing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we should in future also adhere to the restraint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in the two conferences. A person who is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>his inadequacy feels relieved when he confesses it before the world.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asks me what the brave people would do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imposition of the restriction, I should say that such brave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place in the Conference. Their place is outside the Conference.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form another association but this Conference is not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satyagrahis. Even the congress is not for them. This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restrain them. They may criticize but should not malign </w:t>
      </w:r>
      <w:r>
        <w:rPr>
          <w:rFonts w:ascii="Times" w:hAnsi="Times" w:eastAsia="Times"/>
          <w:b w:val="0"/>
          <w:i w:val="0"/>
          <w:color w:val="000000"/>
          <w:sz w:val="22"/>
        </w:rPr>
        <w:t>others. If I am asked what should be done if there is maladm-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inistration in a particular State, my answer would be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the courage to criticize the State. If the subjects being docile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everything quietly, we should go to work amidst them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them. Injustice is there, but we should find out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for its redress. The princes are mutual friends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allow any one of them to be criticized. Of course,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as such cannot indulge in the criticism or censure of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States.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such criticism, you have enough work to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for redressing the injustice inflicted on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</w:t>
      </w:r>
      <w:r>
        <w:rPr>
          <w:rFonts w:ascii="Times" w:hAnsi="Times" w:eastAsia="Times"/>
          <w:b w:val="0"/>
          <w:i/>
          <w:color w:val="000000"/>
          <w:sz w:val="22"/>
        </w:rPr>
        <w:t>sanatanis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more severe than the injustice prevailing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princely States.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Prajabandhu</w:t>
      </w:r>
      <w:r>
        <w:rPr>
          <w:rFonts w:ascii="Times" w:hAnsi="Times" w:eastAsia="Times"/>
          <w:b w:val="0"/>
          <w:i w:val="0"/>
          <w:color w:val="000000"/>
          <w:sz w:val="22"/>
        </w:rPr>
        <w:t>, 29-1-1928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TELEGRAM TO MIRABEHN</w:t>
      </w:r>
    </w:p>
    <w:p>
      <w:pPr>
        <w:autoSpaceDN w:val="0"/>
        <w:autoSpaceDE w:val="0"/>
        <w:widowControl/>
        <w:spacing w:line="266" w:lineRule="exact" w:before="4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ARTEJ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1928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IDDLE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3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</w:tblGrid>
      <w:tr>
        <w:trPr>
          <w:trHeight w:hRule="exact" w:val="284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RHONA’S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FATHER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DIED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PEACEFUL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FRIDAY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NIGHT.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PEACE             LOVE.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5300; also G.N. 8190. Courtesy: Mirabehn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156. SPEECH AT VARTEJ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1928</w:t>
      </w:r>
    </w:p>
    <w:p>
      <w:pPr>
        <w:autoSpaceDN w:val="0"/>
        <w:autoSpaceDE w:val="0"/>
        <w:widowControl/>
        <w:spacing w:line="260" w:lineRule="exact" w:before="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Hindu does service to an untouchable he does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 the latter, he obliges only himself. The Hindus,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existence of their so-called untouchable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>have committed many sins. Whatever they may do by way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and expiation for these sins would be inadequate.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whenever I have a chance to serve the untouchables,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 God-sent opportunity to do some slight atonement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sins. No one should feel elated, thinking that since he does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he has no need at all for expiation. I want to make it clear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we are all jointly responsible for the ill-treatment given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Hindu. It is a universal rule that the whole world is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sin committed by any one person. Both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accept this rule. As long as there are barriers of caste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this world, the group as a whole is responsible for sin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individual member.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temple is not merely an edifice of brick or marble, nor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temple by the installation of the image of a deity.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 temple only when life has been breathed into the image. </w:t>
      </w:r>
      <w:r>
        <w:rPr>
          <w:rFonts w:ascii="Times" w:hAnsi="Times" w:eastAsia="Times"/>
          <w:b w:val="0"/>
          <w:i w:val="0"/>
          <w:color w:val="000000"/>
          <w:sz w:val="22"/>
        </w:rPr>
        <w:t>There may be hypocrisy in calling the priest and making sacrificial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 of Mirabehn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village in the then princely State of Bhavnagar in Saurashtra. Gandhiji laid </w:t>
      </w:r>
      <w:r>
        <w:rPr>
          <w:rFonts w:ascii="Times" w:hAnsi="Times" w:eastAsia="Times"/>
          <w:b w:val="0"/>
          <w:i w:val="0"/>
          <w:color w:val="000000"/>
          <w:sz w:val="18"/>
        </w:rPr>
        <w:t>the foundation-stone of the temple of Rama for the untouchables.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8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offerings at the time of laying the foundation of the temple.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those who made a pious resolve to build a temple should,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very moment, spend their life in deeds of penance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to the temple the fruits of all their good deeds.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managers and the priests of the temple should be leading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austerity so that one’s heart is moved as soon as one enters the temple.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not going to be that type of a temple, if sufficient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mind is not behind it, it is merely a building and, take it,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burden on the earth. Since it would be called a temple, the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it would go waste; it can be put to no use and it may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be a pernicious institution and even a haunt of many sins.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laid the foundation-stone of this temple in the belief that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are here. To lay the foundation-stone as soon as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constructing a temple occurs and then to live in the hope of erecting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some day is not good. Nothing is achieved in haste; the plants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 do not grow fast. True faith, industry and patience are the </w:t>
      </w:r>
      <w:r>
        <w:rPr>
          <w:rFonts w:ascii="Times" w:hAnsi="Times" w:eastAsia="Times"/>
          <w:b w:val="0"/>
          <w:i w:val="0"/>
          <w:color w:val="000000"/>
          <w:sz w:val="22"/>
        </w:rPr>
        <w:t>prerequisities for this.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lie to say only this to the untouchable brethren: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precept which says that no one can go to heaven before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perfectly true. You have to work yourselves for your own uplift.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that the caste Hindus are helping you; by serving you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fact helping themselves. If you wish to show your mettle, wake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Give up those faults for which the Hindus blame you and shun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Please make it a rule that those amongst you who are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meat-eating and so on do not enter the temple. Do not point </w:t>
      </w:r>
      <w:r>
        <w:rPr>
          <w:rFonts w:ascii="Times" w:hAnsi="Times" w:eastAsia="Times"/>
          <w:b w:val="0"/>
          <w:i w:val="0"/>
          <w:color w:val="000000"/>
          <w:sz w:val="22"/>
        </w:rPr>
        <w:t>to the defects of the so-called high-caste Hindus. As the saying goes,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“those in power can do no wring”, the world will forgive them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you. Whatever may be the defects of others, you must try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your 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29-1-1928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640"/>
        <w:gridCol w:w="1640"/>
        <w:gridCol w:w="1640"/>
        <w:gridCol w:w="1640"/>
      </w:tblGrid>
      <w:tr>
        <w:trPr>
          <w:trHeight w:hRule="exact" w:val="632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157. SPEECH AT MORVI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January 24, 1928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7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sincerely thank the Maharaja Saheb, the people and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Modh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community for having welcomed my companions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for presenting me with an address. I should, at any 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my brothers belonging to the Modh caste that I have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to accept an address of welcome from them. Not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dreams have I imagined that I have in any manner served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as such; there are some gentlemen who believe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not served this caste but rather have caused it some harm.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this allegation for the moment, your address merely suggests </w:t>
      </w:r>
      <w:r>
        <w:rPr>
          <w:rFonts w:ascii="Times" w:hAnsi="Times" w:eastAsia="Times"/>
          <w:b w:val="0"/>
          <w:i w:val="0"/>
          <w:color w:val="000000"/>
          <w:sz w:val="22"/>
        </w:rPr>
        <w:t>your large-heartedness. However, I am not content with this large-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heartedness because, although it may be a sign of generosity,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an implicit understanding between the giver and the receiver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address of welcome that the giver blesses and approves of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being done by the receiver. I hesitate to accept your address, as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such understanding between us.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purpose behind what I am saying about your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caste; for I believe that these small barriers must be broken down.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clear in my mind that there is no room for castes in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faith; I say this to those belonging to the Modh or any other caste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be present here. In the true Shastras there is no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castes; there is a reference only to the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washed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 off after creating these four </w:t>
      </w:r>
      <w:r>
        <w:rPr>
          <w:rFonts w:ascii="Times" w:hAnsi="Times" w:eastAsia="Times"/>
          <w:b w:val="0"/>
          <w:i/>
          <w:color w:val="000000"/>
          <w:sz w:val="22"/>
        </w:rPr>
        <w:t>varnas.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of castes in the </w:t>
      </w:r>
      <w:r>
        <w:rPr>
          <w:rFonts w:ascii="Times" w:hAnsi="Times" w:eastAsia="Times"/>
          <w:b w:val="0"/>
          <w:i/>
          <w:color w:val="000000"/>
          <w:sz w:val="22"/>
        </w:rPr>
        <w:t>varnadharma.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to tell all of you, and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all, through the Modhs, that you should forget the barriers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caste. Make use of the castes that exist today in destroying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system, offer them to the sacrificial fire and,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them that teaches you self-control, practise it. A foul smell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emitted by such puddles if we do not clear them. The doctors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fill up puddles. In addition to giving off a foul smell, they breed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mosquitoes and these in turn prove fatal. You must realize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puddles are likewise fatal to man. You must realize that God </w:t>
      </w:r>
      <w:r>
        <w:rPr>
          <w:rFonts w:ascii="Times" w:hAnsi="Times" w:eastAsia="Times"/>
          <w:b w:val="0"/>
          <w:i w:val="0"/>
          <w:color w:val="000000"/>
          <w:sz w:val="22"/>
        </w:rPr>
        <w:t>would never create such a deadly organization. You will be happy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princely States in Saurashtra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Ramdas Gandhi’s marriage which took place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belonged to this sub-caste of Banias.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6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act upon these words which I speak out of my own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goes on, doing its own work. You can go and raise your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 if you wish to, but you must realize that it is all futile.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foolishly delay things, trying to defend these barriers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of time, it would be like the game of trying to throw dust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 and throwing it in our own eyes. I would not have spoken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nor would I have had the occasion to do so if you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me this address. Do not regard this as an insignificant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For many years now we have been steeped in superstition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ignorance; do not give these the name of knowledge. Comparative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of different religions are being made in the world today,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examine these without any prejudice, you will find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act as barriers to progress, to dharma, to swaraj and to the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I speak so often. I would like to ask you: ‘What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achievements of the Modh caste that should prompt us to 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praises exclusively?’ We find that many cases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between our thoughts and actions. Our conduct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variance with our proclaimed beliefs. This is like the track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>even after the disappearance of the snake. Make a Bhagiratha-</w:t>
      </w:r>
    </w:p>
    <w:p>
      <w:pPr>
        <w:autoSpaceDN w:val="0"/>
        <w:autoSpaceDE w:val="0"/>
        <w:widowControl/>
        <w:spacing w:line="266" w:lineRule="exact" w:before="4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prayatna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bring about conformity between your beliefs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In return for the address of welcome that you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you to make this effort. If you also accept the implicit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which I spoke, I shall feel that I did well to have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your address and to have been born in your caste.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making the most sincere efforts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conformity between my thought and action and hence it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Modh caste used to boycott me, although the Modhs realized later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deserve boycott as I never even thought of taking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 caste system. I wish to carry forward this attempt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to break down caste barriers. Perhaps you do not know that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my sons married outside my caste and have lost nothing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My son got bride from a devout Vaishnava family,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grateful to me. I could claim that by doing so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stolen a gem belonging to another caste. I ask those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smaller castes to hand their daughters over to me, if the latter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married off. I shall get them married to good upright boys </w:t>
      </w:r>
      <w:r>
        <w:rPr>
          <w:rFonts w:ascii="Times" w:hAnsi="Times" w:eastAsia="Times"/>
          <w:b w:val="0"/>
          <w:i w:val="0"/>
          <w:color w:val="000000"/>
          <w:sz w:val="22"/>
        </w:rPr>
        <w:t>belonging to other castes, the marriage expenditure being no more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Mighty effort, like that made by Bhagiratha to bring the Ganga down to the </w:t>
      </w:r>
      <w:r>
        <w:rPr>
          <w:rFonts w:ascii="Times" w:hAnsi="Times" w:eastAsia="Times"/>
          <w:b w:val="0"/>
          <w:i w:val="0"/>
          <w:color w:val="000000"/>
          <w:sz w:val="18"/>
        </w:rPr>
        <w:t>earth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</w:t>
      </w:r>
      <w:r>
        <w:rPr>
          <w:rFonts w:ascii="Times" w:hAnsi="Times" w:eastAsia="Times"/>
          <w:b w:val="0"/>
          <w:i/>
          <w:color w:val="000000"/>
          <w:sz w:val="22"/>
        </w:rPr>
        <w:t>tulsi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leaf or a hank of yarn. If other castes do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over their girls to me who has adopted an untouchable girl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daughter, why should you have any fear? I am getting my 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to a Modh girl after three days. I carry on my duties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manner and find no difficulty in doing 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way, through the Modh caste, I wish to ask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such barriers, to break them. The eighteen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myth; there are only four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divided on the basis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occupational aptitudes. The customs in respect of eating and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others are a part of untouchability, whereas the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tree under the shade of which mankind can find shelter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nourishment for itself. The system of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dharma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control; there is no economic consideration involved in it but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is to enable people to practise their dharma. Sages and ascetics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conceived and organized it as a thoroughfare on which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tread the path of one’s dharma, whereas it has now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furthering our self-interest, our vices, and the gratification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senses. Try to preserve the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system in its pure form.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swaraj and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one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thing; however, I do not often use the latter expression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audiences of men. This is so because, in this age of rationalism,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talks of the spinning-wheel to women talks also of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appear to our intelligent young men as idle sermonizing.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swaraj, not </w:t>
      </w:r>
      <w:r>
        <w:rPr>
          <w:rFonts w:ascii="Times" w:hAnsi="Times" w:eastAsia="Times"/>
          <w:b w:val="0"/>
          <w:i/>
          <w:color w:val="000000"/>
          <w:sz w:val="22"/>
        </w:rPr>
        <w:t>Ramarajaya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of swaraj too they give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definitions which, in my opinion, are absurd. But today, while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before the Maharaja Saheb and his subjects, when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poured out his heart to me for an hour, I also feel like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my mind before him. The conce-pt of swaraj is no ordinary one;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will that </w:t>
      </w:r>
      <w:r>
        <w:rPr>
          <w:rFonts w:ascii="Times" w:hAnsi="Times" w:eastAsia="Times"/>
          <w:b w:val="0"/>
          <w:i/>
          <w:color w:val="000000"/>
          <w:sz w:val="22"/>
        </w:rPr>
        <w:t>Ram-arajya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established? When will it come into being? We call a State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both the ruler and his subjects are straightforward, when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pure in heart, when both are inclined towards self-sacrifice,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exercise restraint and self-control while enjoying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pleasures, and, when the relationship between the two is as good 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father and a son. It is because we have forgotten this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democracy or the government of the people. Although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 of democracy, I do not know what the word connotes;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 woudl say that democracy exists where the people’s voice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heard, where love of the people holds a place of prime importance.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however, public opinion cannot be measured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counting of heads or raising of hands. I would not regard this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public opinion; the verdict of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the voice of God. Those who raise hands are not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munis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doing penance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public opinion is the opinion of people who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and who have the good of the people at heart. That is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democracy. It is not democracy but something else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reflected in the support secured by someone like me who makes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vote-catching speech. The democracy that I belive in is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—in the essence that is derived from my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reading of it. What was the manner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ruled? The rulers of today assume that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birthright to rule and they do not recognize the people’s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their opinion. However, you rulers who may be regarded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descendants of Rama, do you know how he ruled? You may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the descendants of Krishna. And what did Krishna do?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most perfect servant; at the time of the </w:t>
      </w:r>
      <w:r>
        <w:rPr>
          <w:rFonts w:ascii="Times" w:hAnsi="Times" w:eastAsia="Times"/>
          <w:b w:val="0"/>
          <w:i/>
          <w:color w:val="000000"/>
          <w:sz w:val="22"/>
        </w:rPr>
        <w:t>rajasuya yajna,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everyone’s feet. That he actually washed his subjects’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fact or legend, that custom may or may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prevalent at the time; its under-lying implication, however, is that,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sight of his subjects, he bowed to them or rather bowed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wishes. This very matter has been diffe-rently presented in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Through his secret agents Ramachandra elicits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and finds that Sita is the object of censure in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washerman’s home. He was well aware that this adverse criti-cism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groundless; Sita was dearer to him than his own life, nothing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a difference between him and her; nevertheless, he renounced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realizing that it was improper to let such criticism continue.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Ramachandra and Sita had become one; they lived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each other; nevertheless, he thought it necessary to endure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absence of that very Sita for whom he led an army to battle,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presence he desired day and night. Rama honoured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this manner; his rule is called </w:t>
      </w:r>
      <w:r>
        <w:rPr>
          <w:rFonts w:ascii="Times" w:hAnsi="Times" w:eastAsia="Times"/>
          <w:b w:val="0"/>
          <w:i/>
          <w:color w:val="000000"/>
          <w:sz w:val="22"/>
        </w:rPr>
        <w:t>Ramarajya.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a dog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harmed in that State, as Ramachandra felt that all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were part of him-self. There would be no licentious conduct,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hypocrisy, no falsehood in such a State. A people’s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function in such a truthful age. The ruler forsakes his dharma </w:t>
      </w:r>
      <w:r>
        <w:rPr>
          <w:rFonts w:ascii="Times" w:hAnsi="Times" w:eastAsia="Times"/>
          <w:b w:val="0"/>
          <w:i w:val="0"/>
          <w:color w:val="000000"/>
          <w:sz w:val="22"/>
        </w:rPr>
        <w:t>when this age ends. Attacks will then be made from outside the State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Germs from outside attack the body when the blood becomes impure.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when society as a body gets corrupted, people who are like </w:t>
      </w:r>
      <w:r>
        <w:rPr>
          <w:rFonts w:ascii="Times" w:hAnsi="Times" w:eastAsia="Times"/>
          <w:b w:val="0"/>
          <w:i w:val="0"/>
          <w:color w:val="000000"/>
          <w:sz w:val="22"/>
        </w:rPr>
        <w:t>its limbs are subjected to external attacks.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when there is a bond of affection between the ruler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ruled, the people as a body can face attacks. The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by the State should be one of love; the sceptre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signify the exercise of brute force but rather a bond of love.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‘Raja’ is derived from the root ‘raj’ which means ‘that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befitting’. Hence Raja implies one who does credit to the office.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not as wise as he is. He has bound the people to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bonds of affection and he is a servant of his servants.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was such a servant and he was subjected to kicks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servant. Hence I tell the rulers and the chiefs that if they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the descendants of Rama and Krishna,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put up with their subjects’ kicks. They should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latter’s abuses; although the people may act in an irresponsible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the ruler cannot do so. If the rulers did, the world come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not this country which is primarily agricultural with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village in it, save itself from this machine age? It consists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machines and saving them is the only means of saving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They are the cow and her progeny, human beings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descendants. If those who have living machines at their disposal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always add to this wealth, would become worshippers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age, they will be cursed by humanity. If this country,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once ruled by mighty emperors and which has thirty- three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living machines in it, starts worshipping this machine age,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that we are descendants of Ravana and not of Rama.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harsh words but they are inspired by love and 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The maharaja Saheb sopke to me sincerely. Wherever I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sincerity, I forget myself and reciprocate with all my heart.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today, after my death, you will realize that what I said was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cutting your own throats the day you give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the machine age. If some Chengiz Khan invades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and through slaughter reduces the 33 crores to 3 lakhs,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need machines just as Britain and the United State need them.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these two countries have established the practice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was addressed to the Jains who formed a large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population of Morvi.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robbery. Whom are you going to rob? There is no reason why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should remain poor when it has so much natural beauty,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climate, a variety of plant life and an inexhaustible store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resources. We have become our own enemies. It is for this very reason </w:t>
      </w:r>
      <w:r>
        <w:rPr>
          <w:rFonts w:ascii="Times" w:hAnsi="Times" w:eastAsia="Times"/>
          <w:b w:val="0"/>
          <w:i w:val="0"/>
          <w:color w:val="000000"/>
          <w:sz w:val="22"/>
        </w:rPr>
        <w:t>that I keep insisting upon khadi.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you to maintain an eternal bond of mutual affection.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ruler is like will depend on his subjects and </w:t>
      </w:r>
      <w:r>
        <w:rPr>
          <w:rFonts w:ascii="Times" w:hAnsi="Times" w:eastAsia="Times"/>
          <w:b w:val="0"/>
          <w:i/>
          <w:color w:val="000000"/>
          <w:sz w:val="22"/>
        </w:rPr>
        <w:t>vice versa.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ruler do if the people, are dishonest, cowardly, deceitful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wicked? If the ruler is a good man, his soul may perhaps be spared;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cannot save his subjects. If they cannot protect their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how can the ruler do so? In a town of the size of Morvi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population of twelve to fifteen thousand—for whose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end should there be so many factions and so many disputes?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give up these things. There is no dharma other than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non-violence. Why should you, who are devotees of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intrigues? Passion and malice are nothing but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does not merely consist in sparing the lives of bed-bugs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flies. That indeed is non-violence in its lowest from.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sanctified by one out of whose heart love flows constantly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stream—these are not my words but the words uttered by Mahavira,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uttered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had just a slight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My mission is fulfilled by my endeavours to practise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You will save yourselves if you practise these.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khadi or your cattle cannot be spared if you give in to hypocrisy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deceit. You will find it easy to practise what I have preached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 vision of the stream of truth, of the Ganga of non-violence.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29-1-1928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BOYCOTT OF BRITISH GOODS</w:t>
      </w:r>
    </w:p>
    <w:p>
      <w:pPr>
        <w:autoSpaceDN w:val="0"/>
        <w:autoSpaceDE w:val="0"/>
        <w:widowControl/>
        <w:spacing w:line="260" w:lineRule="exact" w:before="2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at all surprising that the nation should wish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 of the studiously insulting and defiant acts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Every new discovery in the direction adds fuel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fire. The latest is the abhorrence the late King Edward VII and his 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King, are reported to have betrayed of ‘natives’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Lord Sinha. The representatives of the nation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 past endeavoured to demonstrate their resentment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about a partial or complete boycott of British goods.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nation’s right to bring it about if it so wishes. There is no doubt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will produce a great effect if it could succeed to the necessary extent.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been my misfortune or good fortune consistently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 cry for the boycott of British goods. Though I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>the fundamental ground that the proposed boycott is contrary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 wish to confine myself at present to an examination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possibility. The fact that we have hitherto made no headway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with it, in spite of the agitation for so long a time, is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presumptive of its very great difficulty. If we were to take even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instance as soap, we shall discover that we have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even in the boycott of British made soap.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by the Congress recommended certain articles for boycott.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aware, no such effort has yet been made in the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excluding even one such article from the nation’s use. The use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punitive boycott lies in the effectiveness. Anyone studying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import will soon discover the utter futility of spending labour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achieving the boycott of most of these articles from the standpoint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an impression on the British Government.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that for all these long long years, we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body of specialists devoted to this single task. It is the fashion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quarters nowadays to blame me for the failure of 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resolution that the Congress passes. I am told that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does not succeed because I oppose it or do not work at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nothing more humiliating for a nation than to be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impotent state. Surely boycott of British goods was conceived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vehemently advocated before I returned from South Africa.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more natural reason for the failure of the British goods </w:t>
      </w:r>
      <w:r>
        <w:rPr>
          <w:rFonts w:ascii="Times" w:hAnsi="Times" w:eastAsia="Times"/>
          <w:b w:val="0"/>
          <w:i w:val="0"/>
          <w:color w:val="000000"/>
          <w:sz w:val="22"/>
        </w:rPr>
        <w:t>boycott resolution lies in the obvious fact that no committee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has yet been able to arrive at a satisfactory plan of working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It has been suggested that we can succeed if China has succeeded.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we can if we have the will, the courage and the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the boycott by armed force, by creating an army of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revolutionaries, by forcing for that specific purpose a strike of dock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and others connected with the handling of British goods.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that even if we have the will, we have neither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yet the capacity for managing such an open armed revolution.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neither those who have advocated boycott of British goods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 Committee appointed by the Civil Disobedience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have ever contemplated armed force. I hold,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more consistent with national dignity, prestige and welfare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cry, proved to be useless, and almost impossible,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British goods. The permanent necessity of advocating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in all things capable of being produced at home is </w:t>
      </w:r>
      <w:r>
        <w:rPr>
          <w:rFonts w:ascii="Times" w:hAnsi="Times" w:eastAsia="Times"/>
          <w:b w:val="0"/>
          <w:i w:val="0"/>
          <w:color w:val="000000"/>
          <w:sz w:val="22"/>
        </w:rPr>
        <w:t>untouched by the argument against the punitive boycott.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cause whatsoever for despair. We have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made and most effective of signifying our resentment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series of wrongs being continuously heaped upon our devoted heads.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the will, I claim that we have the present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achieving a complete boycott not merely of British cloth but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And if we do this, we not only successfully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resentment, but we serve the masses in a manner we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before and we secure their co-operation in a national effort.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an army of workers for doing this work. We have experts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first-hand knowledge of the thing. There is no division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the propriety of the thing. The only thing that retards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towards the completion of boycott of foreign cloth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disbelief. It is strange but tragic that through our ignorance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more in the possibility of achieving a boycott of certain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goods than of foreign cloth.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this boycott of foreign cloth cannot be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well-thought-out and prepared plan. If it is the mere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rather than the higher and the more permanent result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the economic well-being of the masses, we can do so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we receive the co-operation of mills on our terms.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and hearty co-operation of our weaving and spinning mills,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achieve the boycott with mill-cloth would be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 and to run into the arms of profiteering mill-owners. If </w:t>
      </w:r>
      <w:r>
        <w:rPr>
          <w:rFonts w:ascii="Times" w:hAnsi="Times" w:eastAsia="Times"/>
          <w:b w:val="0"/>
          <w:i w:val="0"/>
          <w:color w:val="000000"/>
          <w:sz w:val="22"/>
        </w:rPr>
        <w:t>indigenous mill-cloth is to play a part in this national effort, the mills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come to terms with the Congress as to the kind of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prices to be charged. The mill agents should with the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co-operation of their shareholders cease to be merely trustees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shareholders, but both should become trustees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nation. Then, with khadi, foreign cloth can be successfully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 banished from the land. But it is possible, even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co-operation of mills, though less easy in point of time,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of foreign cloth through khadi alone. Mills will still play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but that will be in spite of the owners. Khadi will put an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on their head, it will prevent a famine of cloth and it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hope and work to starving millions, reinstate weavers of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in their ancient calling and will eventually, but within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lead to a replacing of foreign cloth and regularizing of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profits. Time limit can be determined by the strength of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and its capacity for sacrificing a little of its taste for fine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>a little money never beyond the capacity of individual users of cloth.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159. “KHADI GUIDE”</w:t>
      </w:r>
    </w:p>
    <w:p>
      <w:pPr>
        <w:autoSpaceDN w:val="0"/>
        <w:autoSpaceDE w:val="0"/>
        <w:widowControl/>
        <w:spacing w:line="288" w:lineRule="exact" w:before="1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Khadi Guide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by the All-India Spinners’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valuable publication containing useful introduction,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the A.I.S.A. and details of work done in the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khadi is being produced. No lover of khadi and no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 should be without it. The volume is priced eight annas.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had of the All-India Spinners’ Association, Mirzapur, Ahmedabad, </w:t>
      </w:r>
      <w:r>
        <w:rPr>
          <w:rFonts w:ascii="Times" w:hAnsi="Times" w:eastAsia="Times"/>
          <w:b w:val="0"/>
          <w:i w:val="0"/>
          <w:color w:val="000000"/>
          <w:sz w:val="22"/>
        </w:rPr>
        <w:t>and all the principal khadi depots for 9</w:t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>-anna stamps.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26-1-1928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160. TELEGRAM TO JAWAHARLAL NEHRU</w:t>
      </w:r>
    </w:p>
    <w:p>
      <w:pPr>
        <w:autoSpaceDN w:val="0"/>
        <w:autoSpaceDE w:val="0"/>
        <w:widowControl/>
        <w:spacing w:line="244" w:lineRule="exact" w:before="108" w:after="0"/>
        <w:ind w:left="483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26, 1928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AWAHAR</w:t>
      </w:r>
      <w:r>
        <w:rPr>
          <w:rFonts w:ascii="Times" w:hAnsi="Times" w:eastAsia="Times"/>
          <w:b w:val="0"/>
          <w:i w:val="0"/>
          <w:color w:val="000000"/>
          <w:sz w:val="18"/>
        </w:rPr>
        <w:t>NEHRU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HAWAN</w:t>
      </w:r>
    </w:p>
    <w:p>
      <w:pPr>
        <w:autoSpaceDN w:val="0"/>
        <w:autoSpaceDE w:val="0"/>
        <w:widowControl/>
        <w:spacing w:line="266" w:lineRule="exact" w:before="0" w:after="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>
        <w:trPr>
          <w:trHeight w:hRule="exact" w:val="25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MINE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WRITTEN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MERELY </w:t>
            </w:r>
          </w:p>
        </w:tc>
        <w:tc>
          <w:tcPr>
            <w:tcW w:type="dxa" w:w="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RELIEF </w:t>
            </w:r>
          </w:p>
        </w:tc>
      </w:tr>
      <w:tr>
        <w:trPr>
          <w:trHeight w:hRule="exact" w:val="268"/>
        </w:trPr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FREEDOM.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DESIRE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 </w:t>
            </w:r>
          </w:p>
        </w:tc>
        <w:tc>
          <w:tcPr>
            <w:tcW w:type="dxa" w:w="11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ANYTHING </w:t>
            </w:r>
          </w:p>
        </w:tc>
        <w:tc>
          <w:tcPr>
            <w:tcW w:type="dxa" w:w="6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BRING     FATHER      IF     AT       ALL               POSSIBLE.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LOVE.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1928. Courtesy: Nehru Memorial Museum and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RAJENDRA PRASAD MISHRA</w:t>
      </w:r>
    </w:p>
    <w:p>
      <w:pPr>
        <w:autoSpaceDN w:val="0"/>
        <w:autoSpaceDE w:val="0"/>
        <w:widowControl/>
        <w:spacing w:line="266" w:lineRule="exact" w:before="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8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26,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RAJENDRA PRASADJI MISHRA,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 has come to me and says that although he and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she should give up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oppose this step. He asks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his duty is. I have told him that, for the present, he should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and engage a tutoress for his wife. One can be sent from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to allow the couple to act in accordance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wishes. In this age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practicable, nor is it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>In ancient times this evil custom did not exist.</w:t>
      </w:r>
    </w:p>
    <w:p>
      <w:pPr>
        <w:autoSpaceDN w:val="0"/>
        <w:autoSpaceDE w:val="0"/>
        <w:widowControl/>
        <w:spacing w:line="220" w:lineRule="exact" w:before="46" w:after="0"/>
        <w:ind w:left="0" w:right="7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8025</w:t>
      </w:r>
    </w:p>
    <w:p>
      <w:pPr>
        <w:autoSpaceDN w:val="0"/>
        <w:autoSpaceDE w:val="0"/>
        <w:widowControl/>
        <w:spacing w:line="292" w:lineRule="exact" w:before="362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162.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1928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watching the interest you are taking in these amnesties 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Nehru”, 17-1-1928.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16" w:right="136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deductions you are drawing. At the present these appear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inevitable whilst we are dependent upon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got your article, but before this letter is posted,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have secured it and read it. If there is anything to criticize, the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 will go with this letter.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 from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interesting and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reading. I had read Lala Dunichand’s original article. If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Dunichand reads the flaring headlines in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would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 or cry. I hope he will only laugh as I have done. This cutting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illustration of the irresponsibility of which I have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16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1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article has not yet come to hand.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now your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am sending word to Capt. Petavel. I hope your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Mymensing was successful and that you felt nothing the worse for it.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1583</w:t>
      </w:r>
    </w:p>
    <w:p>
      <w:pPr>
        <w:autoSpaceDN w:val="0"/>
        <w:autoSpaceDE w:val="0"/>
        <w:widowControl/>
        <w:spacing w:line="240" w:lineRule="exact" w:before="3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National Congress”, 5-1-1928.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bears the following remark from A. Subbiah: “The article, since </w:t>
      </w:r>
      <w:r>
        <w:rPr>
          <w:rFonts w:ascii="Times" w:hAnsi="Times" w:eastAsia="Times"/>
          <w:b w:val="0"/>
          <w:i w:val="0"/>
          <w:color w:val="000000"/>
          <w:sz w:val="18"/>
        </w:rPr>
        <w:t>the above note, was handed over to Bapuji.”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163. LETTER TO DR. B. S. MOONJE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MOONJE,</w:t>
      </w:r>
    </w:p>
    <w:p>
      <w:pPr>
        <w:autoSpaceDN w:val="0"/>
        <w:autoSpaceDE w:val="0"/>
        <w:widowControl/>
        <w:spacing w:line="260" w:lineRule="exact" w:before="3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quite discreet in writing to me. I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your general proposition. But can we enforce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Muss-almans, or can we begin the reform with them?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got in the country innumerable purely Hindu institutions?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this Muslim University has no bar against the 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As a matter of fact, there are already discharged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graduates of this University who are doing good national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Hindus in it even now studying. Thirdly,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sectional institution may be called national if its outlook is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in reality utilized for national advancement. I would like you,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if you can, to support this memorial to Hakimji.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Sharddhanandji Memorial stands on a different footing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respect a higher footing, because of the circumstances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Swamiji met his death. But the memorial as it has been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claimed to be national. It is a purely Hindu memorial.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as also untouchability are things for Hindus alone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after. The two, therefore, have to be kept separate. Each has its </w:t>
      </w:r>
      <w:r>
        <w:rPr>
          <w:rFonts w:ascii="Times" w:hAnsi="Times" w:eastAsia="Times"/>
          <w:b w:val="0"/>
          <w:i w:val="0"/>
          <w:color w:val="000000"/>
          <w:sz w:val="22"/>
        </w:rPr>
        <w:t>own special object.</w:t>
      </w:r>
    </w:p>
    <w:p>
      <w:pPr>
        <w:autoSpaceDN w:val="0"/>
        <w:autoSpaceDE w:val="0"/>
        <w:widowControl/>
        <w:spacing w:line="220" w:lineRule="exact" w:before="86" w:after="0"/>
        <w:ind w:left="0" w:right="1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12394</w:t>
      </w:r>
    </w:p>
    <w:p>
      <w:pPr>
        <w:autoSpaceDN w:val="0"/>
        <w:autoSpaceDE w:val="0"/>
        <w:widowControl/>
        <w:spacing w:line="220" w:lineRule="exact" w:before="9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letter, dated January 18, in which,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fund for Jamia Millia, he wrote: “I have long been of opinion that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sectarian institutions which, amongst other causes, have been mainly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emphasizing and exaggerating sectarian separateness, culminating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eventually in such deplorable Hindu-Muslim tension. . . . I shall be pleased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 with any national scheme of a memorial to our revered and beloved 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Hakimji as. . . with any similar memorial to our revered late Swami Shraddhanand.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better still, let there be a common memorial to both Swamiji and Hakimji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proclaim to the world that both Hindus and Muslims have. . . resolved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bringing about heart-to-heart unity conceived in nationalism pure and unalloyed,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spurning the hated communalism ruthlessly and contemptuously aside . . . ” </w:t>
      </w:r>
      <w:r>
        <w:rPr>
          <w:rFonts w:ascii="Times" w:hAnsi="Times" w:eastAsia="Times"/>
          <w:b w:val="0"/>
          <w:i w:val="0"/>
          <w:color w:val="000000"/>
          <w:sz w:val="18"/>
        </w:rPr>
        <w:t>(S.N. 12394).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16" w:right="136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164. LETTER TO F. W. STEINTHAL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be delighted to see you on 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between three and five in the afternoon. Monday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welcome, but I shall be silent, as it is a day of silence for me.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that I should miss you altogether, if you have to go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Monday night, I would suggest your coming on Monday.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cannot speak to you, you will be able to say to me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like.</w:t>
      </w:r>
    </w:p>
    <w:p>
      <w:pPr>
        <w:autoSpaceDN w:val="0"/>
        <w:autoSpaceDE w:val="0"/>
        <w:widowControl/>
        <w:spacing w:line="22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F. W. S</w:t>
      </w:r>
      <w:r>
        <w:rPr>
          <w:rFonts w:ascii="Times" w:hAnsi="Times" w:eastAsia="Times"/>
          <w:b w:val="0"/>
          <w:i w:val="0"/>
          <w:color w:val="000000"/>
          <w:sz w:val="18"/>
        </w:rPr>
        <w:t>TEINTHAL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ALVATION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RMY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OLDIERS</w:t>
      </w:r>
      <w:r>
        <w:rPr>
          <w:rFonts w:ascii="Times" w:hAnsi="Times" w:eastAsia="Times"/>
          <w:b w:val="0"/>
          <w:i w:val="0"/>
          <w:color w:val="000000"/>
          <w:sz w:val="20"/>
        </w:rPr>
        <w:t>’ H</w:t>
      </w:r>
      <w:r>
        <w:rPr>
          <w:rFonts w:ascii="Times" w:hAnsi="Times" w:eastAsia="Times"/>
          <w:b w:val="0"/>
          <w:i w:val="0"/>
          <w:color w:val="000000"/>
          <w:sz w:val="18"/>
        </w:rPr>
        <w:t>OME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13051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 SPEECH AT WEDDING OF RAMDAS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1928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Exactly at 9.30 a.m. all gathered on the prayer ground and Gandhiji blessed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couple in a brief speech which was as solemn as the occasion itself. It was a most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moving scene in Gandhiji’s life. Those present could see that Gandhiji on such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occasions could be as human as any of them. He was nearly moved to tears as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referred to Ramdas and Devdas as two of his sons who had been brought up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exclusively by him and under his care. The consciousness that the son had never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deceived him, and had hidden none of his faults and failings from him nearly choked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with a feeling of grateful pride.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confessed your faults to me, but they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alarmed me, for your frank confession has exonerated you in my </w:t>
      </w:r>
      <w:r>
        <w:rPr>
          <w:rFonts w:ascii="Times" w:hAnsi="Times" w:eastAsia="Times"/>
          <w:b w:val="0"/>
          <w:i w:val="0"/>
          <w:color w:val="000000"/>
          <w:sz w:val="22"/>
        </w:rPr>
        <w:t>eyes. I am glad that you would rather be deceived by the whole world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23-1-1928; the addressee and his wife were missionaries having spent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30 years among Bengali students and Santhal villagers and were leaving India </w:t>
      </w:r>
      <w:r>
        <w:rPr>
          <w:rFonts w:ascii="Times" w:hAnsi="Times" w:eastAsia="Times"/>
          <w:b w:val="0"/>
          <w:i w:val="0"/>
          <w:color w:val="000000"/>
          <w:sz w:val="18"/>
        </w:rPr>
        <w:t>for good. They had expressed a desire to see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“The Week”, which reported this speech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caption “A Solemn Ceremony”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deceive anyone. May you live always in the same truthful way.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guard your wife’s honour and be not her master,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true friend. You will hold her body and her soul as sacred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she will hold your body and your soul. To that end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a life of prayerful toil, and simplicity and selfrestraint. Let not </w:t>
      </w:r>
      <w:r>
        <w:rPr>
          <w:rFonts w:ascii="Times" w:hAnsi="Times" w:eastAsia="Times"/>
          <w:b w:val="0"/>
          <w:i w:val="0"/>
          <w:color w:val="000000"/>
          <w:sz w:val="22"/>
        </w:rPr>
        <w:t>either of you regard another as the object of his or her lust.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both had part of your training here. Let your lives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consecrated to the service of the Motherland, and toil away until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out your bodies. We are pledged to poverty. You will,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earn your bread in the sweat of your brow as poor people do.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help each other in daily toil and rejoice in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you no gifts. I can give none except a pair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copies of my dearly beloved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cotton garlands be a shield of protection for you. Could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procured rich gifts for you from friends, the world would rightly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ridiculed my conceit, but today it will bear testimony that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>you only such things as become one in my position.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you a mine of diamonds, as it has been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your constant guide and friend on life’s way. Let it light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and dignify your labour. May God give you a long life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2-2-1928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166. SPEECH AT ASHRAM, SABARMATI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1928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evening he [Gandhiji] referred to the public aspect of the question.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dilated on the pernicious system which had divided the four original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18"/>
        </w:rPr>
        <w:t>into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numerous castes and sub-castes and hoped that the wedding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just celebrated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perhaps be for the Ashram the last as between parties belonging to the same caste.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behoved people in the Ashram to take the lead in this respect, because people outside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might find it difficult to initiate the reform. The rule should be on the part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Ashram to discountenance marriages between parties of the same caste and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encourage those between parties belonging to different sub-castes. He wished girls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be kept unmarried up to 20 and even 25. Towards the end he again came back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solemn significance of the ceremony.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think that the Ashram has as its object the popularization</w:t>
      </w:r>
    </w:p>
    <w:p>
      <w:pPr>
        <w:autoSpaceDN w:val="0"/>
        <w:autoSpaceDE w:val="0"/>
        <w:widowControl/>
        <w:spacing w:line="220" w:lineRule="exact" w:before="26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“The Week”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marriage. It has and will have the promotion of lifelong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its object. It countenances marriage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it serves as an instrument of restraint rather than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indulgence. And those who are for a life of restraint must order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differently from those who are for indulgence.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always a limit to self-indulgence but none to self-restraint, and </w:t>
      </w:r>
      <w:r>
        <w:rPr>
          <w:rFonts w:ascii="Times" w:hAnsi="Times" w:eastAsia="Times"/>
          <w:b w:val="0"/>
          <w:i w:val="0"/>
          <w:color w:val="000000"/>
          <w:sz w:val="22"/>
        </w:rPr>
        <w:t>let us daily progress in that direction.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2-2-1928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PRABHAVATI</w:t>
      </w:r>
    </w:p>
    <w:p>
      <w:pPr>
        <w:autoSpaceDN w:val="0"/>
        <w:autoSpaceDE w:val="0"/>
        <w:widowControl/>
        <w:spacing w:line="294" w:lineRule="exact" w:before="2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January 27,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Babuji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recovered by now. What can I say </w:t>
      </w:r>
      <w:r>
        <w:rPr>
          <w:rFonts w:ascii="Times" w:hAnsi="Times" w:eastAsia="Times"/>
          <w:b w:val="0"/>
          <w:i w:val="0"/>
          <w:color w:val="000000"/>
          <w:sz w:val="22"/>
        </w:rPr>
        <w:t>to you? I am almost helpless.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to Kathiawar for a few days. Mrityunjaya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Vidyavati both accompanied me then. Their health is quite good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The wedding of Ramdas and Nimubehn took place on Vasant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It was all done in a very simple manner.</w:t>
      </w:r>
    </w:p>
    <w:p>
      <w:pPr>
        <w:autoSpaceDN w:val="0"/>
        <w:autoSpaceDE w:val="0"/>
        <w:widowControl/>
        <w:spacing w:line="220" w:lineRule="exact" w:before="12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3340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Ramdas Gandhi’s marriage which took place on this </w:t>
      </w:r>
      <w:r>
        <w:rPr>
          <w:rFonts w:ascii="Times" w:hAnsi="Times" w:eastAsia="Times"/>
          <w:b w:val="0"/>
          <w:i w:val="0"/>
          <w:color w:val="000000"/>
          <w:sz w:val="18"/>
        </w:rPr>
        <w:t>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Brijkishore Prasad, addressee’s father.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spring festival which falls on the fifth day of the bright half of the lunar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 </w:t>
      </w:r>
      <w:r>
        <w:rPr>
          <w:rFonts w:ascii="Times" w:hAnsi="Times" w:eastAsia="Times"/>
          <w:b w:val="0"/>
          <w:i/>
          <w:color w:val="000000"/>
          <w:sz w:val="18"/>
        </w:rPr>
        <w:t>Magha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NIRMALA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27,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a vow not to write to me, haven’t you?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correct. You have not kept your pledged word and now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and tells me that you would come only if I send for you.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very strange way of behaving? Do you wish to look upon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father-in-law? Why should you think it necessary to be sent for,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you may come to me? I will expect you to come over in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this letter.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C. RAJAGOPALACHARI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 you will cease to worry about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give you my assurance that I shall do nothing wilfully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impair my health. But you know my nature. I cannot exist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dietetic experiment if I am fixed up at any place for any length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You know too that it has always been my intense 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revert to fruit and nut diet or at least a milkless diet if I at all could.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now that I can easily do so and so I have done it. Now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 on with it, it would be difficult for me to go back to milk until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satisfied that it is not possible to do without milk. I can only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shall not do anything obstinately. In accordance with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Muthu’s instructions I am not having the blood-pressure taken at all, </w:t>
      </w:r>
      <w:r>
        <w:rPr>
          <w:rFonts w:ascii="Times" w:hAnsi="Times" w:eastAsia="Times"/>
          <w:b w:val="0"/>
          <w:i w:val="0"/>
          <w:color w:val="000000"/>
          <w:sz w:val="22"/>
        </w:rPr>
        <w:t>but I am flourishing.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discovered in Kathiawar that I could bring my voice to almost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and Nimu got married on January 27,1928. This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written some time after their marriage as suggested by the words “Do you wish to </w:t>
      </w:r>
      <w:r>
        <w:rPr>
          <w:rFonts w:ascii="Times" w:hAnsi="Times" w:eastAsia="Times"/>
          <w:b w:val="0"/>
          <w:i w:val="0"/>
          <w:color w:val="000000"/>
          <w:sz w:val="18"/>
        </w:rPr>
        <w:t>look upon me as a father-in-law?”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23-1-1928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pitch without fatigue and without any discomfort.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well-thought-out, very rapidly delivered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lasting for full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hour, and there was no trace of exhaustion after it. Surely,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test of my progress. And I was able to talk, not merely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meetings for two nights, successively lasting up to 11 </w:t>
      </w:r>
      <w:r>
        <w:rPr>
          <w:rFonts w:ascii="Times" w:hAnsi="Times" w:eastAsia="Times"/>
          <w:b w:val="0"/>
          <w:i w:val="0"/>
          <w:color w:val="000000"/>
          <w:sz w:val="22"/>
        </w:rPr>
        <w:t>o’clock.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work too, I cannot say that I am not doing very strenuous </w:t>
      </w:r>
      <w:r>
        <w:rPr>
          <w:rFonts w:ascii="Times" w:hAnsi="Times" w:eastAsia="Times"/>
          <w:b w:val="0"/>
          <w:i w:val="0"/>
          <w:color w:val="000000"/>
          <w:sz w:val="22"/>
        </w:rPr>
        <w:t>work, but it is not beyond my capacity.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now.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has given Lakshmi her fever? I hope that she is all right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send you Rs. 5,000/-for untouchability work soon.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13050</w:t>
      </w:r>
    </w:p>
    <w:p>
      <w:pPr>
        <w:autoSpaceDN w:val="0"/>
        <w:tabs>
          <w:tab w:pos="4410" w:val="left"/>
          <w:tab w:pos="5370" w:val="left"/>
        </w:tabs>
        <w:autoSpaceDE w:val="0"/>
        <w:widowControl/>
        <w:spacing w:line="302" w:lineRule="exact" w:before="29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LETTER TO R. B. GREGG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GOVIND,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now in Poona. I hope that your recovery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rapid. I shall look forward to your coming here as soon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 would like you to dismiss from your mind the idea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 anything either to the doctors or to me. After all, we are on this </w:t>
      </w:r>
      <w:r>
        <w:rPr>
          <w:rFonts w:ascii="Times" w:hAnsi="Times" w:eastAsia="Times"/>
          <w:b w:val="0"/>
          <w:i w:val="0"/>
          <w:color w:val="000000"/>
          <w:sz w:val="22"/>
        </w:rPr>
        <w:t>earth to serve one another without expectation of reward.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me to the Khambhattas, and when you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next tell me how Khambhatta is doing.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88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ICHARD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REGG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F. P.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OCHA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8,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APIER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OONA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13056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Kathiawar Political Conference, Porbandar”, 22-1-1928.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HEMAPRABHA DEVI DAS GUPTA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There is no need to learn Urdu, but if you fail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any word used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 one in the Ashram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explain it, write to me. Prepare your own dictionary in this way.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worry about Nikhil. Those who have faith in prayer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have no anxiety whatever. One implication of prayer is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day we place our all, even our worries, at the feet of God. After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there is no place for worries.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1654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 SPEECH AT GUJARAT VIDYAPITH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1928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my intention to disqualify the graduates or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executive committee has not functioned well . . . . The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a non-elective trust is that it should, instead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opportunistic, pursue its aims. And if it does not have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it should entrust the work to those who have it. If its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delay in handing over their functions, we can either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or they can be punished for wasting the people’s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 path would be that of going to the courts. I am not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because I do not wish to remain on committees.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resigned from the managing committees of the Ashram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Sangh. Now I do not wish to take work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authority—with iron hands—but through love, by touching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By not re-maining on the committee, I want to show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>are not on it that their responsibility is not 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Prajabandhu</w:t>
      </w:r>
      <w:r>
        <w:rPr>
          <w:rFonts w:ascii="Times" w:hAnsi="Times" w:eastAsia="Times"/>
          <w:b w:val="0"/>
          <w:i w:val="0"/>
          <w:color w:val="000000"/>
          <w:sz w:val="22"/>
        </w:rPr>
        <w:t>, 5-2-1928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meeting of the Senate of Gujarat Vidyapith was held to frame a new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and remodel the institution. Gandhiji who was Chancellor presided.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“Gujarat Vidyapith”, 2-2-1928.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64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3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173. A SISTER’S DIFFICULTY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sister writes :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 w:num="2" w:equalWidth="0">
            <w:col w:w="3034" w:space="0"/>
            <w:col w:w="348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8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29,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16" w:right="1404" w:bottom="458" w:left="1440" w:header="720" w:footer="720" w:gutter="0"/>
          <w:cols w:num="2" w:equalWidth="0">
            <w:col w:w="3034" w:space="0"/>
            <w:col w:w="34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year ago I heard you speaking on the supreme necessity of every one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 wearing khadi and thereupon decided to adopt it. But we are poor people.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husband says that khadi is costly. Belonging as I do to Maharashtra, I wear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sari nine yards long. Now if I reduced the length of my sari to six yards, there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a great saving, but the elders will not hear of any such reduction.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 with them that wearing khadi is the more important thing and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style and length of the sari is absolutely immaterial, but in vain. They say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my youth that puts all these new-fangled notions into my head. But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expect that they will agree to the proposed reduction in length if you are good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enough to write to me, saying that khadi ought to be used, even at the cost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style of clothing.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the desired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sister. But I take note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here, as I know that the same difficulty is encountered by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sisters as well.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in question bears witness to the strong patriotic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writer, for there are not many sisters who, like her,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old styles or old customs on their own initiative.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sisters and brothers is legion as would gladly have swaraj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attained without suffering any discomfort or incurring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and in spite of their sticking to old customs, regardless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propriety or the reverse. But swaraj is not such a cheap </w:t>
      </w:r>
      <w:r>
        <w:rPr>
          <w:rFonts w:ascii="Times" w:hAnsi="Times" w:eastAsia="Times"/>
          <w:b w:val="0"/>
          <w:i w:val="0"/>
          <w:color w:val="000000"/>
          <w:sz w:val="22"/>
        </w:rPr>
        <w:t>commodity. To attain swaraj implies the cultivation of a spirit of self-</w:t>
      </w:r>
      <w:r>
        <w:rPr>
          <w:rFonts w:ascii="Times" w:hAnsi="Times" w:eastAsia="Times"/>
          <w:b w:val="0"/>
          <w:i w:val="0"/>
          <w:color w:val="000000"/>
          <w:sz w:val="22"/>
        </w:rPr>
        <w:t>sacrifice, including the sacrifice of provincialism.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Provincialism is a bar not only to the realization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but also the achievement of provincial autonomy.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are more responsible than men for keeping up this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Variety is worth cherishing up to a certain limit, but if the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exceeded, amenities and customs masquerading under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are subversive of nationalism. The Deccani sari is a 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beauty, but the beauty must be let go if it can be secured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the nation. We should consider the Kachchhi style of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 or the Punjabi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odhani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really artistic if the wearing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can be cheapened and facilitated by their means. The Deccani,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Translated by V. G. Desai from the Gujarati original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29-1-1928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Kachchhi and Bengali styles of wearing sari are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national styles, and each of them is as national as the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the case, preference should be accorded to that style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the smallest amount of cloth consistently with the demands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decency. Such is the Kachchhi style, which takes up only 3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that is, about half the length of the Gujarati sari, not to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saving of trouble in having to carry a smaller weight. If the </w:t>
      </w:r>
      <w:r>
        <w:rPr>
          <w:rFonts w:ascii="Times" w:hAnsi="Times" w:eastAsia="Times"/>
          <w:b w:val="0"/>
          <w:i/>
          <w:color w:val="000000"/>
          <w:sz w:val="22"/>
        </w:rPr>
        <w:t>pachhedo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petticoat are of the same colour one cannot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out whether it is only a </w:t>
      </w:r>
      <w:r>
        <w:rPr>
          <w:rFonts w:ascii="Times" w:hAnsi="Times" w:eastAsia="Times"/>
          <w:b w:val="0"/>
          <w:i/>
          <w:color w:val="000000"/>
          <w:sz w:val="22"/>
        </w:rPr>
        <w:t>pachhedo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full sari. The mutual </w:t>
      </w:r>
      <w:r>
        <w:rPr>
          <w:rFonts w:ascii="Times" w:hAnsi="Times" w:eastAsia="Times"/>
          <w:b w:val="0"/>
          <w:i w:val="0"/>
          <w:color w:val="000000"/>
          <w:sz w:val="22"/>
        </w:rPr>
        <w:t>exchange and imitation of such national styles is eminently desirable.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 people might well keep in their wardrobes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provincial styles of clothing. It would be very courteous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on the part of a Gujarati host and hostess to put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style of dress when they entertain Bengali guests,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</w:t>
      </w:r>
      <w:r>
        <w:rPr>
          <w:rFonts w:ascii="Times" w:hAnsi="Times" w:eastAsia="Times"/>
          <w:b w:val="0"/>
          <w:i/>
          <w:color w:val="000000"/>
          <w:sz w:val="22"/>
        </w:rPr>
        <w:t>versa.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such procedure is open only to the patriotic rich.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middle and poorer classes should take pride in adopting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particular provincial style which cheapens as well as facilitates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of khadi. And even there they should fix their eye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clothing style of the poorest of the poor.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does not mean drowning oneself in one’s own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puddle but making it tributary to the ocean that is the nation.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claim to contribute to the ocean only if it is and keeps itself pure.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therefore clear that only such local or provincial customs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nation-wide vogue as are not impure or immoral.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this truth is grasped, nationalism is transmuted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 of humanity.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clothing is equally true of language, food, etc.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might imitate the dress of other provinces on a suitable occasion,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might we utilize the language and other things. But at present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energy is wasted in the useless, impossible and fatal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English the pride of place to the neglect, conscious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unconscious, of our mother tongue and all the more so,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 of other provinces.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2-2-1928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KATHIAWAR POLITICAL CONFERENCE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met and is now over. I have no comments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on Shri Thakkar Bapa’s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on the attendance of the 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welcome given by the reception committee, on the gentleness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courtesy of the honourable Rana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his presence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or the hospitality that he extended to the guestes.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Devidas left nothing undone so far as the reception was concerned.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very well on behalf of Sheth Omar Haji Amod Zaveri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elected the chairman of the reception committee and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hesitable to spend his own money in providing a welcome. The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President was worthy of the priest of Bhils and the Dheds.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passed by the Conference were innocuous. These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me as they did not reflect any firm determination or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them into actual practice. It seemed that many of those who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the resolutions thought that with the mere moving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duties were discharged. I realized that this was not a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and inwardly experienced a sense of defeat. I was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concentrating on that subject. I realized that I had been unsuccessful;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khadi, however, did not waver. I do not, therefore, wish to </w:t>
      </w:r>
      <w:r>
        <w:rPr>
          <w:rFonts w:ascii="Times" w:hAnsi="Times" w:eastAsia="Times"/>
          <w:b w:val="0"/>
          <w:i w:val="0"/>
          <w:color w:val="000000"/>
          <w:sz w:val="22"/>
        </w:rPr>
        <w:t>spell out my sorrow.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comment on one resolution alone. I am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resolution and I feel that, by framing it and getting it passed,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served the Conference and Kathiawar. That resolution runs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acceptance of this resolution became possible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devotion to truth. I found that this Conference could be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Porbandar only because of some implicit understanding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Rana Saheb and that for some years to come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hold such conferences only with such an understanding.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reflected the measure of the weakness of the Conference.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should be helpless to this extent.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somewhere when such helplessness is found to exist.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got rid of by hiding it from view. Those who try to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V. Thakkar of the Servants of India Society, who presided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ruler of Porbandar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resolution,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Kathiawar Political Confer-</w:t>
      </w:r>
      <w:r>
        <w:rPr>
          <w:rFonts w:ascii="Times" w:hAnsi="Times" w:eastAsia="Times"/>
          <w:b w:val="0"/>
          <w:i w:val="0"/>
          <w:color w:val="000000"/>
          <w:sz w:val="18"/>
        </w:rPr>
        <w:t>ence, Porbandar”, 22-1-1928.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secretive about their sickness merely increase its intensity; they ignore </w:t>
      </w:r>
      <w:r>
        <w:rPr>
          <w:rFonts w:ascii="Times" w:hAnsi="Times" w:eastAsia="Times"/>
          <w:b w:val="0"/>
          <w:i w:val="0"/>
          <w:color w:val="000000"/>
          <w:sz w:val="22"/>
        </w:rPr>
        <w:t>remedial measures and become their own enemies.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two occasions in the Subjects Committee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introduced two resolutions criticizing individual States.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claim that there was no reason for introducing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resolutions. However, I clearly saw that it was beyond the power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to admit such resolutions or act on them.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out these resolutions. However, I felt that the Conference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continue to function long if it brought forward such resolutions.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advised the Conference to declare to the world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its own limitations. I suggested that, by proclaiming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truth, the Conference will soon overcome its weakness and save itself.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a very bitter pill for the Subjects Committee to swallow.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too, did not like to give such advice; however, I could see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my dharma was. One should act in accordance with the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happens to be pleasurable or painful. Does not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often appear to be like poison? Although some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approve of this resolution, they as well as others accepted my </w:t>
      </w:r>
      <w:r>
        <w:rPr>
          <w:rFonts w:ascii="Times" w:hAnsi="Times" w:eastAsia="Times"/>
          <w:b w:val="0"/>
          <w:i w:val="0"/>
          <w:color w:val="000000"/>
          <w:sz w:val="22"/>
        </w:rPr>
        <w:t>advice because of their generosity and far-sightedness.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Thereby, my responsibility has increased. I know that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 if this resolution leads to any undesirable consequences.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am I not afraid of these but I believe that, if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implements that resolution in good spirit and does everything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implied by it, the result must necessarily be rewarding.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volun-tarily imposed, self-control which is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practised, are always beneficial to anyone who undertakes them.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other condition which need be applied to a restriction thus </w:t>
      </w:r>
      <w:r>
        <w:rPr>
          <w:rFonts w:ascii="Times" w:hAnsi="Times" w:eastAsia="Times"/>
          <w:b w:val="0"/>
          <w:i w:val="0"/>
          <w:color w:val="000000"/>
          <w:sz w:val="22"/>
        </w:rPr>
        <w:t>voluntarily undertaken.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Conference abides by this resolution in thought, word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deed, it will thereby increase its capacity to fulfil its obligations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province. Before this restriction was imposed, rulers were hesitant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Conference to be held, for fear of personal criticism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censure. As the members were not clearly aware of their limitations,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made attempts, apparently glamorous but in fact futile, to rid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of their individual shortcomings and, by doing so,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inattentive towards those tasks which, though apparently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glamour, were capable of being carried out. Now, they will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these useful, though uninteresting, tasks or shut up shop. As </w:t>
      </w:r>
      <w:r>
        <w:rPr>
          <w:rFonts w:ascii="Times" w:hAnsi="Times" w:eastAsia="Times"/>
          <w:b w:val="0"/>
          <w:i w:val="0"/>
          <w:color w:val="000000"/>
          <w:sz w:val="22"/>
        </w:rPr>
        <w:t>no one likes to become bankrupt, let us hope that the office-bearers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will accomplish, willingly or unwillingly, those tasks 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worth accomplishing.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will interpret the above resolution to mean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it we admit before the world that the States do not deserve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We should not speak ill of anyone. Although these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criticism, we do admit that as we live within the boundaries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we do not have the capacity to criticize at the moment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in Kathiawar or even elsewhere. We have imposed the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very reason and in the hope that we shall be able to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make such criticisms in the future. The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has the right, or rather the duty, to utilize the means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disposal for the redressing of any grievances that it may find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without bringing in resolutions in the Conference to that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making any criticism against any individual State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or in an indirect manner at the Conference. For instance,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when the Conference is in session, any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Committee can describe the drawbacks of any State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to his fellow-members and ask for the guidance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on the matter. The only restriction is that he cannot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resolution on it in the session of the Conference. He could meet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or their officers and request them for redress, or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prove to be untrue he should declare them as such.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the Committee can approach each and every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proper channels, in a friendly manner. There is a possibi-lity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States in question, after having come to know the idea </w:t>
      </w:r>
      <w:r>
        <w:rPr>
          <w:rFonts w:ascii="Times" w:hAnsi="Times" w:eastAsia="Times"/>
          <w:b w:val="0"/>
          <w:i w:val="0"/>
          <w:color w:val="000000"/>
          <w:sz w:val="22"/>
        </w:rPr>
        <w:t>behind this restriction, have not suddenly started acting in an irrespon-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manner and do not wholly disregard public opinion,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wel-come this step taken by the Committee and would even use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shield. Here we should bear in mind that the Committee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undue advantage of such an investigation and publicly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which have come to light; it should suffer in silence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gain access to the States in question or gets no satisfaction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gaining access, and realize that the remedy for the disease lies </w:t>
      </w:r>
      <w:r>
        <w:rPr>
          <w:rFonts w:ascii="Times" w:hAnsi="Times" w:eastAsia="Times"/>
          <w:b w:val="0"/>
          <w:i w:val="0"/>
          <w:color w:val="000000"/>
          <w:sz w:val="22"/>
        </w:rPr>
        <w:t>beyond its powers.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outcome of such limited interference, or investigation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call it by that name, depends on the tact, industry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of the Committee. It will be able to achieve nothing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preconceived notions about those States and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prejudiced against them. It should have the self-confidence to melt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hearts of rulers. Such self-confidence can be acquired only through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service to both the ruler and the ruled. Both should be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dispassionate manner for their ultimate good and not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placate them. The members of the Committee should not even dream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serving their own self-interest through such service.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wish to do away with the existence of Indian States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an improvement in these is at the very heart of this idea.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does not deserve to be held in the States at all if the idea </w:t>
      </w:r>
      <w:r>
        <w:rPr>
          <w:rFonts w:ascii="Times" w:hAnsi="Times" w:eastAsia="Times"/>
          <w:b w:val="0"/>
          <w:i w:val="0"/>
          <w:color w:val="000000"/>
          <w:sz w:val="22"/>
        </w:rPr>
        <w:t>behind it is to put an end to the system of princely States.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change and not destruction that can be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non-violence. Democracy can be realized through the rulers;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ruler nor the ruled should be destroyed and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both these can be harmoniously harnessed. In short,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between the two should be one of dharma and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force. The modern trend is towards destruction, whereas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is in favour of growth and nurture. Non-violence achieves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all, whereas violence bases the prosperity of one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another. Democracy is not an advantage in all respects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monarchy altogether harmful. Each has its own uses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Political Conference to find these out, for it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>reach its goal by following the path of truth and non-violence.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what the Conference can do. Khadi,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untouchables, social reforms, etc., are of course there. By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these activities the Conference should nurture democracy.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problems are not few—prohibition, education,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department, storage of rain water for the whole of Kathiawar,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of trees and their multiplication, introducing uniformity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excise levy throughout Kathiawar as well as uniformity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Other matters, too, which would be advantageous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ruler and the ruled can be enumerated. Such matters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importance and Kathiawar can subsist on these alone. By </w:t>
      </w:r>
      <w:r>
        <w:rPr>
          <w:rFonts w:ascii="Times" w:hAnsi="Times" w:eastAsia="Times"/>
          <w:b w:val="0"/>
          <w:i w:val="0"/>
          <w:color w:val="000000"/>
          <w:sz w:val="22"/>
        </w:rPr>
        <w:t>disregarding them Kathiawar will bring about its own ruin.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accomplish these tasks, the help of the officer class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more than that of the rulers. If the former are selfish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narrow-minded, even the reforms decreed by the rulers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about. The officers are the limbs of the rulers and the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means the people. The ruler would necessarily improve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improve; however, the larger section of the public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vocal, happens to belong to the officer class. Hence, so long as that </w:t>
      </w:r>
      <w:r>
        <w:rPr>
          <w:rFonts w:ascii="Times" w:hAnsi="Times" w:eastAsia="Times"/>
          <w:b w:val="0"/>
          <w:i w:val="0"/>
          <w:color w:val="000000"/>
          <w:sz w:val="22"/>
        </w:rPr>
        <w:t>section does not give up its self-interest and adopt the path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morality, so long as it does not cease to worry over earning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livelihood, so long as these fearless persons do not comprehend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public activities and take interest in them, there is little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true reforms being introduced in the Indian States.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effort of the Political Conference should,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towards and concentrated on the people, as it is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like roots whereas the rulers are like fruits. If roots become </w:t>
      </w:r>
      <w:r>
        <w:rPr>
          <w:rFonts w:ascii="Times" w:hAnsi="Times" w:eastAsia="Times"/>
          <w:b w:val="0"/>
          <w:i w:val="0"/>
          <w:color w:val="000000"/>
          <w:sz w:val="22"/>
        </w:rPr>
        <w:t>sweet, fruits are bound to be sweet too.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the Kathiawar Political Conference is destined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prestige to itself, there should be separate Conferences of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each of the more important States; these conferences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criticize their own States in all matters, within the bounds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decency. These conferences should develop their own strength;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do so they should engage themselves in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activity. The development of its strength depends on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and fearless workers are required for these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to find them? It those that are there, whatever their number,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keep on doing their duties silently, their number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multiply. No one should entertain the cowardly thought: ‘What could </w:t>
      </w:r>
      <w:r>
        <w:rPr>
          <w:rFonts w:ascii="Times" w:hAnsi="Times" w:eastAsia="Times"/>
          <w:b w:val="0"/>
          <w:i w:val="0"/>
          <w:color w:val="000000"/>
          <w:sz w:val="22"/>
        </w:rPr>
        <w:t>I achieve all by myself?’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have addressed my words to the people. If the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realize it, the above-mentioned resolution has greatly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responsibilities. To this day, they avoided and some even ignored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for fear of its criticism and harsh words against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in my humble opinion, they should respect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appreciating its civilized nature, satisfy its demands and use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 between the people and themselves. The evidence I have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leads me to believe that it is not the case that all the States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are above criticism. I have been told that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major shortcomings in these. They should come to recognize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The chaos that is there in the world and has affected India too,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important symptom. It is certainly harmful in its chaotic form;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purpose underlying it is an honest one. People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morality, although they follow consciously or unconsciously a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deviates from it. They are tired of the blind forces of authority;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become impatient. And, in their impatience,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forget that the remedy adopted by them is even more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disease itself, they are eager for reforms and for moral power.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was addressed to the rulers.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devotees of truth and non-violence like myself can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will not be attained by their means, they are also aware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authority do not take this warning, destruction awaits them.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for rulers to take this warning. Let not perversity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foreboding destruction prevail with them. I am kept alive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unwavering faith that India will never take to the path leading to moral </w:t>
      </w:r>
      <w:r>
        <w:rPr>
          <w:rFonts w:ascii="Times" w:hAnsi="Times" w:eastAsia="Times"/>
          <w:b w:val="0"/>
          <w:i w:val="0"/>
          <w:color w:val="000000"/>
          <w:sz w:val="22"/>
        </w:rPr>
        <w:t>death. May the rulers prove my faith to be correct.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ANSWERS TO QUESTIONS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worker asked whether a school for untouchables should be started in State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‘A’. Gandhiji replied: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at many places and from many persons that ‘A’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unholy State; if that is true, we should not go there for any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only exception to this would be the work of removing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unholiness of that State. As we have been living under British rule,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acquired a certain kind of prestige; however, as we wish to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this unjust administration from within, no other alternative is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Otherwise, for any good person to go or to live in an unholy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in order to carry out any other sacred work would amount to his </w:t>
      </w:r>
      <w:r>
        <w:rPr>
          <w:rFonts w:ascii="Times" w:hAnsi="Times" w:eastAsia="Times"/>
          <w:b w:val="0"/>
          <w:i w:val="0"/>
          <w:color w:val="000000"/>
          <w:sz w:val="22"/>
        </w:rPr>
        <w:t>going there to increase the prestige of that State.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it necessary to have an all-India satyagraha organization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introducing reforms in Indian States?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There were 60,000 people associated with my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Africa; how many of them continue to be satyagrahis today?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all the twenty-two of you have been selected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giving a helping hand whenever it becomes necessary.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up the work—and you will not do so without exercising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discretion—you will find many other people who will join hands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you are discreet satyagrahis the all-India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that you envisage is not necessary. The talent that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 within you and in the country will manifest itself when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arises.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should the Satyagraha Dal grow in numbers and in quality?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questions were asked by members of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Dal.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satyagrahi should remain alert. He should not be idle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lazy, he should not be lethargic or sick, so that he can be introspective.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keep on evaluating his own contribution to the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has chosen for himself. The commander-in-chief must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a record of the work done by each soldier.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At present many persons are engaged in running schools for untouchables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 such other activities.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such satyagrahis how far they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these children to satyagraha, to what extent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become one with the children. If I may ask the children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persons are, they should reply that they look upon their teachers </w:t>
      </w:r>
      <w:r>
        <w:rPr>
          <w:rFonts w:ascii="Times" w:hAnsi="Times" w:eastAsia="Times"/>
          <w:b w:val="0"/>
          <w:i w:val="0"/>
          <w:color w:val="000000"/>
          <w:sz w:val="22"/>
        </w:rPr>
        <w:t>alone as their fathers.</w:t>
      </w:r>
    </w:p>
    <w:p>
      <w:pPr>
        <w:autoSpaceDN w:val="0"/>
        <w:tabs>
          <w:tab w:pos="550" w:val="left"/>
          <w:tab w:pos="4510" w:val="left"/>
          <w:tab w:pos="6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satyagrahi doctors amongst you. Shall I tell you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doctor should be like? He would treat the poor before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would disregard me and others like myself who can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doctors whenever they wish to. He would ask a poor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required a set of false teeth because he has lost his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Such a doctor should not worry how he could thrive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profes-sion if he did not find people with bad teeth. You should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detailed description of a satyagrahi doctor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individual should not even hope to make a living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Dr. Wanless has per-formed thousands of operations,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donate thousands of rupees to his institution, but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single pie out of it. Sam Higgin-bottom was the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of the Scindia. He received a salary of Rs. 4,000 a month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advise; did he, however, take a single pie of it for his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expenditure? Yes, we do have our Dr. Chandulal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he acts in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fashion, he knows his own job very well, he does not take a single pie </w:t>
      </w:r>
      <w:r>
        <w:rPr>
          <w:rFonts w:ascii="Times" w:hAnsi="Times" w:eastAsia="Times"/>
          <w:b w:val="0"/>
          <w:i w:val="0"/>
          <w:color w:val="000000"/>
          <w:sz w:val="22"/>
        </w:rPr>
        <w:t>for himself and the poor can readily approach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satyagrahi should dedicate himself to his chosen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in a spirit of purity, and adhere to it. His unflinching faith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recognized by his truthful adherence to something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true although it may be untrue. Tulsidas has said: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shell appears as a piece of silver and the sun’s rays appear as a sheet </w:t>
      </w:r>
      <w:r>
        <w:rPr>
          <w:rFonts w:ascii="Times" w:hAnsi="Times" w:eastAsia="Times"/>
          <w:b w:val="0"/>
          <w:i w:val="0"/>
          <w:color w:val="000000"/>
          <w:sz w:val="22"/>
        </w:rPr>
        <w:t>of water—such is the character of illusion. Though it is ever non-</w:t>
      </w:r>
      <w:r>
        <w:rPr>
          <w:rFonts w:ascii="Times" w:hAnsi="Times" w:eastAsia="Times"/>
          <w:b w:val="0"/>
          <w:i w:val="0"/>
          <w:color w:val="000000"/>
          <w:sz w:val="22"/>
        </w:rPr>
        <w:t>existent, one cannot get rid of it.”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“Hind Swaraj (Chapter XII: The Condition of India (Continued): </w:t>
      </w:r>
      <w:r>
        <w:rPr>
          <w:rFonts w:ascii="Times" w:hAnsi="Times" w:eastAsia="Times"/>
          <w:b w:val="0"/>
          <w:i w:val="0"/>
          <w:color w:val="000000"/>
          <w:sz w:val="18"/>
        </w:rPr>
        <w:t>Doctors)”.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Chandulal Desai, a dental surgeon and Congress leader of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act as if the world is ultimately true, we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such actions as would bring about the good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>That alone is beneficial.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State ‘A’ has so deteriorated that satyagaha </w:t>
      </w:r>
      <w:r>
        <w:rPr>
          <w:rFonts w:ascii="Times" w:hAnsi="Times" w:eastAsia="Times"/>
          <w:b w:val="0"/>
          <w:i w:val="0"/>
          <w:color w:val="000000"/>
          <w:sz w:val="22"/>
        </w:rPr>
        <w:t>needs to be practised there, should we set up our camp in it?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your duty is to muster strength, remaining outside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educate public opinion in State ‘A’ while doing so. When you find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have grown in strength and that a part of the fortress of State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‘A’ has given way, if it appears that some Vibhishana can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only then should the Satyagraha Dal invade it. Despite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the Dal should bear goodwill towards the ruler whild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maladministration is the reason for this attack. The Satyagraha 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set up its camp there when all these factors are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you can educate the people of that State. You can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awareness of their sorry plight amongst the large number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visit your place. You should train people of that State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or by not going there even though you may have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there who may be celebrating a wedding or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>auspicious occasion.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29-1-1928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V. S. BHASKARAN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BHASKARAN,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and your letter. I cannot help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hasty in resigning. You joined the Khadi Service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anybody but to serve the country, and no man who joins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for a good cause may leave it because of an injustice felt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done to 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personally. A conscientious man would regard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the institution to which he belongs, and, therefore, will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>all the obligations without insisting on his rights.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 injustice done, you should discuss it with Sjt. </w:t>
      </w:r>
      <w:r>
        <w:rPr>
          <w:rFonts w:ascii="Times" w:hAnsi="Times" w:eastAsia="Times"/>
          <w:b w:val="0"/>
          <w:i w:val="0"/>
          <w:color w:val="000000"/>
          <w:sz w:val="22"/>
        </w:rPr>
        <w:t>Rajagopalachariar. I, therefore, cannot approve of your running to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“felt or done by or to him”.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because you feel that you are not treated there properly.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room left for reconsideration,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>reconsider your position.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13057</w:t>
      </w:r>
    </w:p>
    <w:p>
      <w:pPr>
        <w:autoSpaceDN w:val="0"/>
        <w:autoSpaceDE w:val="0"/>
        <w:widowControl/>
        <w:spacing w:line="260" w:lineRule="exact" w:before="2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177. TELEGRAM TO PUNJAB CONGRESS COMMITTEE,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LAHORE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1928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EFFORTS WILL BE COMPLETELY SUCCESSFUL.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1-2-1928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SATIS CHANDRA DAS GUPTA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got and read your statement. It is fairly accurate.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doubts as to one or two things. You have signed it. Is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original? Or is it copy of a statement sent to some paper?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it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1585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connection with the boycott of the Simon Commission and </w:t>
      </w:r>
      <w:r>
        <w:rPr>
          <w:rFonts w:ascii="Times" w:hAnsi="Times" w:eastAsia="Times"/>
          <w:b w:val="0"/>
          <w:i w:val="0"/>
          <w:color w:val="000000"/>
          <w:sz w:val="18"/>
        </w:rPr>
        <w:t>the hartal in protest against the visit of the Commission.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1070" w:val="left"/>
          <w:tab w:pos="1550" w:val="left"/>
          <w:tab w:pos="4830" w:val="left"/>
        </w:tabs>
        <w:autoSpaceDE w:val="0"/>
        <w:widowControl/>
        <w:spacing w:line="306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179. LETTER TO ALICE VARLEY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30, 1928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receive your letter. It was a pleasure to see you </w:t>
      </w:r>
      <w:r>
        <w:rPr>
          <w:rFonts w:ascii="Times" w:hAnsi="Times" w:eastAsia="Times"/>
          <w:b w:val="0"/>
          <w:i w:val="0"/>
          <w:color w:val="000000"/>
          <w:sz w:val="22"/>
        </w:rPr>
        <w:t>all. Do please come when you wish.</w:t>
      </w:r>
    </w:p>
    <w:p>
      <w:pPr>
        <w:autoSpaceDN w:val="0"/>
        <w:autoSpaceDE w:val="0"/>
        <w:widowControl/>
        <w:spacing w:line="220" w:lineRule="exact" w:before="8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ARLEY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 w:num="2" w:equalWidth="0">
            <w:col w:w="3224" w:space="0"/>
            <w:col w:w="32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458" w:left="1440" w:header="720" w:footer="720" w:gutter="0"/>
          <w:cols w:num="2" w:equalWidth="0">
            <w:col w:w="3224" w:space="0"/>
            <w:col w:w="32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ENTINCK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EPERY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10158. Courtesy: Marjorie Sykes</w:t>
      </w:r>
    </w:p>
    <w:p>
      <w:pPr>
        <w:autoSpaceDN w:val="0"/>
        <w:tabs>
          <w:tab w:pos="4610" w:val="left"/>
          <w:tab w:pos="6430" w:val="left"/>
        </w:tabs>
        <w:autoSpaceDE w:val="0"/>
        <w:widowControl/>
        <w:spacing w:line="298" w:lineRule="exact" w:before="296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180. NOTE TO RAMANIKLAL MODI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30,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RAMANIKLAL,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Chhaganlal is sick, but I came to know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I got your note just now. The meeting can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at 4 o’clock. I have given an appointment to Anasuyabehn </w:t>
      </w:r>
      <w:r>
        <w:rPr>
          <w:rFonts w:ascii="Times" w:hAnsi="Times" w:eastAsia="Times"/>
          <w:b w:val="0"/>
          <w:i w:val="0"/>
          <w:color w:val="000000"/>
          <w:sz w:val="22"/>
        </w:rPr>
        <w:t>from 3 to 4. Alternatively, it can also take place in the evening at 7-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30. I do not think I shall be able to work on the draft rules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But </w:t>
      </w:r>
      <w:r>
        <w:rPr>
          <w:rFonts w:ascii="Times" w:hAnsi="Times" w:eastAsia="Times"/>
          <w:b w:val="0"/>
          <w:i w:val="0"/>
          <w:color w:val="000000"/>
          <w:sz w:val="22"/>
        </w:rPr>
        <w:t>I shall prepare them before the meeting.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14578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a participant at the convention of the Council of </w:t>
      </w:r>
      <w:r>
        <w:rPr>
          <w:rFonts w:ascii="Times" w:hAnsi="Times" w:eastAsia="Times"/>
          <w:b w:val="0"/>
          <w:i w:val="0"/>
          <w:color w:val="000000"/>
          <w:sz w:val="18"/>
        </w:rPr>
        <w:t>Federation of International Fellowsllip.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letter, dated January 30, 1928, requesting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prepare a draft of the Ashram rules and suggesting that a meeting be held </w:t>
      </w:r>
      <w:r>
        <w:rPr>
          <w:rFonts w:ascii="Times" w:hAnsi="Times" w:eastAsia="Times"/>
          <w:b w:val="0"/>
          <w:i w:val="0"/>
          <w:color w:val="000000"/>
          <w:sz w:val="18"/>
        </w:rPr>
        <w:t>on January 31 to consider the draft.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Ashram”, 14-6-1928.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181. LETTER TO D. N. BANERJI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8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31,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24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are absolutely clear in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non-violence, it is your duty to make that statement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decline to give evidence and cheerfully suffer the consequence.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believe that it would be the duty of a judge administering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penal judgment to punish those who do not obey laws of thecountry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they live. And, in this instance, there can be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either, because the law of punishing witnesses who </w:t>
      </w:r>
      <w:r>
        <w:rPr>
          <w:rFonts w:ascii="Times" w:hAnsi="Times" w:eastAsia="Times"/>
          <w:b w:val="0"/>
          <w:i w:val="0"/>
          <w:color w:val="000000"/>
          <w:sz w:val="22"/>
        </w:rPr>
        <w:t>do not answer questions will be enforced even after swaraj.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D.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ANERJI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94,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ARADEO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 w:num="2" w:equalWidth="0">
            <w:col w:w="3460" w:space="0"/>
            <w:col w:w="30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6" w:right="1404" w:bottom="458" w:left="1440" w:header="720" w:footer="720" w:gutter="0"/>
          <w:cols w:num="2" w:equalWidth="0">
            <w:col w:w="3460" w:space="0"/>
            <w:col w:w="305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13058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ELISABETH KNUDSEN</w:t>
      </w:r>
    </w:p>
    <w:p>
      <w:pPr>
        <w:autoSpaceDN w:val="0"/>
        <w:autoSpaceDE w:val="0"/>
        <w:widowControl/>
        <w:spacing w:line="260" w:lineRule="exact" w:before="84" w:after="0"/>
        <w:ind w:left="5370" w:right="0" w:hanging="9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KNUDSEN,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am conducting no hydropathic establish-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 give Kuhne’s baths to some people in the Ashram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If you can come at all, come to the Ashram. You will be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 and you will teach massage to some of the sisters here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You will of course have to pay nothing for your board-ing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lodging, and you will sta102y as long as you like. Life here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simple, perhaps even harder, 103but I know that that matters little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LISABETH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NUDSEN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DYAR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13059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23-1-1928; the addressee had asked Gandhiji’s advice whether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give evidence in a criminal case.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Khadi, I will not be able to do more from here.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in your letter you have done is sufficient. Since our idea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its growth is a mixed one, it is but right to do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present. Tell Jamnalalji this when he arrives there.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>you may do what you can.</w:t>
      </w:r>
    </w:p>
    <w:p>
      <w:pPr>
        <w:autoSpaceDN w:val="0"/>
        <w:tabs>
          <w:tab w:pos="550" w:val="left"/>
          <w:tab w:pos="4710" w:val="left"/>
          <w:tab w:pos="47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into the error in the figures about milk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set it right. 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is Kanu? </w:t>
      </w:r>
      <w:r>
        <w:rPr>
          <w:rFonts w:ascii="Times" w:hAnsi="Times" w:eastAsia="Times"/>
          <w:b w:val="0"/>
          <w:i w:val="0"/>
          <w:color w:val="000000"/>
          <w:sz w:val="22"/>
        </w:rPr>
        <w:t>hope Purshottam has completely recovered by now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33215</w:t>
      </w:r>
    </w:p>
    <w:p>
      <w:pPr>
        <w:autoSpaceDN w:val="0"/>
        <w:autoSpaceDE w:val="0"/>
        <w:widowControl/>
        <w:spacing w:line="292" w:lineRule="exact" w:before="362" w:after="0"/>
        <w:ind w:left="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SPEECH TO STUDENTS OF GUJARAT VIDYAPITH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come to take you by storm, not in the Caesarean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veni, vidi, vici.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have simply thrown myself in your midst,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 make whatever use you like of me on the eve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that are impending. It would perhaps be better if I said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clear a long-standing debt I have long owed to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Chancellor to come and stay in your midst and identify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as much as I could. But I have never been able to do so.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to the Giver of all good for having given me this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>of spending some time with you.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come to create any disturbance in the even tenor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lives. I do not insist on your attending the four-o’ 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prayers. If you are convinced that prayer is an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>thing in one’s life  and that it is best to begin one’s day with prayer in</w:t>
      </w:r>
    </w:p>
    <w:p>
      <w:pPr>
        <w:autoSpaceDN w:val="0"/>
        <w:autoSpaceDE w:val="0"/>
        <w:widowControl/>
        <w:spacing w:line="240" w:lineRule="exact" w:before="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supplied in the source.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footnotes.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 about October 10, 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December 19, 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5-2-1928, Gandhiji arrived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Vidyapith in the evening of January 31 and spoke to the students at the prayer </w:t>
      </w:r>
      <w:r>
        <w:rPr>
          <w:rFonts w:ascii="Times" w:hAnsi="Times" w:eastAsia="Times"/>
          <w:b w:val="0"/>
          <w:i w:val="0"/>
          <w:color w:val="000000"/>
          <w:sz w:val="18"/>
        </w:rPr>
        <w:t>meeting next morning.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early hours of the morning, you will attend it. If you do not,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be sorry, but will not resent your absence.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I should like you to accompany me every evening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the evening prayer there. That also you will do if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moves you, and if you feel that your work will permit you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go there, not because I want you to join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would be glad if you did so, but because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identify yourselves somewhat with the Ashram.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secret of it that the Ashram is the best of my creations.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point out numerous defects in it, and can add many more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experience. But I assure you that I am more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than anyone else and yet I hold that, with all its shortcomings,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best of my creations. I would have me and my work judged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more than by anything else. Hence I would love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evening prayer daily. But this is a mere suggestion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>rejected or adopted out of your own free will.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not live in your midst as a burden, but as a friend, and, if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a guide if you will.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willing to give you a quarter of an hour every day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periods every week just as you might desire. I am not sure what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read with you, but that also I shall leave to you to decide.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2-2-1928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N. R. MALKANI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wish you would lose your diffidence.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pressing Thakkar Bapa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on. His letter to Sir 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bear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than mine, as his will be backed by experience. But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in touch. When there is anything I can do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tell me. But then you should send me a brief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of work done and expectations.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tell me whether you are ready, when you are free, to </w:t>
      </w:r>
      <w:r>
        <w:rPr>
          <w:rFonts w:ascii="Times" w:hAnsi="Times" w:eastAsia="Times"/>
          <w:b w:val="0"/>
          <w:i w:val="0"/>
          <w:color w:val="000000"/>
          <w:sz w:val="22"/>
        </w:rPr>
        <w:t>take up the all-India untouchability work. But you know the</w:t>
      </w:r>
    </w:p>
    <w:p>
      <w:pPr>
        <w:autoSpaceDN w:val="0"/>
        <w:autoSpaceDE w:val="0"/>
        <w:widowControl/>
        <w:spacing w:line="220" w:lineRule="exact" w:before="24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Amritlal V. Thakkar of the Servants of India Society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Purushottamdas Thakkardas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You may have to be continuously on the move. I want </w:t>
      </w:r>
      <w:r>
        <w:rPr>
          <w:rFonts w:ascii="Times" w:hAnsi="Times" w:eastAsia="Times"/>
          <w:b w:val="0"/>
          <w:i w:val="0"/>
          <w:color w:val="000000"/>
          <w:sz w:val="22"/>
        </w:rPr>
        <w:t>you to act with the greatest deliberation and decision.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RAMDAS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Bravo! Now that you have become a family man, you must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writing to me! That will not do. Things are going on quite well </w:t>
      </w:r>
      <w:r>
        <w:rPr>
          <w:rFonts w:ascii="Times" w:hAnsi="Times" w:eastAsia="Times"/>
          <w:b w:val="0"/>
          <w:i w:val="0"/>
          <w:color w:val="000000"/>
          <w:sz w:val="22"/>
        </w:rPr>
        <w:t>here. The mail is going just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MISS MAYO AGAIN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Mayo is clearly trading upon her knowledge that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write can at best reach but a few hundred Americans,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writes reaches thousands. She therefore feels per- fectly free,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it suits her, to misquote, half-quote or distort other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or speeches intended to contradict her. She has done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again of referring to me in her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 my writing about her compilation,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Mother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called upon to do, I suppose, because I enjoy a certain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among cultured Americans, and lest therefore their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affected by my article. But in her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outdone herself. Her reference to my secretaries is a clever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hoodwink the unwary reader. All that could be inferred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repudiation of the statement that I had two secretaries (whether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is not the point) is that Miss Mayo was at least a careless writer </w:t>
      </w:r>
      <w:r>
        <w:rPr>
          <w:rFonts w:ascii="Times" w:hAnsi="Times" w:eastAsia="Times"/>
          <w:b w:val="0"/>
          <w:i w:val="0"/>
          <w:color w:val="000000"/>
          <w:sz w:val="22"/>
        </w:rPr>
        <w:t>if not a wilful perverter of truth. But the manner in which she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Ramdas having “become a family man”,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have been written on the Wednesday following Ramdas’s marriage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27, 1928 which was a Friday. The Wednesday following, fell on February 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“Drain Inspector’s Report”, September 15, 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 secretaries leaves the reader under the belief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two secretaries. Her adherence to the statement that I did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the message she ascribed to me proves her to be guilty of a gross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 of truth. She seems to have thought that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the corrected interview between her and me.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I happen to possess a copy of her notes. Here is the full </w:t>
      </w:r>
      <w:r>
        <w:rPr>
          <w:rFonts w:ascii="Times" w:hAnsi="Times" w:eastAsia="Times"/>
          <w:b w:val="0"/>
          <w:i w:val="0"/>
          <w:color w:val="000000"/>
          <w:sz w:val="22"/>
        </w:rPr>
        <w:t>quotation referring to the hum of the wheel: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message to America is simply the hum of this wheel. Letters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newspaper cuttings I get from America show that one set of people overrates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results of non-violent non-co-operation and the other not only underrates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it, but imputes all kinds of motives to those who are concerned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movement. Don’t exaggerate one way or the other. If, therefore, some earnest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Americans will study the movement impartially and patiently, then it is likely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United States may know something of the movement which I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 to be unique although I am the author of it. What I mean is that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is summed up in the spinning-wheel with all its implications. It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me a substitute for gunpowder. For it brings the message of self-reliance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 to the millions of India. And when they are really awakened, they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need to lift their little finger in order to regain their freedom. The message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spinning-wheel is, really, to replace the spirit of exploitation by the</w:t>
      </w:r>
    </w:p>
    <w:p>
      <w:pPr>
        <w:autoSpaceDN w:val="0"/>
        <w:autoSpaceDE w:val="0"/>
        <w:widowControl/>
        <w:spacing w:line="26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service. The dominant not in the West is the note of exploi-tation. I </w:t>
      </w:r>
      <w:r>
        <w:rPr>
          <w:rFonts w:ascii="Times" w:hAnsi="Times" w:eastAsia="Times"/>
          <w:b w:val="0"/>
          <w:i w:val="0"/>
          <w:color w:val="000000"/>
          <w:sz w:val="18"/>
        </w:rPr>
        <w:t>have no desire that my country should copy that spirit or tha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note.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sentence only of the foregoing extract, which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 quotes without the most important commentary on it,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ridicule me. But the whole paragraph, I hope, makes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and message clear and intelligible. I wrote my article on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whilst I was travelling. Had I had the notes before me,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quoted from them, and thus added force to my article. I claim,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 message as it appears in the full paragraph quoted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different from what I have stated in the article Miss Mayo attempts </w:t>
      </w:r>
      <w:r>
        <w:rPr>
          <w:rFonts w:ascii="Times" w:hAnsi="Times" w:eastAsia="Times"/>
          <w:b w:val="0"/>
          <w:i w:val="0"/>
          <w:color w:val="000000"/>
          <w:sz w:val="22"/>
        </w:rPr>
        <w:t>to shake.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therefore, even in “the trivial quibble” as she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the subject-matter of her contradiction, she is, I trust,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unsuccessful, I claim that even if my memory had betrayed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my conclusive reply to her is left unanswered and untouched.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no case, she has followed the method of the pettifogging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who vainly tries to discredit a hostile but unshakable witness by </w:t>
      </w:r>
      <w:r>
        <w:rPr>
          <w:rFonts w:ascii="Times" w:hAnsi="Times" w:eastAsia="Times"/>
          <w:b w:val="0"/>
          <w:i w:val="0"/>
          <w:color w:val="000000"/>
          <w:sz w:val="22"/>
        </w:rPr>
        <w:t>making him state things from memory which might be found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verfication to be not quite accurate. It gives me pain to have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her article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her to be not only an unreliable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writer, but an unscrupulous person devoid of sense of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>wrong.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2-2-1928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GUJARAT VIDYAPITH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National University, the first of its kind established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was at its height, has been struggling for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three or four years. The attendance of boys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considerably. Several schools affiliated to it have closed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Government recognition. There would be nothing to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 decline, if there were no internal causes for it. But most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myself have felt that we have not done all we might have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most useful national work of reconstruction. But whilst, if all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vigilant, the defections might have been not so large as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been, there are for the decline causes over which no one had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And though the quality of the work already done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easily better, what has been achieved is such as any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proud of. I make bold to assert that but for the Vidyapith,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would not have been able to command the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he did of so many workers during the late disastrous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Indeed, the Vidyapith volunteers went even to Sind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Professor Malkani who has been doing heroic work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Sind floods. I hope some day to deal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graduates’ work of which an accurate but brief analysis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prepared by a graduate proud of being owned by it.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to make the confession of our neglect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avoidable and unavoidable and to state that we seem now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roused from our slumbers.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preliminary cleansing step was taken on Sunday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Senate handed over charge of the valuable property and the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valuable responsibility connected with the Vidyapith to a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Trustees by means of a resolution of which I give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>below:</w:t>
      </w:r>
    </w:p>
    <w:p>
      <w:pPr>
        <w:autoSpaceDN w:val="0"/>
        <w:autoSpaceDE w:val="0"/>
        <w:widowControl/>
        <w:spacing w:line="220" w:lineRule="exact" w:before="32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Gujarat, in July 1927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January 29, 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“This meeting of the Senate of the Gujarat Vidyapith is of </w:t>
      </w:r>
      <w:r>
        <w:rPr>
          <w:rFonts w:ascii="Times" w:hAnsi="Times" w:eastAsia="Times"/>
          <w:b w:val="0"/>
          <w:i w:val="0"/>
          <w:color w:val="000000"/>
          <w:sz w:val="22"/>
        </w:rPr>
        <w:t>opinion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45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174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  <w:tab w:pos="1010" w:val="left"/>
              </w:tabs>
              <w:autoSpaceDE w:val="0"/>
              <w:widowControl/>
              <w:spacing w:line="260" w:lineRule="exact" w:before="38" w:after="0"/>
              <w:ind w:left="1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By having established the Gujarat Vidyapith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connection with the non-co-operation movement and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maintaining it in spite of a set-back in the movement, Gujarat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has rendered essential service to the nation.</w:t>
            </w:r>
          </w:p>
          <w:p>
            <w:pPr>
              <w:autoSpaceDN w:val="0"/>
              <w:tabs>
                <w:tab w:pos="650" w:val="left"/>
                <w:tab w:pos="1010" w:val="left"/>
              </w:tabs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Vidyapith has however continued year after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suffer in point of numbers.</w:t>
            </w:r>
          </w:p>
          <w:p>
            <w:pPr>
              <w:autoSpaceDN w:val="0"/>
              <w:tabs>
                <w:tab w:pos="650" w:val="left"/>
                <w:tab w:pos="1010" w:val="left"/>
              </w:tabs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Vidyapith could have achieved better results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point of quality, had the internal conditions been favourable;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and,</w:t>
            </w:r>
          </w:p>
          <w:p>
            <w:pPr>
              <w:autoSpaceDN w:val="0"/>
              <w:tabs>
                <w:tab w:pos="650" w:val="left"/>
                <w:tab w:pos="1010" w:val="left"/>
              </w:tabs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Vidyapith has now reached a stage in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evolution, when, in order to make it work more effectively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order to ensure an unswerving observance of the principles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hereinafter enunciated, the administration of the Vidyapith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should be entrusted to a Board of Trustees.</w:t>
            </w:r>
          </w:p>
          <w:p>
            <w:pPr>
              <w:autoSpaceDN w:val="0"/>
              <w:tabs>
                <w:tab w:pos="650" w:val="left"/>
                <w:tab w:pos="1010" w:val="left"/>
              </w:tabs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Therefore, and in pursuance of the resolution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reconstruction of the Vidyapith passed by this Senate on the 4th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December 1927, the Senate appoints a Board of Trustees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called the Gujarat Vidyapith Mandal to be composed of those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who, from the list herein below, pledge themselves to subscribe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and observe the principles hereinafter enunciated; hands over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charge of all the institutions connected with the Vidyapith, along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with their property, movable and immovable, as also all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rights and responsibilities pertaining thereto, to the said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Vidyapith Mandal; and authorizes the Mandal to add to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membership subject to the same qualifications so as not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exceed 25; and authorizes it to exercise all other rights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including that of filling vacancies caused by resignation, death,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or dismissal of any member for breach of the pledge or similar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other reason, the latter to take place by a vote of four-fifths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their number.</w:t>
            </w:r>
          </w:p>
          <w:p>
            <w:pPr>
              <w:autoSpaceDN w:val="0"/>
              <w:autoSpaceDE w:val="0"/>
              <w:widowControl/>
              <w:spacing w:line="266" w:lineRule="exact" w:before="48" w:after="0"/>
              <w:ind w:left="1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EMBERS</w:t>
            </w:r>
          </w:p>
          <w:p>
            <w:pPr>
              <w:autoSpaceDN w:val="0"/>
              <w:tabs>
                <w:tab w:pos="1010" w:val="left"/>
              </w:tabs>
              <w:autoSpaceDE w:val="0"/>
              <w:widowControl/>
              <w:spacing w:line="260" w:lineRule="exact" w:before="34" w:after="0"/>
              <w:ind w:left="110" w:right="302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 Sjt.     Vallabhbhai Patel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2.  ,,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Nrisimhaprasad Bhatt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3.  ,,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Kaka Kalelkar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4.  ,,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Shankerlal Banker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5.  ,,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Mahadev Desai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6.  ,,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Abdul Kadar Bavazir</w:t>
            </w:r>
          </w:p>
          <w:p>
            <w:pPr>
              <w:autoSpaceDN w:val="0"/>
              <w:autoSpaceDE w:val="0"/>
              <w:widowControl/>
              <w:spacing w:line="240" w:lineRule="exact" w:before="32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450" w:val="left"/>
        </w:tabs>
        <w:autoSpaceDE w:val="0"/>
        <w:widowControl/>
        <w:spacing w:line="260" w:lineRule="exact" w:before="34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Kothari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Parikh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Hariprasad Vrajrai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Jugatram Dave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Gokulbhai Bhatt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Sukhlalji Pandit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Parikshitlal Mazmudar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16. ,,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Gopalrao Kulkarni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17. ,,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Mama Phadke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18. Shrimati Manibehn V. Patel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RINCIPLE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object of the Vidyapith shall be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character, ability, education and conscientiousness,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conduct of the movements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attainment of swaraj.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institutions conducted by and affiliated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shall be fully non-co-operating and shall therefore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do with any help from Government.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Vidyapith has come into being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swaraj, and non-violent non-co-operation as a means thereof,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and trustees shall restrict themselves to those means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not inconsistent with truth and non-violence and shall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consciously strive to carry them out.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and the trustees of the Vidyapith, as also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institutions affiliated to it, shall regard untouchability as a blot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shall strive to the best of their power for its removal,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exclude a boy or girl for reason of his or her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shall give him or her differential treatment having once accorded </w:t>
      </w:r>
      <w:r>
        <w:rPr>
          <w:rFonts w:ascii="Times" w:hAnsi="Times" w:eastAsia="Times"/>
          <w:b w:val="0"/>
          <w:i w:val="0"/>
          <w:color w:val="000000"/>
          <w:sz w:val="22"/>
        </w:rPr>
        <w:t>admission to him or her.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and the trustees of and all the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affiliated to the Vidyapith shall regard hand-spinning as an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swaraj movement and shall therefore spin regularly, except </w:t>
      </w:r>
      <w:r>
        <w:rPr>
          <w:rFonts w:ascii="Times" w:hAnsi="Times" w:eastAsia="Times"/>
          <w:b w:val="0"/>
          <w:i w:val="0"/>
          <w:color w:val="000000"/>
          <w:sz w:val="22"/>
        </w:rPr>
        <w:t>when disabled, and shall habitually wear khadi.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the Province shall have the principal place </w:t>
      </w:r>
      <w:r>
        <w:rPr>
          <w:rFonts w:ascii="Times" w:hAnsi="Times" w:eastAsia="Times"/>
          <w:b w:val="0"/>
          <w:i w:val="0"/>
          <w:color w:val="000000"/>
          <w:sz w:val="22"/>
        </w:rPr>
        <w:t>in the Vidyapith and shall be the medium of instruction.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XPLANATION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Languages other than Gujarati may be taught by </w:t>
      </w:r>
      <w:r>
        <w:rPr>
          <w:rFonts w:ascii="Times" w:hAnsi="Times" w:eastAsia="Times"/>
          <w:b w:val="0"/>
          <w:i w:val="0"/>
          <w:color w:val="000000"/>
          <w:sz w:val="22"/>
        </w:rPr>
        <w:t>direct method.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990" w:val="left"/>
          <w:tab w:pos="145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of Hindi-Hindustani shall be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>in the curricula of the Vidyapith.</w:t>
      </w:r>
    </w:p>
    <w:p>
      <w:pPr>
        <w:autoSpaceDN w:val="0"/>
        <w:tabs>
          <w:tab w:pos="99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training shall receive the same importance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training and only such occupations as are useful for </w:t>
      </w:r>
      <w:r>
        <w:rPr>
          <w:rFonts w:ascii="Times" w:hAnsi="Times" w:eastAsia="Times"/>
          <w:b w:val="0"/>
          <w:i w:val="0"/>
          <w:color w:val="000000"/>
          <w:sz w:val="22"/>
        </w:rPr>
        <w:t>the life of the nation shall be taught.</w:t>
      </w:r>
    </w:p>
    <w:p>
      <w:pPr>
        <w:autoSpaceDN w:val="0"/>
        <w:tabs>
          <w:tab w:pos="99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growth of the nation depends not on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its villages, the bulk of the funds of the Vidyapith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teachers of the Vidyapith shall be employed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propagation of education conducive to the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villagers.</w:t>
      </w:r>
    </w:p>
    <w:p>
      <w:pPr>
        <w:autoSpaceDN w:val="0"/>
        <w:tabs>
          <w:tab w:pos="9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10.  In laying down the curricula, the needs of village-</w:t>
      </w:r>
      <w:r>
        <w:rPr>
          <w:rFonts w:ascii="Times" w:hAnsi="Times" w:eastAsia="Times"/>
          <w:b w:val="0"/>
          <w:i w:val="0"/>
          <w:color w:val="000000"/>
          <w:sz w:val="22"/>
        </w:rPr>
        <w:t>dwellers shall have principal consideration.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There shall be complete toleration of all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in all institutions conducted by and affiliated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Vidyapith, and for the spiritual development of the pupils,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instruction shall be imparted in consonance with truth </w:t>
      </w:r>
      <w:r>
        <w:rPr>
          <w:rFonts w:ascii="Times" w:hAnsi="Times" w:eastAsia="Times"/>
          <w:b w:val="0"/>
          <w:i w:val="0"/>
          <w:color w:val="000000"/>
          <w:sz w:val="22"/>
        </w:rPr>
        <w:t>and non-violence.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For the physical development of the nation,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and physical training shall be compulsory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conducted by and affiliated to the Vidyapith.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Hindi-Hindustani means the language commonly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by the masses of the North, both Hindu and Mussalman, </w:t>
      </w:r>
      <w:r>
        <w:rPr>
          <w:rFonts w:ascii="Times" w:hAnsi="Times" w:eastAsia="Times"/>
          <w:b w:val="0"/>
          <w:i w:val="0"/>
          <w:color w:val="000000"/>
          <w:sz w:val="22"/>
        </w:rPr>
        <w:t>written in the Devanagari or the Persian script.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drastic as this step is, it may mean nothing if it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up by quick, persistent and vigilant effort. Such effort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even result in further defections. The Senate,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of Trustees, have been quite aware of the possibility.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quality and feel that if the quality is assured, quantity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own time. They are prepared to sacrifice everything to quality.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wrong to use donations of those who have given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in the belief that the principles for which the institution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professed to stand will be worked out in practice in so far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possible. As reformers the trustees would belie their trust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sacrifice principles for holding the institution together anyhow.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have no fear as to the result if the trustees remain staunch, </w:t>
      </w:r>
      <w:r>
        <w:rPr>
          <w:rFonts w:ascii="Times" w:hAnsi="Times" w:eastAsia="Times"/>
          <w:b w:val="0"/>
          <w:i w:val="0"/>
          <w:color w:val="000000"/>
          <w:sz w:val="22"/>
        </w:rPr>
        <w:t>as I have every reason to believe they will.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 the surface there wold appear to be a descent from demo-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cracy to oligarchy. As a matter of fact it is not. The large elected body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be sustained when the principles for which the elected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Senate for the time being stood were in the melting-pot.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democracy’s ideals and principles vary with the times. A refor- mer’s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are rigid and fixed. When non-co-operation ceased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national, those who believed in it as a creed, the only final solution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India’s fetters, were bound to save the creed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it to its logical conclusion in their own lives. Hence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bring into being an independent self-governing body styled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Association, composed of those who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faith in the message of the wheel. The unwritten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the Association would work out the programme of khadi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become in process of time a tower of strength to the 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The permanent trust has been created in the hope of evolving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democratic institution. And there is a democracy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had never seen if khadi becomes a truly national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has the Senate emerged as a Board of Trustees pledged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its present ideals so as to make national education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so as, that is to say, to cover every village in Gujarat,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to realize the dignity of labour equally with the dignity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learning, to produce national servants who will serve the nation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The Senate, when after a full discussion it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on Sunday, has no less, a hope, the Trustees shouldered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a responsibility. No oligarchy can arise from a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such as the Senate’s was. It gave up its powers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body when it was in posession of the fullest powers and in </w:t>
      </w:r>
      <w:r>
        <w:rPr>
          <w:rFonts w:ascii="Times" w:hAnsi="Times" w:eastAsia="Times"/>
          <w:b w:val="0"/>
          <w:i w:val="0"/>
          <w:color w:val="000000"/>
          <w:sz w:val="22"/>
        </w:rPr>
        <w:t>a position to exercise them to the fullest extent. It was an act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 whose virtue has to be proved by the Trustees. Theirs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awful responsibility. But, with proper consecration, it will sit lightly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shoulders and Gujarat as well as India will be the gainer thereby.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judged not by the quantity of result turned out but by </w:t>
      </w:r>
      <w:r>
        <w:rPr>
          <w:rFonts w:ascii="Times" w:hAnsi="Times" w:eastAsia="Times"/>
          <w:b w:val="0"/>
          <w:i w:val="0"/>
          <w:color w:val="000000"/>
          <w:sz w:val="22"/>
        </w:rPr>
        <w:t>the quantity and the quality of self-service put 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2-2-1928</w:t>
      </w:r>
    </w:p>
    <w:p>
      <w:pPr>
        <w:autoSpaceDN w:val="0"/>
        <w:autoSpaceDE w:val="0"/>
        <w:widowControl/>
        <w:spacing w:line="292" w:lineRule="exact" w:before="310" w:after="1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APPEAL TO PEOPLE OF BOMBAY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>nation’s strength of purpose.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2886" w:space="0"/>
            <w:col w:w="363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pass peacefully and show the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2886" w:space="0"/>
            <w:col w:w="363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1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3-2-1928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Simon Commission which was appointed “for the purpose of inquiring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working of the system of Government”;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“After Hartal?”, 9-2-1928.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MATHURADAS TRIKUMJI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many days. It is very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vacated Pattaniji’s bungalow. Shankar writes that the new place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with facilities. You have done well in not making a written or </w:t>
      </w:r>
      <w:r>
        <w:rPr>
          <w:rFonts w:ascii="Times" w:hAnsi="Times" w:eastAsia="Times"/>
          <w:b w:val="0"/>
          <w:i w:val="0"/>
          <w:color w:val="000000"/>
          <w:sz w:val="22"/>
        </w:rPr>
        <w:t>oral commitment.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was married on the Basant Panchami day. The couple </w:t>
      </w:r>
      <w:r>
        <w:rPr>
          <w:rFonts w:ascii="Times" w:hAnsi="Times" w:eastAsia="Times"/>
          <w:b w:val="0"/>
          <w:i w:val="0"/>
          <w:color w:val="000000"/>
          <w:sz w:val="22"/>
        </w:rPr>
        <w:t>are still here. Devdas is also here.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good health. For the present, I am experimenting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original diet. It suits me. I take dried as well as fresh fruit.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taking this diet for nearly a month now. I shall be here only </w:t>
      </w:r>
      <w:r>
        <w:rPr>
          <w:rFonts w:ascii="Times" w:hAnsi="Times" w:eastAsia="Times"/>
          <w:b w:val="0"/>
          <w:i w:val="0"/>
          <w:color w:val="000000"/>
          <w:sz w:val="22"/>
        </w:rPr>
        <w:t>till the end of March.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Taramati has lapsed into silence after writing one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distance you are able to cover when you go for </w:t>
      </w:r>
      <w:r>
        <w:rPr>
          <w:rFonts w:ascii="Times" w:hAnsi="Times" w:eastAsia="Times"/>
          <w:b w:val="0"/>
          <w:i w:val="0"/>
          <w:color w:val="000000"/>
          <w:sz w:val="22"/>
        </w:rPr>
        <w:t>walks.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KUVALAYANAND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letter. I have not abandoned the yogic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 at all. </w:t>
      </w:r>
      <w:r>
        <w:rPr>
          <w:rFonts w:ascii="Times" w:hAnsi="Times" w:eastAsia="Times"/>
          <w:b w:val="0"/>
          <w:i/>
          <w:color w:val="000000"/>
          <w:sz w:val="22"/>
        </w:rPr>
        <w:t>Shavasan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take perhaps indifferently. The breathing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taking as prescribed by you. But I have made a radical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diet. You know my dislike for milk for religious reasons.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travels on hand, I am trying the nut and fruit diet. It is now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month. I am taking three times one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almonds pounded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milky substance with stewed oranges or raisins each time. Twice I take </w:t>
      </w:r>
      <w:r>
        <w:rPr>
          <w:rFonts w:ascii="Times" w:hAnsi="Times" w:eastAsia="Times"/>
          <w:b w:val="0"/>
          <w:i w:val="0"/>
          <w:color w:val="000000"/>
          <w:sz w:val="22"/>
        </w:rPr>
        <w:t>half a coconut grated and squeezed so as to get the milk out of it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got the letter on February 5, 1928. The Friday preceding that </w:t>
      </w:r>
      <w:r>
        <w:rPr>
          <w:rFonts w:ascii="Times" w:hAnsi="Times" w:eastAsia="Times"/>
          <w:b w:val="0"/>
          <w:i w:val="0"/>
          <w:color w:val="000000"/>
          <w:sz w:val="18"/>
        </w:rPr>
        <w:t>date was February 3.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“3-1-1928” which appears to be a slip for “3-2-1928”.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would have started his dietetic experiment after returning to the Ashram on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31, 1927. From the reference to his having carried on the experiment for</w:t>
      </w:r>
      <w:r>
        <w:rPr>
          <w:rFonts w:ascii="Times" w:hAnsi="Times" w:eastAsia="Times"/>
          <w:b w:val="0"/>
          <w:i w:val="0"/>
          <w:color w:val="000000"/>
          <w:sz w:val="18"/>
        </w:rPr>
        <w:t>“nearly a month” it appears this lettr was written on February 3,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stewed unripe pawpaw or unripe banana. The unripe banana I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today. Since this change, I have not had any opening medicine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bowels have been much better than before. Probably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like this change. But if you can bear with me and can guide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do. If you have any more ex-ercises to recommend, please tell </w:t>
      </w:r>
      <w:r>
        <w:rPr>
          <w:rFonts w:ascii="Times" w:hAnsi="Times" w:eastAsia="Times"/>
          <w:b w:val="0"/>
          <w:i w:val="0"/>
          <w:color w:val="000000"/>
          <w:sz w:val="22"/>
        </w:rPr>
        <w:t>me. On the strength of Dr. Muthu’s advice, I have not had blood-</w:t>
      </w:r>
      <w:r>
        <w:rPr>
          <w:rFonts w:ascii="Times" w:hAnsi="Times" w:eastAsia="Times"/>
          <w:b w:val="0"/>
          <w:i w:val="0"/>
          <w:color w:val="000000"/>
          <w:sz w:val="22"/>
        </w:rPr>
        <w:t>pressure taken at all for a month.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5054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MESSAGE TO PUBLIC MEETING, AHMEDABAD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1928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this meeting will not disperse without deciding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concerete. The Congress Committee has entrusted 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task; if we fail to achieve this definite goal of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cloth, we would be ridiculed.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Prajabandhu,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5-2-1928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RAMESHWARDAS PODDAR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Magha Shukla 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letters keep coming and every time I pray for your peace.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sending some money for the memorial to </w:t>
      </w:r>
      <w:r>
        <w:rPr>
          <w:rFonts w:ascii="Times" w:hAnsi="Times" w:eastAsia="Times"/>
          <w:b w:val="0"/>
          <w:i w:val="0"/>
          <w:color w:val="000000"/>
          <w:sz w:val="22"/>
        </w:rPr>
        <w:t>Hakimji.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and by, if you make the effort, you will visualize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If your father-in-law is addicted to bhang, be kind to him,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opportunity occurs, try to cure him of his depraved habits.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circumstances when the evil customs like child-marriage and</w:t>
      </w:r>
    </w:p>
    <w:p>
      <w:pPr>
        <w:autoSpaceDN w:val="0"/>
        <w:autoSpaceDE w:val="0"/>
        <w:widowControl/>
        <w:spacing w:line="220" w:lineRule="exact" w:before="3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to protest against the Simon Commission and to endorse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by the All-Parties. Conference at Banaras. The message was read out by </w:t>
      </w:r>
      <w:r>
        <w:rPr>
          <w:rFonts w:ascii="Times" w:hAnsi="Times" w:eastAsia="Times"/>
          <w:b w:val="0"/>
          <w:i w:val="0"/>
          <w:color w:val="000000"/>
          <w:sz w:val="18"/>
        </w:rPr>
        <w:t>Vallabhbhai Patel, who presided.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memorial to Hakimji (Hakim Ajmal Khan) who died </w:t>
      </w:r>
      <w:r>
        <w:rPr>
          <w:rFonts w:ascii="Times" w:hAnsi="Times" w:eastAsia="Times"/>
          <w:b w:val="0"/>
          <w:i w:val="0"/>
          <w:color w:val="000000"/>
          <w:sz w:val="18"/>
        </w:rPr>
        <w:t>in December 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on are rampant, such unequal alliances are inevitable.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absolutely right in advising you to go to Wardha </w:t>
      </w:r>
      <w:r>
        <w:rPr>
          <w:rFonts w:ascii="Times" w:hAnsi="Times" w:eastAsia="Times"/>
          <w:b w:val="0"/>
          <w:i w:val="0"/>
          <w:color w:val="000000"/>
          <w:sz w:val="22"/>
        </w:rPr>
        <w:t>and I also like the proposal to keep Babu at Wardha Ashram.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REVASHANKER JHAVERI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REVASHANKERBHAI,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Chhagan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came here day before yesterday.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long talk with the Thakore Saheb of Morvi. He has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 the excise duty from cotton used in making khadi. He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for a man who will work for cow-protection. They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 too. The Thakore Saheb said that you should stay in Morvi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all this work with his help. I also think that you should spend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your time there, if not all. From what Mirabehn told me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now you are keeping well. What news of Dhiru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Regards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EVASHANKER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AGJIVAN </w:t>
      </w:r>
      <w:r>
        <w:rPr>
          <w:rFonts w:ascii="Times" w:hAnsi="Times" w:eastAsia="Times"/>
          <w:b w:val="0"/>
          <w:i w:val="0"/>
          <w:strike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HAVERI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ANIBHUVAN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1267</w:t>
      </w:r>
    </w:p>
    <w:p>
      <w:pPr>
        <w:autoSpaceDN w:val="0"/>
        <w:autoSpaceDE w:val="0"/>
        <w:widowControl/>
        <w:spacing w:line="220" w:lineRule="exact" w:before="226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Mehta, son of Dr. Pranjivan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Chhaganlal Mehta; he had been suffering from T. B.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KANTIPRASAD C. ANTANI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Maha Vad 2, February 7, 1928</w:t>
      </w:r>
    </w:p>
    <w:p>
      <w:pPr>
        <w:autoSpaceDN w:val="0"/>
        <w:tabs>
          <w:tab w:pos="550" w:val="left"/>
        </w:tabs>
        <w:autoSpaceDE w:val="0"/>
        <w:widowControl/>
        <w:spacing w:line="31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KANTIPRASAD,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about the problems of Cutch is that those problems </w:t>
      </w:r>
      <w:r>
        <w:rPr>
          <w:rFonts w:ascii="Times" w:hAnsi="Times" w:eastAsia="Times"/>
          <w:b w:val="0"/>
          <w:i w:val="0"/>
          <w:color w:val="000000"/>
          <w:sz w:val="22"/>
        </w:rPr>
        <w:t>can be solved only by the people of Cutch themselves.</w:t>
      </w:r>
    </w:p>
    <w:p>
      <w:pPr>
        <w:autoSpaceDN w:val="0"/>
        <w:tabs>
          <w:tab w:pos="4990" w:val="left"/>
          <w:tab w:pos="5370" w:val="left"/>
        </w:tabs>
        <w:autoSpaceDE w:val="0"/>
        <w:widowControl/>
        <w:spacing w:line="31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Purusharthi Kantiprasad Antani</w:t>
      </w:r>
      <w:r>
        <w:rPr>
          <w:rFonts w:ascii="Times" w:hAnsi="Times" w:eastAsia="Times"/>
          <w:b w:val="0"/>
          <w:i w:val="0"/>
          <w:color w:val="000000"/>
          <w:sz w:val="18"/>
        </w:rPr>
        <w:t>, p. 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NANABHAI MASHRUWALA</w:t>
      </w:r>
    </w:p>
    <w:p>
      <w:pPr>
        <w:autoSpaceDN w:val="0"/>
        <w:autoSpaceDE w:val="0"/>
        <w:widowControl/>
        <w:spacing w:line="286" w:lineRule="exact" w:before="186" w:after="0"/>
        <w:ind w:left="2330" w:right="0" w:firstLine="3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 Krishna Paksha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170" w:val="left"/>
        </w:tabs>
        <w:autoSpaceDE w:val="0"/>
        <w:widowControl/>
        <w:spacing w:line="27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NANABHAI,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the letters of Sushila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Amina.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spread a sweet atmosphere around her and is winning </w:t>
      </w:r>
      <w:r>
        <w:rPr>
          <w:rFonts w:ascii="Times" w:hAnsi="Times" w:eastAsia="Times"/>
          <w:b w:val="0"/>
          <w:i w:val="0"/>
          <w:color w:val="000000"/>
          <w:sz w:val="22"/>
        </w:rPr>
        <w:t>everyone’s love. I hope you are keeping well.</w:t>
      </w:r>
    </w:p>
    <w:p>
      <w:pPr>
        <w:autoSpaceDN w:val="0"/>
        <w:tabs>
          <w:tab w:pos="4990" w:val="left"/>
          <w:tab w:pos="5370" w:val="left"/>
        </w:tabs>
        <w:autoSpaceDE w:val="0"/>
        <w:widowControl/>
        <w:spacing w:line="31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6675</w:t>
      </w:r>
    </w:p>
    <w:p>
      <w:pPr>
        <w:autoSpaceDN w:val="0"/>
        <w:autoSpaceDE w:val="0"/>
        <w:widowControl/>
        <w:spacing w:line="220" w:lineRule="exact" w:before="348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supplied from the G.N. Register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RAMAKRISHNA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Magh Krishna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RAMAKRISHNA,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could read it only today. Convey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to the couple. May they live long and may both devote parts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lives to some service or other.</w:t>
      </w:r>
    </w:p>
    <w:p>
      <w:pPr>
        <w:autoSpaceDN w:val="0"/>
        <w:autoSpaceDE w:val="0"/>
        <w:widowControl/>
        <w:spacing w:line="220" w:lineRule="exact" w:before="8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0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AMAKRISHNAJI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 w:num="2" w:equalWidth="0">
            <w:col w:w="3472" w:space="0"/>
            <w:col w:w="304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16" w:right="1402" w:bottom="458" w:left="1440" w:header="720" w:footer="720" w:gutter="0"/>
          <w:cols w:num="2" w:equalWidth="0">
            <w:col w:w="3472" w:space="0"/>
            <w:col w:w="304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ATRA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HUSHALRAI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Brijkrishna Chandiwala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G. D. BIRLA</w:t>
      </w:r>
    </w:p>
    <w:p>
      <w:pPr>
        <w:autoSpaceDN w:val="0"/>
        <w:autoSpaceDE w:val="0"/>
        <w:widowControl/>
        <w:spacing w:line="244" w:lineRule="exact" w:before="68" w:after="0"/>
        <w:ind w:left="48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7,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GHANSHYAMDASJI,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does make me anxious. Medicines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tiredness. In my view total fasting is the first step. I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fear from it. Fasting can do no harm and should be undertaken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day or two, but for ten to fifteen days. If you decide to fast,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stay here. I can send for one or two friends who are well versed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technique of fasting. There is enough accommodation.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here is fine these days. If you wish to invite the specialist on </w:t>
      </w:r>
      <w:r>
        <w:rPr>
          <w:rFonts w:ascii="Times" w:hAnsi="Times" w:eastAsia="Times"/>
          <w:b w:val="0"/>
          <w:i w:val="0"/>
          <w:color w:val="000000"/>
          <w:sz w:val="22"/>
        </w:rPr>
        <w:t>fasting to Pilani, that too can be arranged.</w:t>
      </w:r>
    </w:p>
    <w:p>
      <w:pPr>
        <w:autoSpaceDN w:val="0"/>
        <w:autoSpaceDE w:val="0"/>
        <w:widowControl/>
        <w:spacing w:line="260" w:lineRule="exact" w:before="40" w:after="16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belief that on no account should you go to Delhi.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today to </w:t>
      </w:r>
      <w:r>
        <w:rPr>
          <w:rFonts w:ascii="Times" w:hAnsi="Times" w:eastAsia="Times"/>
          <w:b w:val="0"/>
          <w:i/>
          <w:color w:val="000000"/>
          <w:sz w:val="22"/>
        </w:rPr>
        <w:t>pujya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Malaviyaji and Lalaji to this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memorial to Hakim Ajmal Khan, I have published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 want donations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friends. If you are not inclined to give a big sum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>permit, I would take out a substantial portion from the Rs. 75,000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23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2" w:lineRule="exact" w:before="2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1928.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182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From the postmark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“In Memoriam”, January 5, 1928 and “Ajmal Jamia Fund”, January 19,</w:t>
            </w:r>
          </w:p>
          <w:p>
            <w:pPr>
              <w:autoSpaceDN w:val="0"/>
              <w:autoSpaceDE w:val="0"/>
              <w:widowControl/>
              <w:spacing w:line="240" w:lineRule="exact" w:before="4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donated by you. I leave it to you to have your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or not. Please write to me without hesitation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wish to give anything out of that.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alarmed by the reports of my health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There is not much cause for anxiety. Doctors do try to </w:t>
      </w:r>
      <w:r>
        <w:rPr>
          <w:rFonts w:ascii="Times" w:hAnsi="Times" w:eastAsia="Times"/>
          <w:b w:val="0"/>
          <w:i w:val="0"/>
          <w:color w:val="000000"/>
          <w:sz w:val="22"/>
        </w:rPr>
        <w:t>frighten me, but I remain unaffected by it.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6153. Courtesy: G.D. Birla</w:t>
      </w:r>
    </w:p>
    <w:p>
      <w:pPr>
        <w:autoSpaceDN w:val="0"/>
        <w:autoSpaceDE w:val="0"/>
        <w:widowControl/>
        <w:spacing w:line="260" w:lineRule="exact" w:before="334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MESSAGE TO MEETING AT GUJARAT VIDYAPITH,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AHMEDABAD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1928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submitted to the doctors I may not attend the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Kripalani is going away. I hold that he is not in reality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Vidyapith, because his spirit will be here. He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occasionally to deliver lectures and he also promise to come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helmsman if the time comes. My connection with Acharya Kripalani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back to the time of my arrival from South Africa. I wish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follow him in his spirit of dedication, his simplicity and his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to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Prajabandhu,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12-2-1993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N. R. MALKANI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see to your notes appearing in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/>
          <w:color w:val="000000"/>
          <w:sz w:val="1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were too late for the issue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printed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are ready for untouchability work, I am equally ready to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read out by Ambalal Sarabhai, who presided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in place of Gandhiji. The meeting was held to bid farewell to J. B. Kripalani </w:t>
      </w:r>
      <w:r>
        <w:rPr>
          <w:rFonts w:ascii="Times" w:hAnsi="Times" w:eastAsia="Times"/>
          <w:b w:val="0"/>
          <w:i w:val="0"/>
          <w:color w:val="000000"/>
          <w:sz w:val="18"/>
        </w:rPr>
        <w:t>who was leaving for Banaras to join and Gandhi Ashram there.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“Flood Relief Work in Sind”, 16-2-1928.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 up. We shall discuss plans and operations as soon as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 there is finished.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Don’t be alarmed about the reports of my health. Doctors’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do give alarming readings, and therefore I have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full rest. Hence, such correspondence as I am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is dictated. But, personally, I feel that there is nothig vitally </w:t>
      </w:r>
      <w:r>
        <w:rPr>
          <w:rFonts w:ascii="Times" w:hAnsi="Times" w:eastAsia="Times"/>
          <w:b w:val="0"/>
          <w:i w:val="0"/>
          <w:color w:val="000000"/>
          <w:sz w:val="22"/>
        </w:rPr>
        <w:t>wrong. No doubt I am weak, but that is an old complaint.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C. F. ANDREWS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not become nervous over the news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There was nothing in it, and there is nothing in it now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see. But as doctors themselves are frightened, I am taking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and taking full rest. I am doing only a little bit of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and that also by dictating.</w:t>
      </w:r>
    </w:p>
    <w:p>
      <w:pPr>
        <w:autoSpaceDN w:val="0"/>
        <w:tabs>
          <w:tab w:pos="550" w:val="left"/>
          <w:tab w:pos="1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Let me remind you that you have yet to finish the Shraddh-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series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a letter from Kanikaraj. You will know its </w:t>
      </w:r>
      <w:r>
        <w:rPr>
          <w:rFonts w:ascii="Times" w:hAnsi="Times" w:eastAsia="Times"/>
          <w:b w:val="0"/>
          <w:i w:val="0"/>
          <w:color w:val="000000"/>
          <w:sz w:val="22"/>
        </w:rPr>
        <w:t>meaning fuller than I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be going with Chhaganlal to Orissa so that he </w:t>
      </w:r>
      <w:r>
        <w:rPr>
          <w:rFonts w:ascii="Times" w:hAnsi="Times" w:eastAsia="Times"/>
          <w:b w:val="0"/>
          <w:i w:val="0"/>
          <w:color w:val="000000"/>
          <w:sz w:val="22"/>
        </w:rPr>
        <w:t>may know exactly what you would want him to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everybody at the Ashram.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13065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Three instalments of this had already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22-9-1927, </w:t>
      </w:r>
      <w:r>
        <w:rPr>
          <w:rFonts w:ascii="Times" w:hAnsi="Times" w:eastAsia="Times"/>
          <w:b w:val="0"/>
          <w:i w:val="0"/>
          <w:color w:val="000000"/>
          <w:sz w:val="18"/>
        </w:rPr>
        <w:t>29-12-1927 and 5-1-1928.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MRS. L. C. UNNI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8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8, 1928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both of which I have kept by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It gave me great joy to see you in Calicut and it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pleasure to receive your letters and to learn that my writings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 some little help. I am delighted to find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spinning. And seeing you are doing it in a religious spirit,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learn how to test the strength and the fineness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yarn. If you are a reader of </w:t>
      </w: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directions in the back numbers. I would ask you also to read the</w:t>
      </w:r>
      <w:r>
        <w:rPr>
          <w:rFonts w:ascii="Times" w:hAnsi="Times" w:eastAsia="Times"/>
          <w:b w:val="0"/>
          <w:i w:val="0"/>
          <w:color w:val="000000"/>
          <w:sz w:val="22"/>
        </w:rPr>
        <w:t>“Prize Essay on Hand-spinning”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succeed in keeping early hours of the morning,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they will give you a peace and a joy which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 any other manner, provided, of course, that the very first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the morning is to put oneself in tune with the Infinite. It is </w:t>
      </w:r>
      <w:r>
        <w:rPr>
          <w:rFonts w:ascii="Times" w:hAnsi="Times" w:eastAsia="Times"/>
          <w:b w:val="0"/>
          <w:i w:val="0"/>
          <w:color w:val="000000"/>
          <w:sz w:val="22"/>
        </w:rPr>
        <w:t>like putting oneself with perfect confidence in one’s mother’s lap.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your vegetarianism is agreeing with your health. If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not, you must tell me what you are eating. I might be able to give</w:t>
      </w:r>
    </w:p>
    <w:p>
      <w:pPr>
        <w:autoSpaceDN w:val="0"/>
        <w:autoSpaceDE w:val="0"/>
        <w:widowControl/>
        <w:spacing w:line="294" w:lineRule="exact" w:before="0" w:after="2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some guidance.</w:t>
      </w:r>
    </w:p>
    <w:p>
      <w:pPr>
        <w:sectPr>
          <w:pgSz w:w="9360" w:h="12960"/>
          <w:pgMar w:top="64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L. C.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ALICUT</w:t>
      </w:r>
    </w:p>
    <w:p>
      <w:pPr>
        <w:sectPr>
          <w:type w:val="continuous"/>
          <w:pgSz w:w="9360" w:h="12960"/>
          <w:pgMar w:top="646" w:right="1402" w:bottom="458" w:left="1440" w:header="720" w:footer="720" w:gutter="0"/>
          <w:cols w:num="2" w:equalWidth="0">
            <w:col w:w="3320" w:space="0"/>
            <w:col w:w="3197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2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46" w:right="1402" w:bottom="458" w:left="1440" w:header="720" w:footer="720" w:gutter="0"/>
          <w:cols w:num="2" w:equalWidth="0">
            <w:col w:w="3320" w:space="0"/>
            <w:col w:w="319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13066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G. D. BIRLA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1928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2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GHANSHYAMDASJI,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Some digestible preparations can be made with 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experiment cannot be conducted from a distance.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is the most essential and the best remedy for you.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about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726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Hindi original: C.W. 6154. Courtesy: G. D. Birla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Hand-spinning and Hand-weaving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S. V. Puntambekar and N. 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Varadachari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type w:val="continuous"/>
          <w:pgSz w:w="9360" w:h="12960"/>
          <w:pgMar w:top="64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AFTER HARTAL?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deliberation and not without the exercise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have I hitherto refrained practically from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the boycott of the Statutory Commission. I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 of the appeal made to me by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Allahabad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meddle with or influence the boycott movement, but to let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manage it themselves. I recognized that my interference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bring in the masses more prominently into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might possibly embarrass the promoters. Now that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 is over, I feel free to say a word. I tender my congr-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atulations to the organizers for the very great success they achieved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hartal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did my soul good to see Liberals, Independents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ranged together on the same platform. I could 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 the courage of the students of Government colleges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absenting themselves from their colleges for the sake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All the world over students are playing a most important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part in shaping and strengthening national movements.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monstrous if the students of India did less.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object now is to draw attention to the fact that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the hartal will be turned against us if it is not followed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sufficient and persistent action. We must belie the prophecy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Sinha that the hartal was but a passing cloud. Let us bear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that, notwithstanding our opposition, the Commission, backed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by British bayonets, will go its own way. Where it cannot get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recognition, it will be manufactured for it. Did not a so-</w:t>
      </w:r>
      <w:r>
        <w:rPr>
          <w:rFonts w:ascii="Times" w:hAnsi="Times" w:eastAsia="Times"/>
          <w:b w:val="0"/>
          <w:i w:val="0"/>
          <w:color w:val="000000"/>
          <w:sz w:val="22"/>
        </w:rPr>
        <w:t>called deputation on behalf of ‘untouchables’ welcome the Commi-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 as its true deliverers? Claiming to know the untouchables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members of the deputation, I make bold to assert that they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represented the untouchables than would a party of Japanese, </w:t>
      </w:r>
      <w:r>
        <w:rPr>
          <w:rFonts w:ascii="Times" w:hAnsi="Times" w:eastAsia="Times"/>
          <w:b w:val="0"/>
          <w:i w:val="0"/>
          <w:color w:val="000000"/>
          <w:sz w:val="22"/>
        </w:rPr>
        <w:t>for instance.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then we are to ensure a complete boycott, not only will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a joint organization by all the parties for carrying it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possibly picketing, wherever the Commission goes, but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further demonstration of the nation’s strength.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may be a voice in the wilderness and even at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>repeating a thousandth time the same old story, I suggest that there is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February 3, 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before the nation other than boycott of foreign cloth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brought about effectively and quickly. But like all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undertakings, it requires planning and organizing.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and vigilant effort by a party of earnest, able and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exclusively devoted to the task. It is not an easy task.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was, it would not produce the great results that are promised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evoke the best in the nation, before it is accomplished.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also frankly recognize that if we cannot organize this one thing,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organize nothing else.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make my own position clear. I have no desire even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interfere with the present evolution of the national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through occasional writings. This is written, therefore,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humble appeal to the different parties who are jointly acting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vindicate national honour.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9-2-1928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NION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through the heroic efforts of the Rt. Hon. Srinivasa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the social status of our countrymen in South Africa has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improved and life is becoming less unbearable for self-</w:t>
      </w:r>
      <w:r>
        <w:rPr>
          <w:rFonts w:ascii="Times" w:hAnsi="Times" w:eastAsia="Times"/>
          <w:b w:val="0"/>
          <w:i w:val="0"/>
          <w:color w:val="000000"/>
          <w:sz w:val="22"/>
        </w:rPr>
        <w:t>respecting Indians, reminders come now and then from that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 that much yet remains to be done before the Indian settlers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 ordinary civic rights and feel their position safe.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 comes through a cable just received from Mr. Albert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Christopher, the new Deputy President of the South African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Mr. Christopher was one of the volunteers who served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during the Boer War as during the late War. He is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>born and has just returned after finishing his education in England.</w:t>
      </w:r>
    </w:p>
    <w:p>
      <w:pPr>
        <w:autoSpaceDN w:val="0"/>
        <w:autoSpaceDE w:val="0"/>
        <w:widowControl/>
        <w:spacing w:line="294" w:lineRule="exact" w:before="0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cable runs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8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Second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reading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Liquor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Bill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now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going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through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Parliament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notwithstanding strong protest. Bill seeks deprive three thousand Indians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families and dependents of livelihood ultimately drive them out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country. Bill direct conflict letter spirit Cape Town Agreement. Clear racial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legislation. Indians greatly alarmed Government’s attitude. If Bill passes Cape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 Agreement smashed. Earnestly appeal your immediate interven-tion.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respectable South African Press agrees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opinion of the South African Congress that the Bill violates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which resulted from the Round Table Conference.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aimed even at those who are already earning an honest livelihood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hotels and bars is unquestioned. If the Union Parliament persists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Bill, it simply means that being the stronger party to the contract,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safely commit breach of contract whenever it wills. Our hope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Sjt. Sastri’s gentle diplomacy saving not only the situation,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the Union Government, the Union Parliament and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South Africa in spite of themselves. He, however, needs </w:t>
      </w:r>
      <w:r>
        <w:rPr>
          <w:rFonts w:ascii="Times" w:hAnsi="Times" w:eastAsia="Times"/>
          <w:b w:val="0"/>
          <w:i w:val="0"/>
          <w:color w:val="000000"/>
          <w:sz w:val="22"/>
        </w:rPr>
        <w:t>energetic support from the Indian Press and the Indian public.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ARALLEL FROM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me a cutting from the </w:t>
      </w:r>
      <w:r>
        <w:rPr>
          <w:rFonts w:ascii="Times" w:hAnsi="Times" w:eastAsia="Times"/>
          <w:b w:val="0"/>
          <w:i/>
          <w:color w:val="000000"/>
          <w:sz w:val="22"/>
        </w:rPr>
        <w:t>New York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an interview with Mr. Ku Hung-Ming, one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Chinese, referring to the cultural greatness of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its being belittled by foreigners. And referring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inroads of foreign merchants upon China, Mr. Ku says: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“I was similarly blind when I first returned from my long years abroad,”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admits with disarming frankness. “At first I was ashamed to admit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Chinese; now I am so proud of my heritage that I am conceited enough to think </w:t>
      </w:r>
      <w:r>
        <w:rPr>
          <w:rFonts w:ascii="Times" w:hAnsi="Times" w:eastAsia="Times"/>
          <w:b w:val="0"/>
          <w:i w:val="0"/>
          <w:color w:val="000000"/>
          <w:sz w:val="18"/>
        </w:rPr>
        <w:t>the rest of you are all barbarians.</w:t>
      </w:r>
    </w:p>
    <w:p>
      <w:pPr>
        <w:autoSpaceDN w:val="0"/>
        <w:autoSpaceDE w:val="0"/>
        <w:widowControl/>
        <w:spacing w:line="260" w:lineRule="exact" w:before="20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see, our main trouble is economic. You Americans, for instance,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a great influx of Chinese labourers would upset your industry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lower your standard of living. You acted promptly and shut your door against </w:t>
      </w:r>
      <w:r>
        <w:rPr>
          <w:rFonts w:ascii="Times" w:hAnsi="Times" w:eastAsia="Times"/>
          <w:b w:val="0"/>
          <w:i w:val="0"/>
          <w:color w:val="000000"/>
          <w:sz w:val="18"/>
        </w:rPr>
        <w:t>Chinese.</w:t>
      </w:r>
    </w:p>
    <w:p>
      <w:pPr>
        <w:autoSpaceDN w:val="0"/>
        <w:autoSpaceDE w:val="0"/>
        <w:widowControl/>
        <w:spacing w:line="260" w:lineRule="exact" w:before="2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 we in China have suffered an invasion of your foreign machines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cheap machine-made goods, and those things have ruined us, just [as]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influx of several million Chinese coolie labourers would have ruined your </w:t>
      </w:r>
      <w:r>
        <w:rPr>
          <w:rFonts w:ascii="Times" w:hAnsi="Times" w:eastAsia="Times"/>
          <w:b w:val="0"/>
          <w:i w:val="0"/>
          <w:color w:val="000000"/>
          <w:sz w:val="18"/>
        </w:rPr>
        <w:t>industrial scheme.</w:t>
      </w:r>
    </w:p>
    <w:p>
      <w:pPr>
        <w:autoSpaceDN w:val="0"/>
        <w:autoSpaceDE w:val="0"/>
        <w:widowControl/>
        <w:spacing w:line="260" w:lineRule="exact" w:before="2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“When I was a young man, for instance, even the women in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families spun and wove. At the time fully 100,000,000 Chinese women spun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wove. Then came cheap foreign cotton goods and these 100,000,000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have no productive life, but must live on the labours of their menfolk.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prevented from following your example of shutting the door by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treaties forbid our taking any action. We do not have even tariff </w:t>
      </w:r>
      <w:r>
        <w:rPr>
          <w:rFonts w:ascii="Times" w:hAnsi="Times" w:eastAsia="Times"/>
          <w:b w:val="0"/>
          <w:i w:val="0"/>
          <w:color w:val="000000"/>
          <w:sz w:val="18"/>
        </w:rPr>
        <w:t>autonomy.</w:t>
      </w:r>
    </w:p>
    <w:p>
      <w:pPr>
        <w:autoSpaceDN w:val="0"/>
        <w:tabs>
          <w:tab w:pos="990" w:val="left"/>
        </w:tabs>
        <w:autoSpaceDE w:val="0"/>
        <w:widowControl/>
        <w:spacing w:line="26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“If I were an artist, I would draw you a cartoon which would show you </w:t>
      </w:r>
      <w:r>
        <w:rPr>
          <w:rFonts w:ascii="Times" w:hAnsi="Times" w:eastAsia="Times"/>
          <w:b w:val="0"/>
          <w:i w:val="0"/>
          <w:color w:val="000000"/>
          <w:sz w:val="18"/>
        </w:rPr>
        <w:t>what I think of the unequal treaties.</w:t>
      </w:r>
    </w:p>
    <w:p>
      <w:pPr>
        <w:autoSpaceDN w:val="0"/>
        <w:autoSpaceDE w:val="0"/>
        <w:widowControl/>
        <w:spacing w:line="260" w:lineRule="exact" w:before="20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“Picture a Chinese prone upon the ground and a foreigner standing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holding him down with his foot. ‘Get up,’ say the foreigner. ‘Take your </w:t>
      </w:r>
      <w:r>
        <w:rPr>
          <w:rFonts w:ascii="Times" w:hAnsi="Times" w:eastAsia="Times"/>
          <w:b w:val="0"/>
          <w:i w:val="0"/>
          <w:color w:val="000000"/>
          <w:sz w:val="18"/>
        </w:rPr>
        <w:t>foot off first,’ says the Chinese. ‘No, you get up first,’ says the foreigner,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putting more weight upon the foot.”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JMAL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UND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sums only have been hitherto received in answer </w:t>
      </w:r>
      <w:r>
        <w:rPr>
          <w:rFonts w:ascii="Times" w:hAnsi="Times" w:eastAsia="Times"/>
          <w:b w:val="0"/>
          <w:i w:val="0"/>
          <w:color w:val="000000"/>
          <w:sz w:val="22"/>
        </w:rPr>
        <w:t>to the appeal in these pages: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29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Sheth Jamnalal Bajaj</w:t>
            </w:r>
          </w:p>
        </w:tc>
        <w:tc>
          <w:tcPr>
            <w:tcW w:type="dxa" w:w="128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1,000-0-0</w:t>
            </w:r>
          </w:p>
        </w:tc>
      </w:tr>
      <w:tr>
        <w:trPr>
          <w:trHeight w:hRule="exact" w:val="300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Sjt. Rameshwardas, Dhulia</w:t>
            </w:r>
          </w:p>
        </w:tc>
        <w:tc>
          <w:tcPr>
            <w:tcW w:type="dxa" w:w="2169"/>
            <w:vMerge/>
            <w:tcBorders>
              <w:bottom w:sz="8.0" w:val="single" w:color="#000000"/>
            </w:tcBorders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 51-0-0</w:t>
            </w:r>
          </w:p>
        </w:tc>
      </w:tr>
      <w:tr>
        <w:trPr>
          <w:trHeight w:hRule="exact" w:val="350"/>
        </w:trPr>
        <w:tc>
          <w:tcPr>
            <w:tcW w:type="dxa" w:w="28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 Pyare Ali, Bombay</w:t>
            </w:r>
          </w:p>
        </w:tc>
        <w:tc>
          <w:tcPr>
            <w:tcW w:type="dxa" w:w="2169"/>
            <w:vMerge/>
            <w:tcBorders>
              <w:bottom w:sz="8.0" w:val="single" w:color="#000000"/>
            </w:tcBorders>
          </w:tcPr>
          <w:p/>
        </w:tc>
        <w:tc>
          <w:tcPr>
            <w:tcW w:type="dxa" w:w="15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,, 100-0-0</w:t>
            </w:r>
          </w:p>
        </w:tc>
      </w:tr>
      <w:tr>
        <w:trPr>
          <w:trHeight w:hRule="exact" w:val="574"/>
        </w:trPr>
        <w:tc>
          <w:tcPr>
            <w:tcW w:type="dxa" w:w="28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Total </w:t>
            </w:r>
          </w:p>
        </w:tc>
        <w:tc>
          <w:tcPr>
            <w:tcW w:type="dxa" w:w="15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1,151-0-0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as yet a poor response. Ofter the response to appeals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these pages is an indication of the manner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receive certain movements. Evidently the strained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communities are keeping the general body of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responding. May I hope that wherever there are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in Hindu-Muslim unity, believe in Hakimji 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patriot, and in the necessity of supporting the Jamia, they will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soon send in the contributions, but will also canvass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their friends and neighbours? Every subscription big or small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acknowledged in these pages.</w:t>
      </w:r>
    </w:p>
    <w:p>
      <w:pPr>
        <w:autoSpaceDN w:val="0"/>
        <w:autoSpaceDE w:val="0"/>
        <w:widowControl/>
        <w:spacing w:line="266" w:lineRule="exact" w:before="48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THE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RIENDS IN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ARNATAK 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ESH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are being made as to whether the proposed tours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provinces have been altogether abandoned. I may state in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though under pressure from Sjt. Gangadharrao Deshpande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Deshbhakta Konda Venkatappayya, I have postponed the tours,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idea whatsoever of abandoning them altogether. If health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God otherwise wills it, I propose to undertake them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monsoons are over. But it is safe not to build hopes on any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season. Sufficient for me to give the assurance that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in these and the remaining province at an early date,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Meanwhile those who have already collected purses should </w:t>
      </w:r>
      <w:r>
        <w:rPr>
          <w:rFonts w:ascii="Times" w:hAnsi="Times" w:eastAsia="Times"/>
          <w:b w:val="0"/>
          <w:i w:val="0"/>
          <w:color w:val="000000"/>
          <w:sz w:val="22"/>
        </w:rPr>
        <w:t>send them either to me or to the organizers.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IN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UNJAB IN </w:t>
      </w:r>
      <w:r>
        <w:rPr>
          <w:rFonts w:ascii="Times" w:hAnsi="Times" w:eastAsia="Times"/>
          <w:b w:val="0"/>
          <w:i w:val="0"/>
          <w:color w:val="000000"/>
          <w:sz w:val="20"/>
        </w:rPr>
        <w:t>1885</w:t>
      </w:r>
    </w:p>
    <w:p>
      <w:pPr>
        <w:autoSpaceDN w:val="0"/>
        <w:autoSpaceDE w:val="0"/>
        <w:widowControl/>
        <w:spacing w:line="26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extract the following valuable information that Sjt. Balaji 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Coimbatore collects for me from time to time from several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extract is taken from a Monograph on the Cotton Manufacture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 by E. B. Francis: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 is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12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remuneration earned by the spinners was low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baffle the good workers, for, as the author says, they worked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leisure hours and whatever they earned was so much gained.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different now, it is because the tastes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vulgarized and foreign cloth, under an insidious system of indirect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protection, has been dumped down on this unhappy 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9-2-1928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DR. M. A. ANSARI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ANSARI,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worry about my health. Doctors will frighten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 registered blood-pressure does not seem to produce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me. I am keeping fairly [fit]. I have strength to walk,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only lie on my back because doctors are impera-tive and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blood-pressure cases are most illusive and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dangerous when the patient himself feels no visible effects.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 am dictating in connection with Ajmal Jamia Fund.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you are in the midst of all the big people,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buttonhole them and get them to subscribe, no matter how much.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there will be little spontaneous response or it will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 men and women have subscribed. If I had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bedridden, I would have done lobbying this side of India.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lost hope of being able to do it. I am not at all sure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deputations going round succeeding. I know it is cruel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spare the time when it is occupied between your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direct Congress work. But you have got to find it for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not seen my article “After Hartal?”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please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Unless you take up this universal and possible thing,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the energy created by the boycott of the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will be all waste of effort. Every negative action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corresponding positive action becomes useless in the end.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13069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February 9, 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MOTILAL NEHRU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again on my back, and I suppose these ups and downs will </w:t>
      </w:r>
      <w:r>
        <w:rPr>
          <w:rFonts w:ascii="Times" w:hAnsi="Times" w:eastAsia="Times"/>
          <w:b w:val="0"/>
          <w:i w:val="0"/>
          <w:color w:val="000000"/>
          <w:sz w:val="22"/>
        </w:rPr>
        <w:t>some day decide the final issue. The funny thing about the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this time is that I notice nothing myself. But I am obeying </w:t>
      </w:r>
      <w:r>
        <w:rPr>
          <w:rFonts w:ascii="Times" w:hAnsi="Times" w:eastAsia="Times"/>
          <w:b w:val="0"/>
          <w:i w:val="0"/>
          <w:color w:val="000000"/>
          <w:sz w:val="22"/>
        </w:rPr>
        <w:t>the doctors as far as it is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telegram. I was sorry we could not meet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put yourself in harness again. But I suppose it was inevitable.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 was telling me that you were keeping none too well. I </w:t>
      </w:r>
      <w:r>
        <w:rPr>
          <w:rFonts w:ascii="Times" w:hAnsi="Times" w:eastAsia="Times"/>
          <w:b w:val="0"/>
          <w:i w:val="0"/>
          <w:color w:val="000000"/>
          <w:sz w:val="22"/>
        </w:rPr>
        <w:t>hope however that you were thoroughly restored during the voyage.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13070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A. FENNER BROCKWAY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enclosures. I do continue to hear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of your health through Paul and others. But I was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pleased to have your own letter and to know that you were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to complete recovery and that you were able yourself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long letters.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violence during the Madras hartal was most unfortunate. </w:t>
      </w:r>
      <w:r>
        <w:rPr>
          <w:rFonts w:ascii="Times" w:hAnsi="Times" w:eastAsia="Times"/>
          <w:b w:val="0"/>
          <w:i w:val="0"/>
          <w:color w:val="000000"/>
          <w:sz w:val="22"/>
        </w:rPr>
        <w:t>The slightest relaxation of control precipitates violence.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Mr. Runham Brown. I sent a reply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not be able to go. I still feel that my work outside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done from the Indian platform. It can be said of it that it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too experimental a stage to make any confident claim about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anything definite can be said about it with complete confidence,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itself a very striking object-lesson in no-war.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both the letters for reconsideration. I shall watch also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blood-pressure behaves, and if I find meanwhile any prompting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inner voice in the direction of going, I shall not hesitate to say yes.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youth movement is a decided attraction.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Mrs. Brockway. I am writting to </w:t>
      </w:r>
      <w:r>
        <w:rPr>
          <w:rFonts w:ascii="Times" w:hAnsi="Times" w:eastAsia="Times"/>
          <w:b w:val="0"/>
          <w:i w:val="0"/>
          <w:color w:val="000000"/>
          <w:sz w:val="22"/>
        </w:rPr>
        <w:t>her directly.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ROCKWAY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14943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LILLA BROCKWAY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write to me. I should have cursed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not made time to go to your husband whilst I was in Madras.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severe disappointment to all of us here not to have him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session, but it was a great joy that he and his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>in the car had such a miraculous escape.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much touched to see Mr. Brockway’s eyes moistening </w:t>
      </w:r>
      <w:r>
        <w:rPr>
          <w:rFonts w:ascii="Times" w:hAnsi="Times" w:eastAsia="Times"/>
          <w:b w:val="0"/>
          <w:i w:val="0"/>
          <w:color w:val="000000"/>
          <w:sz w:val="22"/>
        </w:rPr>
        <w:t>when his sister mentioned your cable. Such spontaneous demonstra-</w:t>
      </w:r>
      <w:r>
        <w:rPr>
          <w:rFonts w:ascii="Times" w:hAnsi="Times" w:eastAsia="Times"/>
          <w:b w:val="0"/>
          <w:i w:val="0"/>
          <w:color w:val="000000"/>
          <w:sz w:val="22"/>
        </w:rPr>
        <w:t>tions of human love bring us nearer to divine.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try to come to India one of these days.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this dictated letter, for doctors have advised me to lie on my </w:t>
      </w:r>
      <w:r>
        <w:rPr>
          <w:rFonts w:ascii="Times" w:hAnsi="Times" w:eastAsia="Times"/>
          <w:b w:val="0"/>
          <w:i w:val="0"/>
          <w:color w:val="000000"/>
          <w:sz w:val="22"/>
        </w:rPr>
        <w:t>back.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14237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HAROLD F. BING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1928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kind and very warm invitation through Mr. </w:t>
      </w:r>
      <w:r>
        <w:rPr>
          <w:rFonts w:ascii="Times" w:hAnsi="Times" w:eastAsia="Times"/>
          <w:b w:val="0"/>
          <w:i w:val="0"/>
          <w:color w:val="000000"/>
          <w:sz w:val="22"/>
        </w:rPr>
        <w:t>Fenner Brockway. I wish it was possible for me to say straightway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‘yes’ to you, but there are fundamental difficulties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to Mr. Brockway. However, I am keeping your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and shall allow it to soak into me, and if I can see my way clear, </w:t>
      </w:r>
      <w:r>
        <w:rPr>
          <w:rFonts w:ascii="Times" w:hAnsi="Times" w:eastAsia="Times"/>
          <w:b w:val="0"/>
          <w:i w:val="0"/>
          <w:color w:val="000000"/>
          <w:sz w:val="22"/>
        </w:rPr>
        <w:t>to accept it. I shall write to you further in the matter.</w:t>
      </w:r>
    </w:p>
    <w:p>
      <w:pPr>
        <w:autoSpaceDN w:val="0"/>
        <w:autoSpaceDE w:val="0"/>
        <w:widowControl/>
        <w:spacing w:line="220" w:lineRule="exact" w:before="46" w:after="2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34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AROLD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RITISH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EDERATION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421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ENTINEL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OUSE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OUTHAMPTON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ONDON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W.C. 1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1015 and 3770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211. TALK WITH REPRESENTATIVES OF BARDOLI TALUK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12,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Kalyanji opened the talk, told him that they had practically covered the whole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taluk, which was unanimous so far as the fight was concerned, but that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prefer to refuse payment of the increment over the old assessment.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I don’t quite understand that.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KALYANJI.</w:t>
      </w:r>
      <w:r>
        <w:rPr>
          <w:rFonts w:ascii="Times" w:hAnsi="Times" w:eastAsia="Times"/>
          <w:b w:val="0"/>
          <w:i w:val="0"/>
          <w:color w:val="000000"/>
          <w:sz w:val="18"/>
        </w:rPr>
        <w:t>22 per cent enhancement has been imposed. The people say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like to pay the old assessment and refuse the 22 per cent increment.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most dangerous. Government will fight you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your own money and recover the increment in a moment.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assessment can be paid until the increment is cancelled, and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 say to Government: ‘Declare the enhancement cancelled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take the old assessment which we are prepared to pay.’ Are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prepared to take up this attitude?</w:t>
      </w:r>
    </w:p>
    <w:p>
      <w:pPr>
        <w:autoSpaceDN w:val="0"/>
        <w:tabs>
          <w:tab w:pos="9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am not quite sure about the bigger places like Bardoli or Valod,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Vanias in these places are naturally afraid that Government might deprive them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lands and transfer them to their original occupants, the Raniparaj people. But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other villages are quite solid.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That’s all right. But is their cause just and their case </w:t>
      </w:r>
      <w:r>
        <w:rPr>
          <w:rFonts w:ascii="Times" w:hAnsi="Times" w:eastAsia="Times"/>
          <w:b w:val="0"/>
          <w:i w:val="0"/>
          <w:color w:val="000000"/>
          <w:sz w:val="22"/>
        </w:rPr>
        <w:t>unassailable?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KALYANJI: </w:t>
      </w:r>
      <w:r>
        <w:rPr>
          <w:rFonts w:ascii="Times" w:hAnsi="Times" w:eastAsia="Times"/>
          <w:b w:val="0"/>
          <w:i w:val="0"/>
          <w:color w:val="000000"/>
          <w:sz w:val="18"/>
        </w:rPr>
        <w:t>Certainly. Naraharibhai has demonstrated it in his articles.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know. I have not read the articles with care. But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that you will have to keep the whole country with you,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Representatives of Bardoli. Taluk sought Gandhiji’s advice at the request of </w:t>
      </w:r>
      <w:r>
        <w:rPr>
          <w:rFonts w:ascii="Times" w:hAnsi="Times" w:eastAsia="Times"/>
          <w:b w:val="0"/>
          <w:i w:val="0"/>
          <w:color w:val="000000"/>
          <w:sz w:val="18"/>
        </w:rPr>
        <w:t>Vallabhbhai Patel, who was to lead the Bardoli Satyagraha.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condition is that your cause must be perfectly just.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another point. The people may be ready to fight. But do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implications of satyagraha? Supposing Vallabhbhai is removed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rest of you, will they stand together?</w:t>
      </w:r>
    </w:p>
    <w:p>
      <w:pPr>
        <w:autoSpaceDN w:val="0"/>
        <w:tabs>
          <w:tab w:pos="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is more than I can say.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you will have to ascertain that. But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 say?</w:t>
      </w:r>
    </w:p>
    <w:p>
      <w:pPr>
        <w:autoSpaceDN w:val="0"/>
        <w:tabs>
          <w:tab w:pos="990" w:val="left"/>
        </w:tabs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Sjt.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Vallabhbhai had just arrived. He said he had studied the case and had no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doubt that the cause was just. Gandhiji said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then, there is nothing more to be considered. Victory to </w:t>
      </w:r>
      <w:r>
        <w:rPr>
          <w:rFonts w:ascii="Times" w:hAnsi="Times" w:eastAsia="Times"/>
          <w:b w:val="0"/>
          <w:i w:val="0"/>
          <w:color w:val="000000"/>
          <w:sz w:val="22"/>
        </w:rPr>
        <w:t>Gujarat!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Story of Bardoli, </w:t>
      </w:r>
      <w:r>
        <w:rPr>
          <w:rFonts w:ascii="Times" w:hAnsi="Times" w:eastAsia="Times"/>
          <w:b w:val="0"/>
          <w:i w:val="0"/>
          <w:color w:val="000000"/>
          <w:sz w:val="22"/>
        </w:rPr>
        <w:t>pp. 28-9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RICHARD B. GREGG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12,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am glad you won’t have to be in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longer now. I seem to be gaining ground—so the doctors think.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feel I have not lost any. Of course I did lose weight,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did so with my eyes open. I could not conduct the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of reverting to fruits and nuts without having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But I am now conducting it under better auspices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watching. So this little collapse is perhaps an advantage and it </w:t>
      </w:r>
      <w:r>
        <w:rPr>
          <w:rFonts w:ascii="Times" w:hAnsi="Times" w:eastAsia="Times"/>
          <w:b w:val="0"/>
          <w:i w:val="0"/>
          <w:color w:val="000000"/>
          <w:sz w:val="22"/>
        </w:rPr>
        <w:t>has imposed upon me a rest which perhaps I needed.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note the correction in the date about the spinning in Sind.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13071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MRS. HARKER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expenses at the Ashram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Rs. 20 to 30 per month. But what is more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know is whether you can stand the life of the Ashram. It is so different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you have been hitherto used to that I should be nervous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taking to the Ashram life. And now the cold weather on this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is practically over. We are having hot afternoons already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whether you can stand the summer of Sabarmati.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Temperature goes up sometimes to 112, even 115. Sabarmati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far from Jacobabad, the hottest place in India.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wherever you are the ideals for which the Ashram stands?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have the Ashram without its obvious limitations, and you </w:t>
      </w:r>
      <w:r>
        <w:rPr>
          <w:rFonts w:ascii="Times" w:hAnsi="Times" w:eastAsia="Times"/>
          <w:b w:val="0"/>
          <w:i w:val="0"/>
          <w:color w:val="000000"/>
          <w:sz w:val="22"/>
        </w:rPr>
        <w:t>can add to or modify the ideals as much as you like.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>ARKER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13072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GIRDHARILAL</w:t>
      </w:r>
    </w:p>
    <w:p>
      <w:pPr>
        <w:autoSpaceDN w:val="0"/>
        <w:autoSpaceDE w:val="0"/>
        <w:widowControl/>
        <w:spacing w:line="266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12,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GIRDHARILAL,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been read to me. There need be no anxiety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health. So long as God wants some work through this body,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all trials and tests. I am obeying doctors fully and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rest, though personally I do not seem to feel the want of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will come whenever I want you, however pressing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engagements may be. The thought that there are friends realy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 is itself a great consolution. 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there are enough nurse friends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seem to, and doctors too, think that I am making steady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13073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ROMAIN ROLLAND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Mira has translated your latest letter for me.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 soul goes out to you in your grief especially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comes over a letter which makes you suspect me of hardness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 appreciate your desire to find me correct in all I do and think.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indeed want to stand well with you, but I must be true to myself if </w:t>
      </w:r>
      <w:r>
        <w:rPr>
          <w:rFonts w:ascii="Times" w:hAnsi="Times" w:eastAsia="Times"/>
          <w:b w:val="0"/>
          <w:i w:val="0"/>
          <w:color w:val="000000"/>
          <w:sz w:val="22"/>
        </w:rPr>
        <w:t>I am to continue to deserve your warm friendship.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first tell you that Mira’s letter reflected her own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were found to coincide with mine. Neither Mira,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her, nor I had the remotest idea of judging those two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action was undoubtedly one of heroism. What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minds was the heroism of a war-resister, and from the record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you and as it was interpreted to me by Mira, I missed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type of heroism which a war-resister demonstrates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life. Joan of Arc was a heroine. So were Leonidas and Horatius.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heroism in each case was of a different type, each noble and </w:t>
      </w:r>
      <w:r>
        <w:rPr>
          <w:rFonts w:ascii="Times" w:hAnsi="Times" w:eastAsia="Times"/>
          <w:b w:val="0"/>
          <w:i w:val="0"/>
          <w:color w:val="000000"/>
          <w:sz w:val="22"/>
        </w:rPr>
        <w:t>admirable in its own sphere.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answers given by the peasants, I do not notice any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repugnance to war as war and a determination to suffer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uttermost in their resistance to war. These peasant friends,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serves me right, are heroes representing and defending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rustic life. These heroes are no less precious than those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militant war-resister type. We want to treasure all this heroism,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feel is that we will serve the heroes and the cause of truth better </w:t>
      </w:r>
      <w:r>
        <w:rPr>
          <w:rFonts w:ascii="Times" w:hAnsi="Times" w:eastAsia="Times"/>
          <w:b w:val="0"/>
          <w:i w:val="0"/>
          <w:color w:val="000000"/>
          <w:sz w:val="22"/>
        </w:rPr>
        <w:t>if we treated each type separately.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curiously raised the question of my participation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War.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legitimate question. I had answered it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autobiographical chapter as if in anticipation of your question. Please </w:t>
      </w:r>
      <w:r>
        <w:rPr>
          <w:rFonts w:ascii="Times" w:hAnsi="Times" w:eastAsia="Times"/>
          <w:b w:val="0"/>
          <w:i w:val="0"/>
          <w:color w:val="000000"/>
          <w:sz w:val="22"/>
        </w:rPr>
        <w:t>read it carefully and tell me at your leisure what you think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Romain Rolland, in his reply dated March 7, wrote: “. . . I understand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regarding those two devout peasants of Savoi. I bow before your reasons,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at the same time I believe that there are very few men and women—at least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Europe—with whom ‘war-resistance’ is not always mixed with other elements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thought, because almost every thought, be it ever intense, is not in man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>pure.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Pt. I.V, Ch. XXXVIII.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I shall treasure your opinion.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do want to reach perfection, but I recognize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limitations, and the recognition is becoming clearer day after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in how many places I must be guilty of hardness of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should not be surprised if you have noticed want of charity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writings in more places than one. I can only tell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lapses are there in spite of my prayerful effort to the contrary.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it was not without reason that the early Christians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 to be not merely an evil principle but evil incarnate.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dominate us in every walk of life and man’s mission is to overthrow </w:t>
      </w:r>
      <w:r>
        <w:rPr>
          <w:rFonts w:ascii="Times" w:hAnsi="Times" w:eastAsia="Times"/>
          <w:b w:val="0"/>
          <w:i w:val="0"/>
          <w:color w:val="000000"/>
          <w:sz w:val="22"/>
        </w:rPr>
        <w:t>him from power.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of yours to Mira makes me more and more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you in the flesh, and there is just a distant hope of my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so this year if I keep good health and if otherwise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guides me towards Europe. I am seriously considering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invitations, and the desire to meet you may precipitate my decision in </w:t>
      </w:r>
      <w:r>
        <w:rPr>
          <w:rFonts w:ascii="Times" w:hAnsi="Times" w:eastAsia="Times"/>
          <w:b w:val="0"/>
          <w:i w:val="0"/>
          <w:color w:val="000000"/>
          <w:sz w:val="22"/>
        </w:rPr>
        <w:t>favour of accepting those invitations.</w:t>
      </w:r>
    </w:p>
    <w:p>
      <w:pPr>
        <w:autoSpaceDN w:val="0"/>
        <w:autoSpaceDE w:val="0"/>
        <w:widowControl/>
        <w:spacing w:line="22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OMAIN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OLLAND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photostate: S. N. 14942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MOTILAL ROY</w:t>
      </w:r>
    </w:p>
    <w:p>
      <w:pPr>
        <w:autoSpaceDN w:val="0"/>
        <w:autoSpaceDE w:val="0"/>
        <w:widowControl/>
        <w:spacing w:line="266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1928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But if you had come you would have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 worry and I would have enjoyed your companionship.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now because the finest part of the cold weather is gone. But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 stand the dry heat of this place, you are welcome at any time.</w:t>
      </w:r>
    </w:p>
    <w:p>
      <w:pPr>
        <w:autoSpaceDN w:val="0"/>
        <w:autoSpaceDE w:val="0"/>
        <w:widowControl/>
        <w:spacing w:line="220" w:lineRule="exact" w:before="2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Romain Rolland replied: “Pardon me if I say to you that, in spite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my desire to enter into your thoughts and to approve of them, I simply cannot do </w:t>
      </w:r>
      <w:r>
        <w:rPr>
          <w:rFonts w:ascii="Times" w:hAnsi="Times" w:eastAsia="Times"/>
          <w:b w:val="0"/>
          <w:i w:val="0"/>
          <w:color w:val="000000"/>
          <w:sz w:val="18"/>
        </w:rPr>
        <w:t>so. . . 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improving. You will see more about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HANDERNAGORE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3710" w:space="0"/>
            <w:col w:w="280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3710" w:space="0"/>
            <w:col w:w="280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11035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ON THEIR TRIAL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to the students during the Rowlatt Act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repeating itself now. During those precious days, one of them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he felt like committing suicide because he was rusticated. A </w:t>
      </w:r>
      <w:r>
        <w:rPr>
          <w:rFonts w:ascii="Times" w:hAnsi="Times" w:eastAsia="Times"/>
          <w:b w:val="0"/>
          <w:i w:val="0"/>
          <w:color w:val="000000"/>
          <w:sz w:val="22"/>
        </w:rPr>
        <w:t>student now writes: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students of. . . heard the mother’s call and responded to it.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observed hartal on the 3rd. For this courageous deed of ours, we are being fined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Rs. 2 per head. The poor students are losing their freeships, half-freeships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scholarships. Please write to Mr. . . . the Principal, or advise him through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18"/>
        </w:rPr>
        <w:t>Tell him we are no criminals, we have committed no crime. Tell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we listened and responded to the mother’s call, we saved her, to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utmost, from dishonour. Tell him we are no cowards. Please come forward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aid.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follow the advice to write the Principal. If he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his ‘job’, I suppose he has to take some disciplinary measures.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educational institutions remain under the partronage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they will be, as they must be, used for the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and the students or the teachers who support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popular measures must count the cost and take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dismissed. From the patriot’s standpoint, the students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braverly in making common cause with the people.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laid themselves open to the charge of want of patriotism,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wrose, if they had not responded to country’s call.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standpoint, they undoubtedly did wrong and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severe displeasure. The students cannot blow hot and cold. If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with the people’s cause, they must hold their scholastic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fainted while spinning on February 5, and had been advised </w:t>
      </w:r>
      <w:r>
        <w:rPr>
          <w:rFonts w:ascii="Times" w:hAnsi="Times" w:eastAsia="Times"/>
          <w:b w:val="0"/>
          <w:i w:val="0"/>
          <w:color w:val="000000"/>
          <w:sz w:val="18"/>
        </w:rPr>
        <w:t>complete rest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 sub-servient to the cause and sacrifice it when it comes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with the interest of the country. I saw this quite clearly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 and subsequent experience has confirmed the first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no doubt that the safest and the most honourable course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 world is to leave Government schools and colleges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cost. But the next best course for them is to hold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be thrown out whenever a conflict occurs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people. If they will not be, as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elsewhere, leaders themselves in the revolt against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at least become staunch and true followers. Let their facing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consequences be as was their response to the nation’s call. Let </w:t>
      </w:r>
      <w:r>
        <w:rPr>
          <w:rFonts w:ascii="Times" w:hAnsi="Times" w:eastAsia="Times"/>
          <w:b w:val="0"/>
          <w:i w:val="0"/>
          <w:color w:val="000000"/>
          <w:sz w:val="22"/>
        </w:rPr>
        <w:t>them not humiliate themselves, let them not surrender their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in trying to re-enter colleges and schools from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 dismissed. The bravery of their response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counted as bravado, if it succumbs on the very first trial.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that, during the days preceding the hartal,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discarded foreign cloth and very largely patronized khadi. Let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of them that this was but a passing show and that they have,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from without or temptation from within, discarded khadi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as they discarded foreign cloth. To me foreign cloth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country means foreign Government. I wish this was accepted as a self-</w:t>
      </w:r>
      <w:r>
        <w:rPr>
          <w:rFonts w:ascii="Times" w:hAnsi="Times" w:eastAsia="Times"/>
          <w:b w:val="0"/>
          <w:i w:val="0"/>
          <w:color w:val="000000"/>
          <w:sz w:val="22"/>
        </w:rPr>
        <w:t>evident proposition.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16-2-1928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MY HEALTH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sorrow to me that my health should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to many friends. Hitherto I have allowed Mahadev Desai,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censorship, to write whatever he has wished about my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the break-downs, important or unimportant, occurred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travelling, and were supposed to be due to fatigue,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those who were in charge of me during the travels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about my bodily condition. But circumstances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altered. I am having a respite from travels and onerous public duties.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taking part only to the extent that I wish in reorganizing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in Gujarat, specially educational, for which I am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responsible. I have, therefore, felt called upon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what has been a hobby of a lifetime, namely, dietetic experiments.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 me as important as many of the most important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which have engrossed me from time to time, and it was in the course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experiments that the present so-called break-down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occurred. The alarming registrations of doctors’ instruments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reponse in my own feeling. But I have accepted the statement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friends that very often blood-pressure patients feel no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effects, although they may be stealthily present in the body and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guarded against. Happily, however, even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registered last Sunday a very great improvement, a fall </w:t>
      </w:r>
      <w:r>
        <w:rPr>
          <w:rFonts w:ascii="Times" w:hAnsi="Times" w:eastAsia="Times"/>
          <w:b w:val="0"/>
          <w:i w:val="0"/>
          <w:color w:val="000000"/>
          <w:sz w:val="22"/>
        </w:rPr>
        <w:t>from 214mm. systolic to 178mm. and a rise from 120mm.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diastolic to 118mm. I am also taking the rest prescribed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Haribhai Desai and his medical companions, and carrying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dietetic experiments under their observations and guidance.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Muthu who seems to have made special study of dietetics is also </w:t>
      </w:r>
      <w:r>
        <w:rPr>
          <w:rFonts w:ascii="Times" w:hAnsi="Times" w:eastAsia="Times"/>
          <w:b w:val="0"/>
          <w:i w:val="0"/>
          <w:color w:val="000000"/>
          <w:sz w:val="22"/>
        </w:rPr>
        <w:t>kindly guiding me by correspondence.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given all this information, I would implore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to curb their pen and kindly to forget me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for the time being. And I would ask anxious friends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my health, accepting my assurance that I am in no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die and that, therefore, I shall be taking all the care of my body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humanly possible for me, and is consistent with the ideals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is dedicated and which I hold to be more precious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Let the friends rest assured that, if the nation has any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body of mine, it is because a serious attempt has been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long year to hold it in trust for those ideals. I would ask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share my belief, which I hold even at the risk of being dubbed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fatalist, that not one hair of anyone’s body can be touched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will and that when He has no use for our bodies, He defies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care, attention and skill that money, prestige, patriotism,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not can summon to one’s assistance. This belief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do not want to take advantage of the assistance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friends all over India ungrudgingly and most generously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to me. I take that assistance gladly and faithfully. For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no inkling of His intentions, but He has imposed upon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taking care of the body consistently with other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 obligations which, in my opinion, He has imposed upon </w:t>
      </w:r>
      <w:r>
        <w:rPr>
          <w:rFonts w:ascii="Times" w:hAnsi="Times" w:eastAsia="Times"/>
          <w:b w:val="0"/>
          <w:i w:val="0"/>
          <w:color w:val="000000"/>
          <w:sz w:val="22"/>
        </w:rPr>
        <w:t>me in common with the rest of humanity.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16-2-1928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FLOOD-RELIEF WORK IN SIND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following first instalment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notes by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R. Malkani about the distress in Sind which was truly no less acute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 Gujarat. But as I have already remarked before, Gujarat </w:t>
      </w:r>
      <w:r>
        <w:rPr>
          <w:rFonts w:ascii="Times" w:hAnsi="Times" w:eastAsia="Times"/>
          <w:b w:val="0"/>
          <w:i w:val="0"/>
          <w:color w:val="000000"/>
          <w:sz w:val="22"/>
        </w:rPr>
        <w:t>attracted the widest attention not merely because of its being the store-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India’s donors, but also, and perhaps more, because it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army of workers under Vallabhbhai Patel ready and determined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and organize the task of relieving distress. Sind no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suffered because they could not produce such an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lack of organization can be allowed to excuse any avoidable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misery. The public should know that Prof. Malkani is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organizing the relief operations under the supervision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Committee which, I hope, is giving him all the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>he may 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16-2-1928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CORRESPONDENCE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for nothing else, I cannot refrain from publishing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its subtle wit and sarcasm. Unfortunately for me,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phrase ‘blot on Hinduism’, notwithstanding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claim, often repudiated I know, to be a sanatani Hindu.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of war, in spite of its being contrary to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teaching, may be said to be a blot upon Christianity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is universal in Christendom, untouchability may safely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blot Hinduism in spite of the contention of a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Hindus that untouchability has no place in true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expression pains some Hindus, it is a healthy sign. When it pains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Hindus and they repudiate the charge,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repeat it. And if it is a blot, why may not a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believed in the truth and purity of Hinduism hold with his Hindu </w:t>
      </w:r>
      <w:r>
        <w:rPr>
          <w:rFonts w:ascii="Times" w:hAnsi="Times" w:eastAsia="Times"/>
          <w:b w:val="0"/>
          <w:i w:val="0"/>
          <w:color w:val="000000"/>
          <w:sz w:val="22"/>
        </w:rPr>
        <w:t>co-member that it is a blot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16-2-1928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dated February 9, from S. D. Nadkarni is not reproduced here.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had taken exception to the expression “blot on Hinduism”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untouchability in a resolution on reorganization of the Gujarat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Vidyapith. He had suggested that it could be changed to “blot on humanity” or deleted </w:t>
      </w:r>
      <w:r>
        <w:rPr>
          <w:rFonts w:ascii="Times" w:hAnsi="Times" w:eastAsia="Times"/>
          <w:b w:val="0"/>
          <w:i w:val="0"/>
          <w:color w:val="000000"/>
          <w:sz w:val="18"/>
        </w:rPr>
        <w:t>altogether.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65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C. RAJAGOPALACHARI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Kelappan’s letter. I have asked him to discuss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with you. Whatever you think is feasible should be done.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hesitate to sanction anything for fear of funds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exhausted. All I am anxious about is that whatever work is done is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 and honest.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now not worrying about my health.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taken any vow about the milk and I am not going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find the experiment to be absolutely successful. And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carefully watching myself, but so also are the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doctors. It is open to them to veto the experiment at any time they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promised to stop it. But I want you, instead of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dodging and making me to take milk, find out doctors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 who will help me to arrive at a proper, purely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which will be more than a substitute for milk. I am sure it is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possible. Do please therefore think over my suggestion.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heard from Singapore friends at all? If we are to go,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start during the first week of April, because the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commences in right earnest in April in Ahmedabad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to avoid it. And then there is the talk of a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 from Singapore. I should like to negotiate it and, if that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done, there is very little time left. And then there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invitations from Europe to go there during July and August.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accept them. The idea is cooking in my brain. One 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World’s Youth Peace Movement. It seems to be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managed by a good organization. You may also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the propriety or otherwise of accepting these invitations.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Lakshmi must not have a relapse.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13063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 Fenner Brockway”, 11-2-1928.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AYLMER MAUDE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shall consider it a privilege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can in connection with Tolstoy’s works being popularized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I hope at an early date to notice your letter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YLMER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AUDE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RGANIZING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HELMSFORD </w:t>
      </w: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4514. Courtesy: Aylmer Maude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ESTHER MENON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letters under one cover. It did appear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forgotten me entirely, and yet I knew that that wasn’t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looking a picture of health when I saw her at </w:t>
      </w:r>
      <w:r>
        <w:rPr>
          <w:rFonts w:ascii="Times" w:hAnsi="Times" w:eastAsia="Times"/>
          <w:b w:val="0"/>
          <w:i w:val="0"/>
          <w:color w:val="000000"/>
          <w:sz w:val="22"/>
        </w:rPr>
        <w:t>Madras, and she told me all about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about the relapse in my health.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strict orders not to do any serious work involving mental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strain. Except for spinning, therefore, I am on my back.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this whilst spinning. But there is no cause for anxiety. I am </w:t>
      </w:r>
      <w:r>
        <w:rPr>
          <w:rFonts w:ascii="Times" w:hAnsi="Times" w:eastAsia="Times"/>
          <w:b w:val="0"/>
          <w:i w:val="0"/>
          <w:color w:val="000000"/>
          <w:sz w:val="22"/>
        </w:rPr>
        <w:t>getting better and hope soon to be allowed to move about.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The Ashram remains what you have seen it to be. The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is daily increasing and we have too few houses to accom-</w:t>
      </w:r>
    </w:p>
    <w:p>
      <w:pPr>
        <w:autoSpaceDN w:val="0"/>
        <w:autoSpaceDE w:val="0"/>
        <w:widowControl/>
        <w:spacing w:line="220" w:lineRule="exact" w:before="34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“Tolstoy Centenary”, 1-3-1928.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damaged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64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modate all the inmates.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for a complimentary copy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your address, and I shall see that as many back numbers as can </w:t>
      </w:r>
      <w:r>
        <w:rPr>
          <w:rFonts w:ascii="Times" w:hAnsi="Times" w:eastAsia="Times"/>
          <w:b w:val="0"/>
          <w:i w:val="0"/>
          <w:color w:val="000000"/>
          <w:sz w:val="22"/>
        </w:rPr>
        <w:t>be spared are also sent.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glad that all of you are flourishing in health.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Menon doing in England? Please send my love to him when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know is in the Ashram just now. She has come to pass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 on her return from Delhi where she had gone to attend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conference. Mirabai is here and keeping very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>indeed.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0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ENON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SYLVEY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AAROAK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ENMARK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14241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VIOLET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VIOLET,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very glad you have written to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rankly and fully. Bad though this proposed wedding of the 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Maharajah of Indore is, I would like you to understand the distincion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that wedding and the Simon Commission. The Simon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is a public thing, whereas the wedding is a private affair.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wedding cannot affect the future of three hundred millions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doings of the Simon Commission are calculated for better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worse to affect the future of the whole of India. You can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public resentment over the Simon Commission.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thinks anything of the misdeeds of private Englishmen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white men. But when an Englishman does anything wrong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capacity, it is immediately resented and quite properly too.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yet understood or do not appreciate the distinction I </w:t>
      </w:r>
      <w:r>
        <w:rPr>
          <w:rFonts w:ascii="Times" w:hAnsi="Times" w:eastAsia="Times"/>
          <w:b w:val="0"/>
          <w:i w:val="0"/>
          <w:color w:val="000000"/>
          <w:sz w:val="22"/>
        </w:rPr>
        <w:t>have made, please write to me.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damaged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6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whether I would again come to Ceylon if one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worth of khadi is taken up by the people there.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generous people of Ceylon are quite capable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more than a lakh rupees worth of khadi because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about [it], but what will induce me to come back to Ceylon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donation to khadi. Buying of khadi is merely exchanging,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as that is, and donation to khadi enables me to widen the </w:t>
      </w:r>
      <w:r>
        <w:rPr>
          <w:rFonts w:ascii="Times" w:hAnsi="Times" w:eastAsia="Times"/>
          <w:b w:val="0"/>
          <w:i w:val="0"/>
          <w:color w:val="000000"/>
          <w:sz w:val="22"/>
        </w:rPr>
        <w:t>sphere of work among the poorest classes.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IOLET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UTHUKRISHNA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ASA</w:t>
      </w:r>
      <w:r>
        <w:rPr>
          <w:rFonts w:ascii="Times" w:hAnsi="Times" w:eastAsia="Times"/>
          <w:b w:val="0"/>
          <w:i w:val="0"/>
          <w:color w:val="000000"/>
          <w:sz w:val="20"/>
        </w:rPr>
        <w:t>-D</w:t>
      </w:r>
      <w:r>
        <w:rPr>
          <w:rFonts w:ascii="Times" w:hAnsi="Times" w:eastAsia="Times"/>
          <w:b w:val="0"/>
          <w:i w:val="0"/>
          <w:color w:val="000000"/>
          <w:sz w:val="18"/>
        </w:rPr>
        <w:t>EL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LEXANDRIA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ELLAWATTE</w:t>
      </w:r>
    </w:p>
    <w:p>
      <w:pPr>
        <w:sectPr>
          <w:type w:val="continuous"/>
          <w:pgSz w:w="9360" w:h="12960"/>
          <w:pgMar w:top="504" w:right="1410" w:bottom="458" w:left="1440" w:header="720" w:footer="720" w:gutter="0"/>
          <w:cols w:num="2" w:equalWidth="0">
            <w:col w:w="3992" w:space="0"/>
            <w:col w:w="251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44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04" w:right="1410" w:bottom="458" w:left="1440" w:header="720" w:footer="720" w:gutter="0"/>
          <w:cols w:num="2" w:equalWidth="0">
            <w:col w:w="3992" w:space="0"/>
            <w:col w:w="251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13075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HAKIM AJMAL KHAN MEMORIAL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know that this memorial is with regard to the 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University in Delhi. This Vidyapith is not meant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Muslims. Hindus may also join it. The teachers too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Muslim; Hindus and Christians also are there. However,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the Gujarat Vidyapith, where the students are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since Muslim students rarely join it, so at the Jamia Millia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Hindus are enrolled. If the authorities of the Gujarat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blamed for the reluctance of Muslim students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Muslim university can also be blamed for the reluctance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students to join them. Considering the present vitiated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we should be content and grateful to God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and the staff of both the institutions are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rancour and mutually accomodating. It is my belief that just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Vidyapith will contribute substantially towards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 and will help to safeguard it, that is, in implementing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programmes as Hindu-Muslim unity, etc., so too will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at Delhi. This prophecy of mine may or may not come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owe anything to Hakim Saheb, and if it brings us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memorial to him for ever with us, we should all,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abilities, contribute to his Fund. The Fund is growing at less thana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snail’s pace, from which I gather that the Gujaratis do not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>this cause as they do to other causes. I regard it my duty to say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type w:val="continuous"/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not the correct attitude. Those who wish to achieve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should help this cause. Everyone is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a popular cause. People remain indifferent to a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not popular, though it be beneficial in the long run,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to rouse them. This is my appeal to that indifferent class.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encourage only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popular. The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contributed in other ways,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form of money, to funds that were not popular but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people’s strength. They must now show that liberal spirit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discretion. Let not the Jamia Millia be crushed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opposing forces. Since the Jamia Millia does not nourish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atmosphere of hatred, the general Muslim masses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towards it, and if the Hindus too should be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presumption that Muslims alone should support it, the Jamia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Millia would be nowhere and Hakimji’s memorial would meet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fate. It is the special duty of Swarajists, Hindus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not to let this happen. I hope the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this dharma. I suggest donors should not rest content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in their personal contributions but should also try to collect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possible from their neighbours.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19-2-1928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TO THE PEASANTS OF BARDOLI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not a corner of India familiar with the word ‘swaraj’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not also familiar with Bardoli. The country has,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expect something distinctive and courageous in all the tasks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undertaken by this taluk. You have taken the very grave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offering satyagraha. You have now no alternative but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worthy of it. No one could have found fault with you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not taken that step. However, having once taken it,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yourselves an object of ridicule in the eyes of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beat a retreat now. No one can blame Bardoli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postponement of the fight for swaraj that it had pioneered. People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far-off province committed an act of indiscretion and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had to be postponed. I have not the slightest doubt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 to the good. However, on this occasion, I think it is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 that thereafter you have not been keeping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your vows about khadi, untouchability and so on. And,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this laxity on your part, I have my doubts about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adhere to the pledge you have taken this time.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dispel this fear by your determined conduct.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Vallabhbhai Patel had given you a clear warning.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hands to make a success of your struggle. The key to success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own hands. Even if he goes to the gallows, Vallabhbhai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your pledge. As the saying goes: “One cannot go to heaven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one dies.” So also one has to fulfil one’s own pledges.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there are two opinions about the justice of your cause.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do not have the strength to prove it you will not triumph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its justice. If you understand it, rather than till the land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vighoti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be saving yourselves a great deal of trouble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collect this tax confiscated your land.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listen to you and you do not bow down to them—and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aims at ruining you, it will not send you to jails,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seize your property. As in Kheda, here too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confiscate your utensils and your land. Nevertheless, you have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invaluable thing which they cannot attach and that is your soul,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self-respect. If you put your person and all your property in one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self-respect in the other, the latter will always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heavier. Satyagraha is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safeguarding it. Victory 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if you are prepared to withstand whatever loss you may incur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safeguarding it and you will prove worthy of having a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Vallabhbhai; moreover, you yourselves will be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catergory of the courageous. You must see to it that by fulfilling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you enhance your own prestige as well as that of Vallabhbhai, </w:t>
      </w:r>
      <w:r>
        <w:rPr>
          <w:rFonts w:ascii="Times" w:hAnsi="Times" w:eastAsia="Times"/>
          <w:b w:val="0"/>
          <w:i w:val="0"/>
          <w:color w:val="000000"/>
          <w:sz w:val="22"/>
        </w:rPr>
        <w:t>Gujarat and the whole of India.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19-2-1928</w:t>
      </w:r>
    </w:p>
    <w:p>
      <w:pPr>
        <w:autoSpaceDN w:val="0"/>
        <w:autoSpaceDE w:val="0"/>
        <w:widowControl/>
        <w:spacing w:line="240" w:lineRule="exact" w:before="2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Land revenue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DR. C. MUTHU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21,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son of a valued jeweller friend has a tubercular bone.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treated in a sanatorium in Solon from where he is now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Bombay. The father would now like to place his son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treatment if you would handle the case. He can be sent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advise. If you think that he should be examined by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before you could finally decide, the father is well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expenses. I shall thank you if you can let me know by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advice in the matter, and in order to save time, repeat it to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Revashanker Jagjivan Jhaveri, 7 Laburnum Road, Gamdevi, Bombay, </w:t>
      </w:r>
      <w:r>
        <w:rPr>
          <w:rFonts w:ascii="Times" w:hAnsi="Times" w:eastAsia="Times"/>
          <w:b w:val="0"/>
          <w:i w:val="0"/>
          <w:color w:val="000000"/>
          <w:sz w:val="22"/>
        </w:rPr>
        <w:t>whose telegraphic address is “Morality”.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22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want to write to you about my diet, but of this later. I seem </w:t>
      </w:r>
      <w:r>
        <w:rPr>
          <w:rFonts w:ascii="Times" w:hAnsi="Times" w:eastAsia="Times"/>
          <w:b w:val="0"/>
          <w:i w:val="0"/>
          <w:color w:val="000000"/>
          <w:sz w:val="22"/>
        </w:rPr>
        <w:t>to be doing well.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UTHU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GMORE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sectPr>
          <w:type w:val="continuous"/>
          <w:pgSz w:w="9360" w:h="12960"/>
          <w:pgMar w:top="666" w:right="1404" w:bottom="468" w:left="1440" w:header="720" w:footer="720" w:gutter="0"/>
          <w:cols w:num="2" w:equalWidth="0">
            <w:col w:w="3276" w:space="0"/>
            <w:col w:w="3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66" w:right="1404" w:bottom="468" w:left="1440" w:header="720" w:footer="720" w:gutter="0"/>
          <w:cols w:num="2" w:equalWidth="0">
            <w:col w:w="3276" w:space="0"/>
            <w:col w:w="3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13076; also G.N. 1271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ALICE MCKAY KELLY</w:t>
      </w:r>
    </w:p>
    <w:p>
      <w:pPr>
        <w:autoSpaceDN w:val="0"/>
        <w:autoSpaceDE w:val="0"/>
        <w:widowControl/>
        <w:spacing w:line="220" w:lineRule="exact" w:before="46" w:after="0"/>
        <w:ind w:left="539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tell me and what I read about the poisonous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Mother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distresses me, but I take comfort in the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>untruth is always overcome by truth and that book is full of untruth.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know that Mr. Dhan Gopal Mukerjee is doing good work.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2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forwarded your cheque for five dollars to the Manager,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and I hope you are now receiving your copy.</w:t>
      </w:r>
    </w:p>
    <w:p>
      <w:pPr>
        <w:sectPr>
          <w:type w:val="continuous"/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ELLY </w:t>
      </w:r>
      <w:r>
        <w:rPr>
          <w:rFonts w:ascii="Times" w:hAnsi="Times" w:eastAsia="Times"/>
          <w:b w:val="0"/>
          <w:i w:val="0"/>
          <w:color w:val="000000"/>
          <w:sz w:val="20"/>
        </w:rPr>
        <w:t>130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40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sectPr>
          <w:type w:val="continuous"/>
          <w:pgSz w:w="9360" w:h="12960"/>
          <w:pgMar w:top="666" w:right="1404" w:bottom="468" w:left="1440" w:header="720" w:footer="720" w:gutter="0"/>
          <w:cols w:num="2" w:equalWidth="0">
            <w:col w:w="3816" w:space="0"/>
            <w:col w:w="27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66" w:right="1404" w:bottom="468" w:left="1440" w:header="720" w:footer="720" w:gutter="0"/>
          <w:cols w:num="2" w:equalWidth="0">
            <w:col w:w="3816" w:space="0"/>
            <w:col w:w="2700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41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14244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229. LETTER TO ROHINI POOVIAH</w:t>
      </w:r>
    </w:p>
    <w:p>
      <w:pPr>
        <w:autoSpaceDN w:val="0"/>
        <w:autoSpaceDE w:val="0"/>
        <w:widowControl/>
        <w:spacing w:line="266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MISS ROHINI POOVIAH,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an unexpected pleasure. As I am under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work and have still to lie on my back as much as possible,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dictate much beyond telling you that I have often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wanted to know what you were doing. I do hope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something suitable in the near future. Do please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of your movements and I shall forgive all your past crimes.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 has promised to look in now and then. Are you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13077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KUNVERJI K. PAREKH</w:t>
      </w:r>
    </w:p>
    <w:p>
      <w:pPr>
        <w:autoSpaceDN w:val="0"/>
        <w:autoSpaceDE w:val="0"/>
        <w:widowControl/>
        <w:spacing w:line="294" w:lineRule="exact" w:before="1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KUNVERJI,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better. Chi. Rami and others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Ramdas on Thursday morning. They will stop at Rajkot </w:t>
      </w:r>
      <w:r>
        <w:rPr>
          <w:rFonts w:ascii="Times" w:hAnsi="Times" w:eastAsia="Times"/>
          <w:b w:val="0"/>
          <w:i w:val="0"/>
          <w:color w:val="000000"/>
          <w:sz w:val="22"/>
        </w:rPr>
        <w:t>and be with you in two or three days.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S.N. 9706</w:t>
      </w:r>
    </w:p>
    <w:p>
      <w:pPr>
        <w:autoSpaceDN w:val="0"/>
        <w:autoSpaceDE w:val="0"/>
        <w:widowControl/>
        <w:spacing w:line="240" w:lineRule="exact" w:before="2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S.N. Register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3690" w:val="left"/>
          <w:tab w:pos="6430" w:val="left"/>
        </w:tabs>
        <w:autoSpaceDE w:val="0"/>
        <w:widowControl/>
        <w:spacing w:line="294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231. LETTER TO RAMESHWARDAS PODDAR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RAMESHWARDASJI,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Certainly, do leave the boys at the Wardha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well looked after in the Ashram. Be at peace by </w:t>
      </w:r>
      <w:r>
        <w:rPr>
          <w:rFonts w:ascii="Times" w:hAnsi="Times" w:eastAsia="Times"/>
          <w:b w:val="0"/>
          <w:i w:val="0"/>
          <w:color w:val="000000"/>
          <w:sz w:val="22"/>
        </w:rPr>
        <w:t>imprinting Ramanama in your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good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232. LETTER TO NORA S. BAILLIE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In reply I can only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each approach and worship God in accordance with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>He has vouchsafed to us.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14222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DEVI WEST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1928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card you mention in your letter is now missing.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therefore send the one you have. I am glad you are now getting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regularly. Ramdas was married now nearly a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He and his wife are leaving tomorrow for Rajkot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to settle down. You must have read the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 magnificently simple </w:t>
      </w:r>
      <w:r>
        <w:rPr>
          <w:rFonts w:ascii="Times" w:hAnsi="Times" w:eastAsia="Times"/>
          <w:b w:val="0"/>
          <w:i w:val="0"/>
          <w:color w:val="000000"/>
          <w:sz w:val="22"/>
        </w:rPr>
        <w:t>affair. It could not have been made simpler.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personally feeling quite all right, but doctors being </w:t>
      </w:r>
      <w:r>
        <w:rPr>
          <w:rFonts w:ascii="Times" w:hAnsi="Times" w:eastAsia="Times"/>
          <w:b w:val="0"/>
          <w:i w:val="0"/>
          <w:color w:val="000000"/>
          <w:sz w:val="22"/>
        </w:rPr>
        <w:t>anxious have imposed complete rest on me. I must not, therefore,</w:t>
      </w:r>
    </w:p>
    <w:p>
      <w:pPr>
        <w:autoSpaceDN w:val="0"/>
        <w:autoSpaceDE w:val="0"/>
        <w:widowControl/>
        <w:spacing w:line="2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the Rev. A. A. Baillie, Superintendent of the Indian Mission in Natal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was in reply to a letter of the addressee dated December 12, 1927.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Wedding of Ramdas Gandhi”, January 27,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a long letter. Devdas is here. He is going to Delhi shortly. </w:t>
      </w:r>
      <w:r>
        <w:rPr>
          <w:rFonts w:ascii="Times" w:hAnsi="Times" w:eastAsia="Times"/>
          <w:b w:val="0"/>
          <w:i w:val="0"/>
          <w:color w:val="000000"/>
          <w:sz w:val="22"/>
        </w:rPr>
        <w:t>Chhaganlal has gone to Orissa to serve the poor people there.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EST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OUTH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INC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14246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HENRY NEIL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British rule, millions of children are starving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nourishing food and they are shivering in winter for want of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clothing. And this I say not of the cities of India, which contain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microscopic minority of the population of India, but I say this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contradiction about the seven hundred thousand villages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scattered over a surface 1,900 miles long and 1,500 miles </w:t>
      </w:r>
      <w:r>
        <w:rPr>
          <w:rFonts w:ascii="Times" w:hAnsi="Times" w:eastAsia="Times"/>
          <w:b w:val="0"/>
          <w:i w:val="0"/>
          <w:color w:val="000000"/>
          <w:sz w:val="22"/>
        </w:rPr>
        <w:t>broad.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your first question ‘under non-Christian Religions’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the second. But, if your first question relates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British rule, I can only give you my inference that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>ones were infinitely happier than they are now under British rule.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third question is difficult to answer. Which Jesus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mind? The Jesus of history? Not being a critical student of history,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the Jesus of history. Do you mean the Jesus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England and Christian Europe represent? If so,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is, it seems to me, already answered. If you mean the mystical </w:t>
      </w:r>
      <w:r>
        <w:rPr>
          <w:rFonts w:ascii="Times" w:hAnsi="Times" w:eastAsia="Times"/>
          <w:b w:val="0"/>
          <w:i w:val="0"/>
          <w:color w:val="000000"/>
          <w:sz w:val="22"/>
        </w:rPr>
        <w:t>Jesus of Sermon on the Mount who has still to be found, I suppose the</w:t>
      </w:r>
    </w:p>
    <w:p>
      <w:pPr>
        <w:autoSpaceDN w:val="0"/>
        <w:autoSpaceDE w:val="0"/>
        <w:widowControl/>
        <w:spacing w:line="220" w:lineRule="exact" w:before="4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January 3, 1928; it read: “. . . Please tell me the condition of the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of India, under their non-Christian religions, and under British rule.  Then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contrast please tell me what you think would be the condition of these children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Jesus was in full control of India and the people followed His teachings. . . .”  (S.N. </w:t>
      </w:r>
      <w:r>
        <w:rPr>
          <w:rFonts w:ascii="Times" w:hAnsi="Times" w:eastAsia="Times"/>
          <w:b w:val="0"/>
          <w:i w:val="0"/>
          <w:color w:val="000000"/>
          <w:sz w:val="18"/>
        </w:rPr>
        <w:t>14224).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India’s children will be a trifle better than it is now when </w:t>
      </w:r>
      <w:r>
        <w:rPr>
          <w:rFonts w:ascii="Times" w:hAnsi="Times" w:eastAsia="Times"/>
          <w:b w:val="0"/>
          <w:i w:val="0"/>
          <w:color w:val="000000"/>
          <w:sz w:val="22"/>
        </w:rPr>
        <w:t>men conform to the precept of Love.</w:t>
      </w:r>
    </w:p>
    <w:p>
      <w:pPr>
        <w:autoSpaceDN w:val="0"/>
        <w:autoSpaceDE w:val="0"/>
        <w:widowControl/>
        <w:spacing w:line="220" w:lineRule="exact" w:before="46" w:after="26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UDGE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EIL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MERICAN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XPRESS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ARIS</w:t>
      </w:r>
      <w:r>
        <w:rPr>
          <w:rFonts w:ascii="Times" w:hAnsi="Times" w:eastAsia="Times"/>
          <w:b w:val="0"/>
          <w:i w:val="0"/>
          <w:color w:val="000000"/>
          <w:sz w:val="20"/>
        </w:rPr>
        <w:t>-F</w:t>
      </w:r>
      <w:r>
        <w:rPr>
          <w:rFonts w:ascii="Times" w:hAnsi="Times" w:eastAsia="Times"/>
          <w:b w:val="0"/>
          <w:i w:val="0"/>
          <w:color w:val="000000"/>
          <w:sz w:val="18"/>
        </w:rPr>
        <w:t>RANCE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856" w:space="0"/>
            <w:col w:w="266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856" w:space="0"/>
            <w:col w:w="266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14248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L. LE MONS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2nd December which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 ago with a postal order for Rs. 1,190. Please convey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donors for their donation for khadi as also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assurance that a similar donation will be renewed from year to year.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ONS</w:t>
      </w:r>
      <w:r>
        <w:rPr>
          <w:rFonts w:ascii="Times" w:hAnsi="Times" w:eastAsia="Times"/>
          <w:b w:val="0"/>
          <w:i w:val="0"/>
          <w:color w:val="000000"/>
          <w:sz w:val="20"/>
        </w:rPr>
        <w:t>. L.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ONS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ACLIEU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RENCH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OCHIN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HINA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236. LETTER TO P. C. GHOSH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22,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PROFULLA BABU,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able to reach your letter only today lying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bed, though, accurately speaking, I am just now not on my bed, but at </w:t>
      </w:r>
      <w:r>
        <w:rPr>
          <w:rFonts w:ascii="Times" w:hAnsi="Times" w:eastAsia="Times"/>
          <w:b w:val="0"/>
          <w:i w:val="0"/>
          <w:color w:val="000000"/>
          <w:sz w:val="22"/>
        </w:rPr>
        <w:t>the spinning-wheel for which and which alone and for prayer I am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was dictated by Gandhiji in English on February 22 and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 to translate into French.  The French version was signed by Gandhiji on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6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leave it. And whilst I am spinning or whilst I am lying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back, I dictate some little correspondence and in this condition I </w:t>
      </w:r>
      <w:r>
        <w:rPr>
          <w:rFonts w:ascii="Times" w:hAnsi="Times" w:eastAsia="Times"/>
          <w:b w:val="0"/>
          <w:i w:val="0"/>
          <w:color w:val="000000"/>
          <w:sz w:val="22"/>
        </w:rPr>
        <w:t>am trying to overtake arrears. In doing so, I came upon your letter.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about the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>no more violent scenes.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3548" w:space="0"/>
            <w:col w:w="296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hope that now there will be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3548" w:space="0"/>
            <w:col w:w="296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the Congress is largely true.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constructive work and non-violence have to counter-act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talkative activities and falsities by silent, dignified, unrevengeful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alone. I do not make of the Congress a fetish, but the oldest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institution we have in the country has to be approached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respect and tenderest feeling. All public institutions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ups and downs. Has not the House of Commons got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and humbug? I know that it is no model for us,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nation, modelled as it is, it would be wrong to decry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Commons. They can only mend it wherever it is possible,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Englishmen who consider the civilization that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represents is worthless. Personally, I still cling to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represents, and, therefore, generally observe silence </w:t>
      </w:r>
      <w:r>
        <w:rPr>
          <w:rFonts w:ascii="Times" w:hAnsi="Times" w:eastAsia="Times"/>
          <w:b w:val="0"/>
          <w:i w:val="0"/>
          <w:color w:val="000000"/>
          <w:sz w:val="22"/>
        </w:rPr>
        <w:t>where I cannot serve and I ask you and co-workers who are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non-co-operators to do likewise. We have to be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even towards erring co-workers, erring Congressmen.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ROFULLA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HOSH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BHOY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OMILLA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Arrived at between the Hindu and the Muslims at Comilla as a result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case pending in courts were withdrawn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a letter dated January 19, had written: “Humbuggism is writ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on the Congress . . . . The Congress President and the working General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are the two best illustrations of the doctrine that ‘we are a nation of talkers’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Personally I have lost all faith in the Congress which I consider a place for </w:t>
      </w:r>
      <w:r>
        <w:rPr>
          <w:rFonts w:ascii="Times" w:hAnsi="Times" w:eastAsia="Times"/>
          <w:b w:val="0"/>
          <w:i w:val="0"/>
          <w:color w:val="000000"/>
          <w:sz w:val="18"/>
        </w:rPr>
        <w:t>bluffers” (S.N. 14046).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VALJI G. DESAI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23,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990" w:val="left"/>
          <w:tab w:pos="3650" w:val="left"/>
          <w:tab w:pos="57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Mahadev to ask you to fix the last date for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essay on cow-protection. If it has not been fixed, please fix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 it. Give again the same names of the examiners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rules, etc., which were published earlier.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Settle both about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English. Appoint a graduate of 15 years’ experience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join for a fixed date. Please draw my attention to any factual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in the narrative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may notice. If it were in my hands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the happy day on which my death would be celebrated,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 it right now. I would feel no sinking of the heart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but, on the contrary, would say, ‘Behold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trikaldarshi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!’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such good fortune, though? Yes, the mind certainly keeps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if I am eager to live on even after March 18, 1928.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it gets is that even today I have no such eagerness. If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attachment be considered weakness, let it be so considered.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part, as long as I live I will at least go on spinning,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sew.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7400. Courtesy: Valji G.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238. FIGHT SQUARE IF YOU MUST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auto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is dealt with below. The headline ‘Fight Square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Must’ is, in my opinion, a more correct rendering of </w:t>
      </w:r>
      <w:r>
        <w:drawing>
          <wp:inline xmlns:a="http://schemas.openxmlformats.org/drawingml/2006/main" xmlns:pic="http://schemas.openxmlformats.org/drawingml/2006/picture">
            <wp:extent cx="266700" cy="12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10" w:right="0" w:firstLine="10"/>
        <w:jc w:val="left"/>
      </w:pPr>
      <w:r>
        <w:drawing>
          <wp:inline xmlns:a="http://schemas.openxmlformats.org/drawingml/2006/main" xmlns:pic="http://schemas.openxmlformats.org/drawingml/2006/picture">
            <wp:extent cx="5842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‘At Least Wage a Religious War’ in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authorized translation.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23-2-1928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apprehensions about Gandhiji’s impending death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March 18, 1928, the letter appears to have been written before the publication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article “The Origin of It”, 23-2-1928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 (About Cow-Protection Prize Essay”, October 13, 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in Gujarati by Gandhiji,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of which by the addressee was published in 1928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can see the past, present and future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article published in </w:t>
      </w:r>
      <w:r>
        <w:rPr>
          <w:rFonts w:ascii="Times" w:hAnsi="Times" w:eastAsia="Times"/>
          <w:b w:val="0"/>
          <w:i/>
          <w:color w:val="000000"/>
          <w:sz w:val="18"/>
        </w:rPr>
        <w:t>Swarajya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15-9-1927, a translation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For Gandhiji’s comments,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REMINDING OF OLD TIMES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Shankarrao Dev and Sjt. V. B. Harolikar were convicted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 at Poona under Section 124-A and sentenced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two years with hard labour. There were two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them: waging war against the King (Section 121)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attempting to excite disaffection against the Government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law in British India (Section 124-A). Sjt. Dev as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the article which was the subject-matter of the offence and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Harolikar was the publisher. I print elsewhere the authorized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offending article as produced before the court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prosecution. Though it admits of improvement, it cannot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>an unfair presentation of the original.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 will not be defended by counsel though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was volunteered by Dadasaheb Karandikar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of distinction. Friends advised them to be defended.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told that everybody nowadays sought legal advice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slur being cast on them. But these non-co-operators were adamant.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care what others did. They were non-co-operators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and therefore did not wish to listen to any advice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prudential considerations. I knew Sjt. Dev in Yeravda. He with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Dastane had undertaken a severe fast from which it was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wean them. I tender my congratulations to these friends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in abiding by their own convictions. For I am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will the Kingdom of Swaraj be made. They have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swaraj nearer by their crystal-like sacrifice. Let no one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solitary individual sacrifice has no place 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upbuilding, or that it does not produce great consequences. Indeed,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purest sacrifice alone that will count in the end. It lays the surest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purest foundation of swaraj.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is undoubtedly written to promote disaffection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existing Government. To promote such disaffection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bounden duty of every nationalist. Every Congressman is, I hope,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avowed enemy of the existing Government. We have no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but if we are worthy of swaraj, we must destroy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Government by all legitimate and peaceful means.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debate in the Assembly on the Statutory Com- mission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object-lesson in disaffection in which all parties, be it said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eternal credit, whole-heartedly joined. The late Harchandrai Vishandas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65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risked his life in travelling to Delhi for the sake of registering his 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disaffection. One daily comes across stronger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Dev’s in point of disaffection. His is a reasoned appeal to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Mussalmans to disown the protection of a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enslaves the country and if fight they must, fight fairly, squarely,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honourably. I have read the article more than once and whilst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use the same language, there is nothing in the argument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adopt. A prejudiced critic may cavil at the verse quoted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But, read together with the context, its meaning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We have no King. We have a rule masquerading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name of law. Rulers are many. They come and go.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abides. But it is a corrupt, mischievous, soul-destroying rule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ended at any cost. The cost that Dev and people like him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pay has to be consistent with their creed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seek to establish the rule of real law not by killing other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misguided or cruel they may be, but by being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killed, if need be, in the attempt. This is the necessary limitation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upon them by their very conception of swaraj.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difficult for me to understand why these two innocent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singled out for prosecution, or shall I call it, persecution.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fit for imprisonment, Lala Lajpat Rai and company are surely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transportation, if nothing worse. If it be said that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members privileges for statutory crimes which ordinary mortals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do not enjoy, there is then, perhaps, no one who is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calculated and deliberate disaffection towards the ‘Government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by law’ as I am. The whole of my being is worked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achieve the destruction of this Government and to that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disaffection as wide as possible, and I think I can lay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having a somewhat larger audience than Dev and Harolikar.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real consistency, justice and courage are hardly to be expected of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governments that are based upon exploitation sustained by violence.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23-2-1928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HANDLOOM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v. </w:t>
      </w:r>
      <w:r>
        <w:rPr>
          <w:rFonts w:ascii="Times" w:hAnsi="Times" w:eastAsia="Times"/>
          <w:b w:val="0"/>
          <w:i/>
          <w:color w:val="000000"/>
          <w:sz w:val="24"/>
        </w:rPr>
        <w:t>SPINNING-WHEEL</w:t>
      </w:r>
    </w:p>
    <w:p>
      <w:pPr>
        <w:autoSpaceDN w:val="0"/>
        <w:autoSpaceDE w:val="0"/>
        <w:widowControl/>
        <w:spacing w:line="260" w:lineRule="exact" w:before="1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Apropos of the contention often thoughtlessly advanced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handloom is the only thing worth preserving and that it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preserved through the use of mill-spun yarn, Sjt. C. Balaji Rao </w:t>
      </w:r>
      <w:r>
        <w:rPr>
          <w:rFonts w:ascii="Times" w:hAnsi="Times" w:eastAsia="Times"/>
          <w:b w:val="0"/>
          <w:i w:val="0"/>
          <w:color w:val="000000"/>
          <w:sz w:val="22"/>
        </w:rPr>
        <w:t>writes: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effective answer to those who, in order to belittle the charkha,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exalt the handloom, is given here. Lord Curzon was voicing the opinions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departmental scientific advisers when he declared at the Delhi Durbar that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inevitable that the handloom should be superseded by the powerloom, just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hand punkah was being superseded by the electric fan.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Lord Curzon’s dictum need not be accepted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conclusive answer if the longevity of the handloom can be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mill yarn or any other means save the spinning-wheel.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pages, I hope, are daily making it clear that hand-spinning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handloom in spite of the prediction of Lord Curzon.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wheel regains its ancient status in our national life, the handloom </w:t>
      </w:r>
      <w:r>
        <w:rPr>
          <w:rFonts w:ascii="Times" w:hAnsi="Times" w:eastAsia="Times"/>
          <w:b w:val="0"/>
          <w:i w:val="0"/>
          <w:color w:val="000000"/>
          <w:sz w:val="22"/>
        </w:rPr>
        <w:t>and many other domestic industries must revive automatically.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23-2-1928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THE ORIGIN OF IT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newspaper paragraphs have been going round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predicted my own death by the 12th of March next and that,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consquence, I am in a despondent mood. It is also stated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astrologer. I would have passed over this delicious morsel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but for the fact that many anxious friends have taken it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have, therefore, been upset. If the enquiring friends had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my advice never to depend upon newspaper paragraphs,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ascertain, at their source, the truth of statements seen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Press, they would have been spared all that anxiety. The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who set the news in motion could also have spared the enquirers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anxiety if he had been good enough to test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made by him. But if the correspondents became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 about statements they may make, their occupation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largely gone. I may then state for the information of friends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an astrologer, I know nothing of the science of astrology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consider it to be a science, if it is a science, of doubtful value, to </w:t>
      </w:r>
      <w:r>
        <w:rPr>
          <w:rFonts w:ascii="Times" w:hAnsi="Times" w:eastAsia="Times"/>
          <w:b w:val="0"/>
          <w:i w:val="0"/>
          <w:color w:val="000000"/>
          <w:sz w:val="22"/>
        </w:rPr>
        <w:t>be severely left alone by those who have any faith in Providence. Nor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64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I in a despondent mood, despondency being foreign to my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precisely, however, did happen was this. When I was convicted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years ago and was asked what I thought about the prospects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I said that it was highly likely that there was the hand of God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 of six years and that during that time either we should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or that I should die and that six years’ time was long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the country to win her freedom. This statement was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 observation of the state of things as then prevailed in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attached any importance to it beyond this that I should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no stone unturned to contribute so far as an individual could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our freedom. The statement was on a par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conditional statement made by me in 1920 about attainment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one year.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statement has served the purpose, if of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of giving satisfaction to my critics of laughing at my folly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of seeing a tremendous effort being made by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eventful year. I did not hesitate to say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when the Congress was held in Ahmedabad, that whilst we had </w:t>
      </w:r>
      <w:r>
        <w:rPr>
          <w:rFonts w:ascii="Times" w:hAnsi="Times" w:eastAsia="Times"/>
          <w:b w:val="0"/>
          <w:i w:val="0"/>
          <w:color w:val="000000"/>
          <w:sz w:val="22"/>
        </w:rPr>
        <w:t>not been able to achieve statutory swaraj, the freedom that politically-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India gave itself and the unity that seemed to exist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communities amounted to substantial swaraj, and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carried out the conditions mentioned by me at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Nagpur, they could have even attained statutory swaraj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But even as I remained unaffected, in spite of the failure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statutory swaraj within the year specified, so do I remain unaffected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approaching termination of six years which, by the by,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12th of March but the 17th of March next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Not only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preparing for the imminent approach of the dissolution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but I am making every effort to put it in as good order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as is possible, and have already fixed some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for the coming summer and the rainy season.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relevant portion of my talk six years ago, twice repeated to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attainment of India’s freedom. Nothing depends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an individual, be he ever so great, but much depends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of India. Let us, therefore, all forget individuals and </w:t>
      </w:r>
      <w:r>
        <w:rPr>
          <w:rFonts w:ascii="Times" w:hAnsi="Times" w:eastAsia="Times"/>
          <w:b w:val="0"/>
          <w:i w:val="0"/>
          <w:color w:val="000000"/>
          <w:sz w:val="22"/>
        </w:rPr>
        <w:t>concentrate upon attaining that precious freedom which will never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“Swaraj in One Year”, September 22, 1920 and also Appendix “Congress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on Non-Cooperation”, December 30, 1920.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sentenced to six years’ imprisonment on March 18, 1922;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Great Trial”.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showered upon us from Downing Street or elsewhere, but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ours the for taking any day even inside of the 17th of March. No </w:t>
      </w:r>
      <w:r>
        <w:rPr>
          <w:rFonts w:ascii="Times" w:hAnsi="Times" w:eastAsia="Times"/>
          <w:b w:val="0"/>
          <w:i w:val="0"/>
          <w:color w:val="000000"/>
          <w:sz w:val="22"/>
        </w:rPr>
        <w:t>great preparation save a mental revolution is necessary for us—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Mussalmans, Parsis, Sikhs, Christians and Jews and others—to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as one indivisible nation and as having a common stake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nor is more than a mental revolution required for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anyone is to be considered superior to any other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so-called ‘untouchables’ to be their own kith and kin,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much effort required if we but make the resolve to achieve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cloth. I repeat what I have said so often, at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exciting laughter, that if we achieve this triple programme,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on earth can prevent us from attaining our birthright.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work out our own salvation as it is in us to compass our own </w:t>
      </w:r>
      <w:r>
        <w:rPr>
          <w:rFonts w:ascii="Times" w:hAnsi="Times" w:eastAsia="Times"/>
          <w:b w:val="0"/>
          <w:i w:val="0"/>
          <w:color w:val="000000"/>
          <w:sz w:val="22"/>
        </w:rPr>
        <w:t>undoing.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23-2-1928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URMILA DEVI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newspapers wholly exaggerate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So far as I am aware, there is nothing wrong with me.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weak because of my non-milk fruitarian experiment.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strict medical observation and making the experiment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watch and with their permission. There is therefore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cause for anxiety.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your eyes. You must not work them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capacity. Mahadev just now lives between Bardoli and Sabarmati.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helping Vallabhbhai. He went to Bardoli last night and won’t </w:t>
      </w:r>
      <w:r>
        <w:rPr>
          <w:rFonts w:ascii="Times" w:hAnsi="Times" w:eastAsia="Times"/>
          <w:b w:val="0"/>
          <w:i w:val="0"/>
          <w:color w:val="000000"/>
          <w:sz w:val="22"/>
        </w:rPr>
        <w:t>return before Monday morning.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see something from me in the current issue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reference to the 12th of March also.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Really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do more harm than good. But I must not give you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Doctors want me to take complete rest and I am carrying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instructions almost to the letter. I write or dictate just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and confine myself to editing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for the most part remain lying on bed except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attendance at the prayer meetings and a few minutes’ walk </w:t>
      </w:r>
      <w:r>
        <w:rPr>
          <w:rFonts w:ascii="Times" w:hAnsi="Times" w:eastAsia="Times"/>
          <w:b w:val="0"/>
          <w:i w:val="0"/>
          <w:color w:val="000000"/>
          <w:sz w:val="22"/>
        </w:rPr>
        <w:t>early in the morning and in the evening.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RMILA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ALIGHAT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13081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GAURISHANKER BHARGAVA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really not possible for me to attend the wedding.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 other thing, doctors’ instructions are peremptory.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about the proposed wedding. I hope that the ceremony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off without a hitch and that the bride and bridegroom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many happy years of useful service to the country.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not here, and it is not convenient for Devdas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Sabarmati just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AURISHANKER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HARGAVA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INES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JMER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13082</w:t>
      </w:r>
    </w:p>
    <w:p>
      <w:pPr>
        <w:autoSpaceDN w:val="0"/>
        <w:autoSpaceDE w:val="0"/>
        <w:widowControl/>
        <w:spacing w:line="240" w:lineRule="exact" w:before="2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has been found placed among 1928 papers.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BOYD W. TUCKER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1928</w:t>
      </w:r>
    </w:p>
    <w:p>
      <w:pPr>
        <w:autoSpaceDN w:val="0"/>
        <w:tabs>
          <w:tab w:pos="550" w:val="left"/>
          <w:tab w:pos="29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delightful letter which I deeply appreciate.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however accept your advice. ‘Resist not evil’ with 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meant passive resistance. The word ‘passive resistance’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a misnomer for the resistance which I have known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offered. The paraphrase of ‘resist not evil’ means resist not evil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and therefore necessarily means resist evil with good. And, if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moment, I do not seem to be actively resisting evil,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appearance. For, if you are a constant reader of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recall the passage, “He who sees action in inaction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inaction in action sees truly.”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is there not the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saying “He also serves who waits and prays” or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that? Anyway such is absolutely my position today. If I could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 clear leading to boycott movement, do not imagine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that I would sit still for a single moment. But the way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It may clear any day. I want a living faith on the part of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the boycott as I have prescribed from time to time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positive that no other boycott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succeed, as I am equally positive that this boycott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if there is enough work behind it. Huge demonstrations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taking place in Calcutta are good in their way, but not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me. There is no reality behind them. They have their use </w:t>
      </w:r>
      <w:r>
        <w:rPr>
          <w:rFonts w:ascii="Times" w:hAnsi="Times" w:eastAsia="Times"/>
          <w:b w:val="0"/>
          <w:i w:val="0"/>
          <w:color w:val="000000"/>
          <w:sz w:val="22"/>
        </w:rPr>
        <w:t>too, but they cannot enthuse me as an active soldier.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am clear. If not, do please tackle me again.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for you to understand me and my movement through and </w:t>
      </w:r>
      <w:r>
        <w:rPr>
          <w:rFonts w:ascii="Times" w:hAnsi="Times" w:eastAsia="Times"/>
          <w:b w:val="0"/>
          <w:i w:val="0"/>
          <w:color w:val="000000"/>
          <w:sz w:val="22"/>
        </w:rPr>
        <w:t>through.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OYD </w:t>
      </w:r>
      <w:r>
        <w:rPr>
          <w:rFonts w:ascii="Times" w:hAnsi="Times" w:eastAsia="Times"/>
          <w:b w:val="0"/>
          <w:i w:val="0"/>
          <w:color w:val="000000"/>
          <w:sz w:val="20"/>
        </w:rPr>
        <w:t>W. T</w:t>
      </w:r>
      <w:r>
        <w:rPr>
          <w:rFonts w:ascii="Times" w:hAnsi="Times" w:eastAsia="Times"/>
          <w:b w:val="0"/>
          <w:i w:val="0"/>
          <w:color w:val="000000"/>
          <w:sz w:val="18"/>
        </w:rPr>
        <w:t>UCKER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OLLINS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140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HARAMTALA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13084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IV. 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64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first letter today and the second letter three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I have given them to Mahadev for everyone to read.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 good job if you have seen in a short period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as closely as possible.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your health and for doing so, you have to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mosquito-net. Do not have the least hesitation in using it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come across people who would criticise it the first day,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the same people would praise you for your well-maintained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and on the third, they would follow your example. </w:t>
      </w:r>
      <w:r>
        <w:rPr>
          <w:rFonts w:ascii="Times" w:hAnsi="Times" w:eastAsia="Times"/>
          <w:b w:val="0"/>
          <w:i w:val="0"/>
          <w:color w:val="000000"/>
          <w:sz w:val="22"/>
        </w:rPr>
        <w:t>Mosquito-net is just an example.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hesitate to write to me. I have always liked your letters. </w:t>
      </w:r>
      <w:r>
        <w:rPr>
          <w:rFonts w:ascii="Times" w:hAnsi="Times" w:eastAsia="Times"/>
          <w:b w:val="0"/>
          <w:i w:val="0"/>
          <w:color w:val="000000"/>
          <w:sz w:val="22"/>
        </w:rPr>
        <w:t>Reading your handwriting is never a problem.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you were hesitant to go to Orissa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but it is your dharma to overcome that hesitation and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that is my dharma. I believe that my health is very good.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with milkless diet seems to be successful so far. I take 8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wheat, 3/4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olive oil, 4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almonds, one </w:t>
      </w:r>
      <w:r>
        <w:rPr>
          <w:rFonts w:ascii="Times" w:hAnsi="Times" w:eastAsia="Times"/>
          <w:b w:val="0"/>
          <w:i/>
          <w:color w:val="000000"/>
          <w:sz w:val="22"/>
        </w:rPr>
        <w:t>seer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tandarjo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6 to 9 oranges. I still need to increase my diet. If I can </w:t>
      </w:r>
      <w:r>
        <w:rPr>
          <w:rFonts w:ascii="Times" w:hAnsi="Times" w:eastAsia="Times"/>
          <w:b w:val="0"/>
          <w:i w:val="0"/>
          <w:color w:val="000000"/>
          <w:sz w:val="22"/>
        </w:rPr>
        <w:t>do that gradually, I hope to regain part or entire weight I have lost.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Ramdas and Nimu have gone to Rajkot. From there,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to Amreli and will be back here in 15 days.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Jamnadas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tempting Ramdas, so he may stay on there. He may even stay there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live permanently in Amreli. He will make a final decision on </w:t>
      </w:r>
      <w:r>
        <w:rPr>
          <w:rFonts w:ascii="Times" w:hAnsi="Times" w:eastAsia="Times"/>
          <w:b w:val="0"/>
          <w:i w:val="0"/>
          <w:color w:val="000000"/>
          <w:sz w:val="22"/>
        </w:rPr>
        <w:t>coming here. These days he is cheerful and free from worries.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Brian Gabriel is here for the last two days. He will leave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Govindji (Gregg) is coming for ten days. Others too, keep on </w:t>
      </w:r>
      <w:r>
        <w:rPr>
          <w:rFonts w:ascii="Times" w:hAnsi="Times" w:eastAsia="Times"/>
          <w:b w:val="0"/>
          <w:i w:val="0"/>
          <w:color w:val="000000"/>
          <w:sz w:val="22"/>
        </w:rPr>
        <w:t>coming and going. Do not worry at all about my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32907</w:t>
      </w:r>
    </w:p>
    <w:p>
      <w:pPr>
        <w:autoSpaceDN w:val="0"/>
        <w:autoSpaceDE w:val="0"/>
        <w:widowControl/>
        <w:spacing w:line="218" w:lineRule="exact" w:before="782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Manilal and Sushila Gandhi”, February 26, 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246. LETTER TO SATIS CHANDRA DAS GUPTA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indeed know that Congress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practically sleeping. It would be a great thing if you can put life </w:t>
      </w:r>
      <w:r>
        <w:rPr>
          <w:rFonts w:ascii="Times" w:hAnsi="Times" w:eastAsia="Times"/>
          <w:b w:val="0"/>
          <w:i w:val="0"/>
          <w:color w:val="000000"/>
          <w:sz w:val="22"/>
        </w:rPr>
        <w:t>into them without giving rise to any suspicion about your notice.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British goods boycott demonstration? And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ten thousand volunteers? I see Dr. Ray also has been in this </w:t>
      </w:r>
      <w:r>
        <w:rPr>
          <w:rFonts w:ascii="Times" w:hAnsi="Times" w:eastAsia="Times"/>
          <w:b w:val="0"/>
          <w:i w:val="0"/>
          <w:color w:val="000000"/>
          <w:sz w:val="22"/>
        </w:rPr>
        <w:t>thing. Please let me know the inwardness of this movement.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mind your having gone third class if it agrees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am glad you are giving Kuhne’s baths to Nikhil.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Bose. He is a water-cure specialist. You know he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in Bow Bazaar where I used to go for my treatment.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Bose was away, but Mazmudar used to give me massage and </w:t>
      </w:r>
      <w:r>
        <w:rPr>
          <w:rFonts w:ascii="Times" w:hAnsi="Times" w:eastAsia="Times"/>
          <w:b w:val="0"/>
          <w:i w:val="0"/>
          <w:color w:val="000000"/>
          <w:sz w:val="22"/>
        </w:rPr>
        <w:t>electric bath. Often the simple remedy succeeds where specialists fail.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meaning you have given to the word ‘</w:t>
      </w:r>
      <w:r>
        <w:rPr>
          <w:rFonts w:ascii="Times" w:hAnsi="Times" w:eastAsia="Times"/>
          <w:b w:val="0"/>
          <w:i/>
          <w:color w:val="000000"/>
          <w:sz w:val="22"/>
        </w:rPr>
        <w:t>sankara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is original,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thoroughly in keeping with my definition of ‘varna’, and,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my definition is the literal definition of the Veda.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is undoubtedly the key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first two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introductory and the last fifteen a commentary. I think I told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now in the Ashram we have been reciting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the whole of it being finished every fortnight, Chapters VII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VIII, XII and XIII, XIV and XV, and XVI and XVII being recited </w:t>
      </w:r>
      <w:r>
        <w:rPr>
          <w:rFonts w:ascii="Times" w:hAnsi="Times" w:eastAsia="Times"/>
          <w:b w:val="0"/>
          <w:i w:val="0"/>
          <w:color w:val="000000"/>
          <w:sz w:val="22"/>
        </w:rPr>
        <w:t>each pair one 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13085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Y. BHASKARE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very sorry I am under strict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not to take up any new burdens however slight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to reduce the existing responsibilities to the lowest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minimum. I do not therefore in this circumstance comply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request.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Y. B</w:t>
      </w:r>
      <w:r>
        <w:rPr>
          <w:rFonts w:ascii="Times" w:hAnsi="Times" w:eastAsia="Times"/>
          <w:b w:val="0"/>
          <w:i w:val="0"/>
          <w:color w:val="000000"/>
          <w:sz w:val="18"/>
        </w:rPr>
        <w:t>HASKARE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OMEN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EMPERANCE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742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ETIT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13087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RAMACHANDRAN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opened your telegram to Mahadev. As I know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correspondence with him, I am not taking any action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Mahadev is at present in Bardoli. He returns on Monday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when he will tell me all about your telegram and I shall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is needful.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>AMACHANDRAN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HAIKAD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13589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A. A. PAUL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a lady. As I expect you to deal with it and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acknowledge the letter, I am not writing to her.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A. P</w:t>
      </w:r>
      <w:r>
        <w:rPr>
          <w:rFonts w:ascii="Times" w:hAnsi="Times" w:eastAsia="Times"/>
          <w:b w:val="0"/>
          <w:i w:val="0"/>
          <w:color w:val="000000"/>
          <w:sz w:val="18"/>
        </w:rPr>
        <w:t>AUL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ILPAUK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13086 M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REVASHANKER JHAVERI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REVASHANKERBHAI,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Dr. Muthu’s wire today; I sent you 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receiving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must have got it. If Dhiru has arrived by now,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that you should wire to Dr. Muthu that he should come.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right in saying that he cannot come to any conclusion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I do not know what his fee is, but whatever it is,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that you should cheerfully pay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better. But the doctors still keep me in bed.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well.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Thakore Saheb’s request, Shri Parnerkar,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veterinary science, was sent from here to examine his cattle and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the scientific method of feeding them.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greetings from</w:t>
      </w:r>
    </w:p>
    <w:p>
      <w:pPr>
        <w:autoSpaceDN w:val="0"/>
        <w:autoSpaceDE w:val="0"/>
        <w:widowControl/>
        <w:spacing w:line="266" w:lineRule="exact" w:before="42" w:after="0"/>
        <w:ind w:left="0" w:right="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1272</w:t>
      </w:r>
    </w:p>
    <w:p>
      <w:pPr>
        <w:autoSpaceDN w:val="0"/>
        <w:autoSpaceDE w:val="0"/>
        <w:widowControl/>
        <w:spacing w:line="220" w:lineRule="exact" w:before="13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among the S.N. paper for 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16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251. WHO WILL RESCUE THIS HUMAN COW?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gentleman, nearly 70 years old, belonging to the Brahmabhatt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was married four times. All four wives are dead. He has no 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daughter who is fifteen. She has already been married. He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marry for the fifth time in order to have someone to run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and fulfil his desire for a son. This gentleman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abroad. He held a decent post in the Gaekwar’s State. He has lost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eyesight owing to cataract. This, much-married old man is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cruel father who is prepared to sell his daughter. Some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the Brahmabhatt community are trying to save the meek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being sent in this way to the slaughter-house. One of them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to the old man in order to persuade him not to commit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The gentleman has replied to it at length. A copy of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me. I give below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it 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this letter at the risk of being considered foolish.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absence of feeling for young girls in the Brahmabhatt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if sensitive people in the community lack courage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as public opinion in it, no one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this ill-mat-ched union. However, the handful of kind-hearted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or women belonging to that community must not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duty. Reform, if it is to be carried out in a peaceful manner,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out only through love and patience. We must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in any form if it is the re-sult of self-interest. We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dazzled by anyone trying to impress by his knowledge. Within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year, two such marriages could be prevented through diligence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arousing public opinion. An engagement that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was broken off whereas in this instance there has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talk of an engagement. If public opinion can be created the </w:t>
      </w:r>
      <w:r>
        <w:rPr>
          <w:rFonts w:ascii="Times" w:hAnsi="Times" w:eastAsia="Times"/>
          <w:b w:val="0"/>
          <w:i w:val="0"/>
          <w:color w:val="000000"/>
          <w:sz w:val="22"/>
        </w:rPr>
        <w:t>meek cow is likely to be rescued from being slaughtered.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examine the letter from this gentleman,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England. I am unable to understand what he intends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giv-ing instances of men becoming fathers at an advanced age.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are the same old ones that have always been advanced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sinners. In novels, we have come across murderers describing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of murder in beautiful language. And we have also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robbers singing praises of their deeds. These acts may well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those who committed them; but they have not benefited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 Let us take the practice of ill-matched unions. In the instances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been cited in the above extract, the men concerned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have seen in it advantage to themselves. However, these old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experience who are motivated by self-interest and a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gratify their lust are misinterpreting these instances in trying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acts approved. This gentleman does not have the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feel the need to think what these young girls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when marrying these old men, how often they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sighed. If one old man has the right to marry a girl of thirteen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fifteen, all old men should have this right and, if all of them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this practice, we can easily imagine what consequences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 the people. Nowhere in the world have wise men been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commend ill-matched unions. They have been condemned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and in India we actually see the many evil consequences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from them. Hence, I hope this gentleman would review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written in an angry and impulsive mood, in a new light and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his lust. And, if the cannot do it, he should look for a </w:t>
      </w:r>
      <w:r>
        <w:rPr>
          <w:rFonts w:ascii="Times" w:hAnsi="Times" w:eastAsia="Times"/>
          <w:b w:val="0"/>
          <w:i w:val="0"/>
          <w:color w:val="000000"/>
          <w:sz w:val="22"/>
        </w:rPr>
        <w:t>widow who is prepared to marry him of her own free will.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craving for a male offspring needs to be given up.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that this desire is always noble. Amongst a people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and death ratio is regularly balanced it is noble to restrain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indulge the desire for a son. In India today because we are slaves,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in a state of fear, and because we have lost the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ourselves, our relatives as well as our property, I regard it as a </w:t>
      </w:r>
      <w:r>
        <w:rPr>
          <w:rFonts w:ascii="Times" w:hAnsi="Times" w:eastAsia="Times"/>
          <w:b w:val="0"/>
          <w:i w:val="0"/>
          <w:color w:val="000000"/>
          <w:sz w:val="22"/>
        </w:rPr>
        <w:t>sin to beget children.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desire to be nursed. What a misconceived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only one’s own people can render this help. I regard it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of audacity to grab an innocent girl by bribing or luring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then regarding her as one’s own. Instead of calling that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own, it would be nearer the truth to say that ‘a slave girl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bought’. As for service one can still get good loyal servants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prepared to pay well. I wish to leave aside now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atrocious ideas in the letter. If he happens to read this article,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request him to calmly reflect on it and save himself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misadventure on which he is about to embark.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26-2-1928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252. STUDENTS’ NOBLE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referring to the universality of satyagraha I have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observed in these columns that it is capable of application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no less than in the political field. It may equally be 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Government, society, or one’s own family, father, mother,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or wife, as the case may be. For it is the beauty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weapon that, when it is completely free from the taint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its use is actuated purely and solely by love it may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absolute impunity in any connection and in any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whatever. A concrete instance of its use against a social evil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furnished by the brave and spirited students of Dharmaj (in Kheda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District) a few days back. The facts as gleaned from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 about the incident received by me were as follows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of Dharmaj, some days back, gave a caste dinner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twelfth-day ceremony of the death of his mother.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preceded by a keen controversy about the subject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of the place who shared with a number of other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their strong dislike of this custom. They felt that,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something must be done. Accordingly, most of them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or some of the following three vows 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join their elders at the dinner or otherwise partake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>food served on that occasion.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fast on the day of the dinner as an emphatic protest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this practice.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patiently and cheerfully any harsh treatment that might </w:t>
      </w:r>
      <w:r>
        <w:rPr>
          <w:rFonts w:ascii="Times" w:hAnsi="Times" w:eastAsia="Times"/>
          <w:b w:val="0"/>
          <w:i w:val="0"/>
          <w:color w:val="000000"/>
          <w:sz w:val="22"/>
        </w:rPr>
        <w:t>be accorded to them by their elders for taking this step.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pursuance of this decision, quite a large number of students,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some children of tender age, fasted on the day 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dinner was given and took upon themselves the wrath of their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elders. Nor was the step free from the dangers of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consequences to the students. The ‘elders’ threatened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 allowances of their boys and even to withdraw any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that they were giving to local institutions, but the boys stood firm.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as two hundred and eighty-five students thus refused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>part in the caste dinner and most of them fasted.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original, of which this is a translation, was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  26-2-1928.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congratulations to these boys and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students will take a prominent part in effecting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They hold in their pocket, as it were, the key to social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protection of their religion, just as they have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the key to swaraj—though they may not be aware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their negligence or carelessness. But I hope that the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by the students of Dharmaj will awaken them to a sense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In my opinion, the true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deceased lady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by these young men fasting on that day, while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dinner wasted good money and set a bad example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The rich, monied class ought to use their God-given wealth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purposes. They should understand that the poor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give caste dinners on wedding or on funeral ceremonies.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bad practices have proved to be the ruin of many a poor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money that was spent in Dharmaj on the caste dinner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used for helping poor students, or poor widows, or for khadi or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or the amelioration of the untouchables,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fruit and brought peace to the departed soul. But, as it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has already been forgotten, it has profited nobody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pain to the students and the sensile section of the Dharmaj </w:t>
      </w:r>
      <w:r>
        <w:rPr>
          <w:rFonts w:ascii="Times" w:hAnsi="Times" w:eastAsia="Times"/>
          <w:b w:val="0"/>
          <w:i w:val="0"/>
          <w:color w:val="000000"/>
          <w:sz w:val="22"/>
        </w:rPr>
        <w:t>public.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no one imagine that the satyagraha has gone in vain because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did not succeed in preventing the dinner in question from taking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place. The students themselves knew that there was little possibility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satyagraha producing any immediate tangible result. But we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safely take it that, if they do not let their vigilance go to sleep, no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shethia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again dare to give a post-mortem dinner. A chronic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long-standing social evil cannot be swept away at a stroke; it always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requires patience and perseverance.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will the ‘elders’ of our society learn to recognize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signs of the times? How long will they be slaves to custom instead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using it as a means for the amelioration of society and the country?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long will they keep their children divorced from a practical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application of the knowledge which they are helping them to acquire?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will they rescue their sense of right and wrong from its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trance and wake up and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true sense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1-3-1928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Rich man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253. LETTER TO WILFRED WELLOCK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an autographed volume of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autobiography. You will be interested to know that all the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volumes are bound in khaddar and every rupee invested in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at least twelve annas into the pockets directly of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ILFRED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ELLOCK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  <w:r>
        <w:rPr>
          <w:rFonts w:ascii="Times" w:hAnsi="Times" w:eastAsia="Times"/>
          <w:b w:val="0"/>
          <w:i w:val="0"/>
          <w:color w:val="000000"/>
          <w:sz w:val="20"/>
        </w:rPr>
        <w:t>, Q</w:t>
      </w:r>
      <w:r>
        <w:rPr>
          <w:rFonts w:ascii="Times" w:hAnsi="Times" w:eastAsia="Times"/>
          <w:b w:val="0"/>
          <w:i w:val="0"/>
          <w:color w:val="000000"/>
          <w:sz w:val="18"/>
        </w:rPr>
        <w:t>UINTON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IRMINGHAM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14250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V. S. SRINIVASA SASTRI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been duly receiving the duplicates of your semi-official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for Sir Habibullah. Manilal and others too keep me informed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movements. Already urgent letters are being received to implore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to leave South Africa at the end of your year. They say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already counting your months. And they are trembling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shoes, and more than them am I trembling, and perhaps, my tremble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weightier because of the absence of shoes. For I really feel that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grave reasons of health it would be a national tragedy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South Africa at the present moment. And I am sorry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say—but it is true—that no one else can successfully replace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moment. The familiarity that your stay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produced has certainly not bred contempt;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it has gained greater respect for you from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counts for the work. And just as you have gained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>amongst the Europeans, you have gained staunch adherents amongst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countrymen. You may not desert them. Do please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have a reassuring letter. Of course I don’t know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want you do to. </w:t>
      </w:r>
      <w:r>
        <w:rPr>
          <w:rFonts w:ascii="Times" w:hAnsi="Times" w:eastAsia="Times"/>
          <w:b w:val="0"/>
          <w:i/>
          <w:color w:val="000000"/>
          <w:sz w:val="22"/>
        </w:rPr>
        <w:t>Verb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sap.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22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4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were here, you would not appreciate our politics just now.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8814; also S.N. 11963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JAWAHARLAL NEHRU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am sensing all that is going on in Delhi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every word of what you have said in your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give you an adequate conception of my grief as I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proceedings from day to day and read between the lines.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illuminating letter only confirmed my own reading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Then came Kripalani’s letter yesterday to Krishnadas,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has come today to put the finishing touch.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a miserable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we are putting up against the insolence of Lord Birkenhead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crookedness of the Commissioners? I had not expected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Sir John Simon, but I was not at all prepared for his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known tricks of bureaucracy, and this the latest trade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adds to the ugliness of the whole picture.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patient. You must therefore patiently go through the agony </w:t>
      </w:r>
      <w:r>
        <w:rPr>
          <w:rFonts w:ascii="Times" w:hAnsi="Times" w:eastAsia="Times"/>
          <w:b w:val="0"/>
          <w:i w:val="0"/>
          <w:color w:val="000000"/>
          <w:sz w:val="22"/>
        </w:rPr>
        <w:t>and mend where you can.</w:t>
      </w:r>
    </w:p>
    <w:p>
      <w:pPr>
        <w:autoSpaceDN w:val="0"/>
        <w:autoSpaceDE w:val="0"/>
        <w:widowControl/>
        <w:spacing w:line="220" w:lineRule="exact" w:before="2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letter, dated Allahabad, February 23, Jawaharlal Nehru had written: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to you a few hours ago and informed you that I hoped to be in Sabarmati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 or Tuesday night.  Immediately after I received a summons from Delhi to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and remain there for the next fortnight or more to assist in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drafting. . . . Personally I have had enough of this All-Parties Conference.  Afte 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of it, the strain was too great for me and I fled to avoid riot and insurrection!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better already after a three-day absence, but another dose of all the parties may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my head.  I am thus not at all desirous of attending the meetings in Delhi.  But I do </w:t>
      </w:r>
      <w:r>
        <w:rPr>
          <w:rFonts w:ascii="Times" w:hAnsi="Times" w:eastAsia="Times"/>
          <w:b w:val="0"/>
          <w:i w:val="0"/>
          <w:color w:val="000000"/>
          <w:sz w:val="18"/>
        </w:rPr>
        <w:t>not know what might happen.  I shall wire to you from Delhi” (S.N. 13079).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as early as possible. I hope Kamala is keeping up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if not actually adding to it. I wonder if Father has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before you came, when Father was with me in Bangalore, he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contemplated your stay in Bangalore because of its magnificent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during summer. There are just four weeks of somewhat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weather, but you could always go to Nandi Hill only 35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where you have delightfully cool weather. In no case </w:t>
      </w:r>
      <w:r>
        <w:rPr>
          <w:rFonts w:ascii="Times" w:hAnsi="Times" w:eastAsia="Times"/>
          <w:b w:val="0"/>
          <w:i w:val="0"/>
          <w:color w:val="000000"/>
          <w:sz w:val="22"/>
        </w:rPr>
        <w:t>should Kamala be allowed to lose what she gained in Switzerland.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13079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MANILAL AND SUSHILA GANDHI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 also got the cable, to which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replied. If I were seriously ill, I would certainly have had a cable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Others, too, would have cabled, but do you think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seriously ill would wait till the steamer had arrived?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such illness, therefore, it would be best for you to suppress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abandon your work and run back home.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Nirmala have gone to Rajkot, and from there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to Amreli. They have decided, both of them, to take up some </w:t>
      </w:r>
      <w:r>
        <w:rPr>
          <w:rFonts w:ascii="Times" w:hAnsi="Times" w:eastAsia="Times"/>
          <w:b w:val="0"/>
          <w:i w:val="0"/>
          <w:color w:val="000000"/>
          <w:sz w:val="22"/>
        </w:rPr>
        <w:t>work connected with my activities and devote themselves wholly to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place of work too will be decided before the 16th of March.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still here. He is keeping well. Brian Gabriel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today after staying here for three days. This letter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carried by the same ship by which he sails.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see Sushila restored to perfect health. Which book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 is she studying? Send me a sample of her handwriting.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Mr. Kallenbach that I am waiting for him to come.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TULSI MAHER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Phalgun Shukla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26,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Illness is such a thing that most often one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whence and how it comes. Do not be sorry on this account,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further introspection and be thankful to God even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illness. Try to remove your own shortcomings if you notice any. Keep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me. If necessary, do take milk.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ULSI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HARKHA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RACHARAK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ULSI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HADURJI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IRGUNJ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AXAUL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IHAR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6533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L. W. RITCH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long letter though a business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you, I am going to commence with domestic business.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distressed to hear from Miss Knudsen, who by the way is staying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the present moment, that you had lost one of your legs.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unable to give me the reason for it. You shall give it. And how is </w:t>
      </w:r>
      <w:r>
        <w:rPr>
          <w:rFonts w:ascii="Times" w:hAnsi="Times" w:eastAsia="Times"/>
          <w:b w:val="0"/>
          <w:i w:val="0"/>
          <w:color w:val="000000"/>
          <w:sz w:val="22"/>
        </w:rPr>
        <w:t>Mrs. Ritch doing? And what about Erick and Harold? The daughters’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I forget. I hope they won’t accuse me of want of chivalry.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they all doing? For me, I am dictating from a sick-bed,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feel anything particular within me, but doctors have warned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exerting myself either physically or mentally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Mrs. Gandhi is keeping quite well. Harilal has practically forsaken </w:t>
      </w:r>
      <w:r>
        <w:rPr>
          <w:rFonts w:ascii="Times" w:hAnsi="Times" w:eastAsia="Times"/>
          <w:b w:val="0"/>
          <w:i w:val="0"/>
          <w:color w:val="000000"/>
          <w:sz w:val="22"/>
        </w:rPr>
        <w:t>me. He drinks, eats and makes himself merry. But he is a brave boy 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64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sense that he makes no secret of his vice and his rebellion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rebellion. If he had not done his creditors down,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minded his other lapses as I mind this betrayal of his creditors.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you know is in Phoenix and Ramdas and Devdas are assisting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my work. Polak is in India just now, travelling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I met him for a few minutes in Madras and he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at the Ashram before he re-em-barks for London. Andrews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 visitor to the Ashram and he is due here about the third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This Ashram is a big, growing affair. We are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supporting a population of about two hundred, quite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by ourselves. And not only do we go through all the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 till it comes out as cloth, we are conducting a little dairy,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tannery and we are having a little bit of farming. We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fruit-trees and we grow our own vegetables. We grow some grains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fodder for cattle. We have as a rule one or two Europeans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and there is a constant stream of such visitors. Life is very simple,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not simple enough for the Indian setting. You can’t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from that distance of the grinding poverty of the masses.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could only sustain ourselves well enough for our work in less,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straightway reduce our expenses which amount to a pound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on an aver-age including clothing but excluding rental.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we are paying no rent. We have nearly 75 boys and girls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are condu-cting what I may call a model school making </w:t>
      </w:r>
      <w:r>
        <w:rPr>
          <w:rFonts w:ascii="Times" w:hAnsi="Times" w:eastAsia="Times"/>
          <w:b w:val="0"/>
          <w:i w:val="0"/>
          <w:color w:val="000000"/>
          <w:sz w:val="22"/>
        </w:rPr>
        <w:t>tuitional experiments.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business. My own opinion is that neither Andrews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could have got more than they have. I quite agree with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Union Ministers will be driven to getting out of the bargain.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Sastri is permitted to remain in South Africa for any length of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inclined to think that his correct, that is, his righteous, diplomacy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triumph over the crooked diplomacy of South Africa.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the full result of the struggle of 1906 to 1914, we must act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square and cleanse our stables, and I feel sure that if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entered surreptitiously will cease to be greedy, will make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and truthfully, not encourage any single fraudulent entrant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future, the position can be saved and the condition of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steadily improved. If, however, the desire is not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surreptitious entries already accomplished, but to leave the 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for more, I think that the community will be unable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with any degree of self-respect. It will hold on some-</w:t>
      </w:r>
      <w:r>
        <w:rPr>
          <w:rFonts w:ascii="Times" w:hAnsi="Times" w:eastAsia="Times"/>
          <w:b w:val="0"/>
          <w:i w:val="0"/>
          <w:color w:val="000000"/>
          <w:sz w:val="22"/>
        </w:rPr>
        <w:t>how or other I have no doubt, it will be difficult to wipe out such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and resourceful community, but it would be a sordid existence;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 would like the Indians of South Africa to play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part not merely for the upbuilding of South Africa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upbuilding of India itself. If we play the game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in course of time to secure full rights of citizenship.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share this letter with any friend you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to you all,</w:t>
      </w:r>
    </w:p>
    <w:p>
      <w:pPr>
        <w:autoSpaceDN w:val="0"/>
        <w:autoSpaceDE w:val="0"/>
        <w:widowControl/>
        <w:spacing w:line="220" w:lineRule="exact" w:before="8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11965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K. BALASUBRAMANIAM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more I think of it the more confirmed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that boycott of British goods is a useless cry.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boycott of India’s mills. All I have said about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need any advertisement as khadi does, even as an old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 trade needs no advertisement whereas a new one does.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B</w:t>
      </w:r>
      <w:r>
        <w:rPr>
          <w:rFonts w:ascii="Times" w:hAnsi="Times" w:eastAsia="Times"/>
          <w:b w:val="0"/>
          <w:i w:val="0"/>
          <w:color w:val="000000"/>
          <w:sz w:val="18"/>
        </w:rPr>
        <w:t>ALASUBRAMANIAM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AMBALAM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13088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K. NARASIMHA IYENGAR</w:t>
      </w:r>
    </w:p>
    <w:p>
      <w:pPr>
        <w:autoSpaceDN w:val="0"/>
        <w:autoSpaceDE w:val="0"/>
        <w:widowControl/>
        <w:spacing w:line="252" w:lineRule="exact" w:before="138" w:after="0"/>
        <w:ind w:left="4464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18th ultimo, I am asking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to exchange [with] you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seen the </w:t>
      </w:r>
      <w:r>
        <w:rPr>
          <w:rFonts w:ascii="Times" w:hAnsi="Times" w:eastAsia="Times"/>
          <w:b w:val="0"/>
          <w:i w:val="0"/>
          <w:color w:val="000000"/>
          <w:sz w:val="22"/>
        </w:rPr>
        <w:t>Supplement which you say you have sent.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 to you is that an Indian journal outside India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double caution. I hope that your journal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pandering to the evil tastes of the people wherever they exist will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boldly for social and moral reforms and show the emigrants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their duty to represent the best of Indian culture in the land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may migrate and to keep up the bond between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motherland by adopting khaddar at least.</w:t>
      </w:r>
    </w:p>
    <w:p>
      <w:pPr>
        <w:autoSpaceDN w:val="0"/>
        <w:autoSpaceDE w:val="0"/>
        <w:widowControl/>
        <w:spacing w:line="262" w:lineRule="exact" w:before="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ARASIMHA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YENGAR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ANAGING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ESAN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212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UALA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(F. N. U.)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14251</w:t>
      </w:r>
    </w:p>
    <w:p>
      <w:pPr>
        <w:autoSpaceDN w:val="0"/>
        <w:autoSpaceDE w:val="0"/>
        <w:widowControl/>
        <w:spacing w:line="240" w:lineRule="exact" w:before="3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under reply was dated January 18,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tabs>
          <w:tab w:pos="4730" w:val="left"/>
        </w:tabs>
        <w:autoSpaceDE w:val="0"/>
        <w:widowControl/>
        <w:spacing w:line="256" w:lineRule="exact" w:before="36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LETTER TO PRAGJI K. DESAI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27, 1928</w:t>
      </w:r>
    </w:p>
    <w:p>
      <w:pPr>
        <w:autoSpaceDN w:val="0"/>
        <w:tabs>
          <w:tab w:pos="550" w:val="left"/>
          <w:tab w:pos="179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PRAGJI,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 pretty difficult problem in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caught up. All the difficulties will be solved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scrupulous regard for truth. Do not,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gain, lend your name to falsehood. I have conveyed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to Mr. Ritch.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 long letter from him, which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care. I do believe that we can still save the situation,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stop the practice of bringing in unauthorized persons.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Sastriji for another year. I will also try from this end. How is </w:t>
      </w:r>
      <w:r>
        <w:rPr>
          <w:rFonts w:ascii="Times" w:hAnsi="Times" w:eastAsia="Times"/>
          <w:b w:val="0"/>
          <w:i w:val="0"/>
          <w:color w:val="000000"/>
          <w:sz w:val="22"/>
        </w:rPr>
        <w:t>Medh faring? What do you think now will be the result of your case?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good; there is no cause at all for worry. Try to </w:t>
      </w:r>
      <w:r>
        <w:rPr>
          <w:rFonts w:ascii="Times" w:hAnsi="Times" w:eastAsia="Times"/>
          <w:b w:val="0"/>
          <w:i w:val="0"/>
          <w:color w:val="000000"/>
          <w:sz w:val="22"/>
        </w:rPr>
        <w:t>suppress your desire to return to Bardoli.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8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5031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RATILAL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RATILAL,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withheld your reply for some day in order not to </w:t>
      </w:r>
      <w:r>
        <w:rPr>
          <w:rFonts w:ascii="Times" w:hAnsi="Times" w:eastAsia="Times"/>
          <w:b w:val="0"/>
          <w:i w:val="0"/>
          <w:color w:val="000000"/>
          <w:sz w:val="22"/>
        </w:rPr>
        <w:t>trouble 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enough if you gave Chi. Surajbehn,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Raichandbhai’s articles, canto XI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Balkand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of the books published by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Karyalaya. I think it essential that there should be less reading and </w:t>
      </w:r>
      <w:r>
        <w:rPr>
          <w:rFonts w:ascii="Times" w:hAnsi="Times" w:eastAsia="Times"/>
          <w:b w:val="0"/>
          <w:i w:val="0"/>
          <w:color w:val="000000"/>
          <w:sz w:val="22"/>
        </w:rPr>
        <w:t>more reflection and practice.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Chhagan and Lilavati promised on leaving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again and stay longer. If they keep their promise and come,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wish to discuss the matter with them. They have assured me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will keep the promise.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7162</w:t>
      </w:r>
    </w:p>
    <w:p>
      <w:pPr>
        <w:autoSpaceDN w:val="0"/>
        <w:autoSpaceDE w:val="0"/>
        <w:widowControl/>
        <w:spacing w:line="220" w:lineRule="exact" w:before="28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 W. Ritch”, 27-2-1928.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G.N. Register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62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814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DHIRU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70" w:val="left"/>
              </w:tabs>
              <w:autoSpaceDE w:val="0"/>
              <w:widowControl/>
              <w:spacing w:line="258" w:lineRule="exact" w:before="3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263. LETTER TO DHIRU JHAVERI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Monday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27, 1928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came. Be true to your name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God will protect you. Dr. Muthu has a reputation for suc-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ceeding and if he comes he might be instrumental in your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cured. But whether you are cured or not, learn to bear suffering in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Mother has joined you there. Give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You need not reply. I get and will continue to get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from your father or Manibhai.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264. LETTER TO RAMNARAYAN CHOUDHRI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RAMNARAYAN,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had no idea of what was being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 in </w:t>
      </w:r>
      <w:r>
        <w:rPr>
          <w:rFonts w:ascii="Times" w:hAnsi="Times" w:eastAsia="Times"/>
          <w:b w:val="0"/>
          <w:i/>
          <w:color w:val="000000"/>
          <w:sz w:val="22"/>
        </w:rPr>
        <w:t>Shraddhanand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glance at one or two newspapers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minutes only. I do not want that anyone should defend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hurts me that someone should be attacked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You can use this letter as you like. I am writing to </w:t>
      </w:r>
      <w:r>
        <w:rPr>
          <w:rFonts w:ascii="Times" w:hAnsi="Times" w:eastAsia="Times"/>
          <w:b w:val="0"/>
          <w:i/>
          <w:color w:val="000000"/>
          <w:sz w:val="22"/>
        </w:rPr>
        <w:t>Pratap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86" w:after="30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6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626" w:right="1402" w:bottom="468" w:left="1440" w:header="720" w:footer="720" w:gutter="0"/>
          <w:cols w:num="2" w:equalWidth="0">
            <w:col w:w="3638" w:space="0"/>
            <w:col w:w="287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626" w:right="1402" w:bottom="468" w:left="1440" w:header="720" w:footer="720" w:gutter="0"/>
          <w:cols w:num="2" w:equalWidth="0">
            <w:col w:w="3638" w:space="0"/>
            <w:col w:w="287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Bapu: Maine Kya Dekha Kya Samajha?</w:t>
      </w:r>
      <w:r>
        <w:rPr>
          <w:rFonts w:ascii="Times" w:hAnsi="Times" w:eastAsia="Times"/>
          <w:b w:val="0"/>
          <w:i w:val="0"/>
          <w:color w:val="000000"/>
          <w:sz w:val="18"/>
        </w:rPr>
        <w:t>, p. 161</w:t>
      </w:r>
    </w:p>
    <w:p>
      <w:pPr>
        <w:autoSpaceDN w:val="0"/>
        <w:autoSpaceDE w:val="0"/>
        <w:widowControl/>
        <w:spacing w:line="220" w:lineRule="exact" w:before="7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contents. The addressee had been suffering from tuberculosis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brought to Bombay from Solan at this time for treatment under Dr.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Muthu;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Dr. C. Muthu”, February 21, 1928, “Letter to Revashanker </w:t>
      </w:r>
      <w:r>
        <w:rPr>
          <w:rFonts w:ascii="Times" w:hAnsi="Times" w:eastAsia="Times"/>
          <w:b w:val="0"/>
          <w:i w:val="0"/>
          <w:color w:val="000000"/>
          <w:sz w:val="18"/>
        </w:rPr>
        <w:t>Jhaveri”, before and on February, 1928.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Revashanker Jagjivan Jhaveri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‘Dhiru’ is short for ‘Dhiraj’ which means patience.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brother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Pratap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in an editorial, had “caustically criticized” an article by Vinayakrao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Savarkar in </w:t>
      </w:r>
      <w:r>
        <w:rPr>
          <w:rFonts w:ascii="Times" w:hAnsi="Times" w:eastAsia="Times"/>
          <w:b w:val="0"/>
          <w:i/>
          <w:color w:val="000000"/>
          <w:sz w:val="18"/>
        </w:rPr>
        <w:t>Shraddhanand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Gandhiji’s letter to </w:t>
      </w:r>
      <w:r>
        <w:rPr>
          <w:rFonts w:ascii="Times" w:hAnsi="Times" w:eastAsia="Times"/>
          <w:b w:val="0"/>
          <w:i/>
          <w:color w:val="000000"/>
          <w:sz w:val="18"/>
        </w:rPr>
        <w:t>Pratap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REVASHANKER JHAVERI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29,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REVASHANKERBHAI,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sending a telegram to Dr. Muthu.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experience of him. He has a great reputation.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when you hear that he is on his way, so that I may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him again. I have in any case to reply to his wire.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him a friendly person, consult him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too. Swelling indicate weakness of the heart. It is proper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stopped physical movements. But you need fresh air the </w:t>
      </w:r>
      <w:r>
        <w:rPr>
          <w:rFonts w:ascii="Times" w:hAnsi="Times" w:eastAsia="Times"/>
          <w:b w:val="0"/>
          <w:i w:val="0"/>
          <w:color w:val="000000"/>
          <w:sz w:val="22"/>
        </w:rPr>
        <w:t>most.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Chi. Jeki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join him immediately.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doing well in Aden. He has also paid Jeki’s fare to Thomas Cook.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suffering from hydrocele and wishes to be operated upon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Aden, that is why he wants her there. I believe that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her even if he had not been suffering from the disease.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the children too. Jeki is completely at home here. The kids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great progress in their studies. All of them keep fit. But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since Manilal wants her, it is Jeki’s clear duty to go to Aden. She,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is ready to go. Let me know your opinion about this,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>may act accordingly.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well.</w:t>
      </w:r>
    </w:p>
    <w:p>
      <w:pPr>
        <w:autoSpaceDN w:val="0"/>
        <w:autoSpaceDE w:val="0"/>
        <w:widowControl/>
        <w:spacing w:line="220" w:lineRule="exact" w:before="8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greetings from</w:t>
      </w:r>
    </w:p>
    <w:p>
      <w:pPr>
        <w:autoSpaceDN w:val="0"/>
        <w:autoSpaceDE w:val="0"/>
        <w:widowControl/>
        <w:spacing w:line="266" w:lineRule="exact" w:before="42" w:after="0"/>
        <w:ind w:left="0" w:right="5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1273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clear from the contents that this was written before February 29;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Revashanker Jhaveri”, 29-2-1928.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Manilal Doctor, husband of Jayakunwar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Jayakunwar, daughter of Dr. Pranjivan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ABBAS TYABJI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29, 1928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BHRRR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good young man of twenty-five to brave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and the heat of Bardoli. No defeat if you please.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HRRR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9562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DUNICHAND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DUNICHAND,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delivered through Lala Suraj Bhanu.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him on work which he had least expected and told him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take to the Ashram life unless he became a labourer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simple. But he seems to have taken to it very gracefully and </w:t>
      </w:r>
      <w:r>
        <w:rPr>
          <w:rFonts w:ascii="Times" w:hAnsi="Times" w:eastAsia="Times"/>
          <w:b w:val="0"/>
          <w:i w:val="0"/>
          <w:color w:val="000000"/>
          <w:sz w:val="22"/>
        </w:rPr>
        <w:t>pleasantly.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Now about your donation. I did not know that you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pucka bania by choice. But you little knew that you were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still more pucka bania voluntarily acting as the agent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say that you had announced a donation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of Rs. 500 on the marriage of your son and you propose,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language of law, wrongfully to divert part of the funds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a debt voluntarily incurred by you with Sjt. Manilal </w:t>
      </w:r>
      <w:r>
        <w:rPr>
          <w:rFonts w:ascii="Times" w:hAnsi="Times" w:eastAsia="Times"/>
          <w:b w:val="0"/>
          <w:i w:val="0"/>
          <w:color w:val="000000"/>
          <w:sz w:val="22"/>
        </w:rPr>
        <w:t>Kothari. How can a donation be utilized for discharge of a debt whe-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 moral or legal? And what connection can you promise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>All-India Spinners’ Association have with the Ashram which repres-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ents multifarious activities—tanning, dairying, farming, experiments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hygiene, cotton-growing, ginning, carding, spinning, weaving, dyeing,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printing, carpentry, smithy, conducting educational experiments,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widows, taking care of so-called untouchables, etc.? And </w:t>
      </w:r>
      <w:r>
        <w:rPr>
          <w:rFonts w:ascii="Times" w:hAnsi="Times" w:eastAsia="Times"/>
          <w:b w:val="0"/>
          <w:i w:val="0"/>
          <w:color w:val="000000"/>
          <w:sz w:val="22"/>
        </w:rPr>
        <w:t>why such a donation, not paid on the date on which it was announced,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manner of greeting between Gandhiji and the addressee.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carry double interest in the hands of the donor who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of announcement becomes a trustee? You will please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conundrums before I can deal with your cheque finally.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 in deciding this question to consult Mrs. Dunichand,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when I had the pleasure of being under your roof, was found to </w:t>
      </w:r>
      <w:r>
        <w:rPr>
          <w:rFonts w:ascii="Times" w:hAnsi="Times" w:eastAsia="Times"/>
          <w:b w:val="0"/>
          <w:i w:val="0"/>
          <w:color w:val="000000"/>
          <w:sz w:val="22"/>
        </w:rPr>
        <w:t>be less bania-like than you have proved to be.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UNICHAND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DVOCATE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RIPANIVAS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MBALA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13080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B. RAJARAM PANDIAN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have the courage of your convictions,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of course you will not send the two boys to the school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private arrangements for them or send them to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I must at the same time say that I do not like the tone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you adopted, and it would have been far more dignified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frankly told the head master that you did not send your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national declration of boycott. The boys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sent out of the school, it is true; but it would have been a courted </w:t>
      </w:r>
      <w:r>
        <w:rPr>
          <w:rFonts w:ascii="Times" w:hAnsi="Times" w:eastAsia="Times"/>
          <w:b w:val="0"/>
          <w:i w:val="0"/>
          <w:color w:val="000000"/>
          <w:sz w:val="22"/>
        </w:rPr>
        <w:t>and, therefore, dignified dismissal.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AJARAM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ANDIAN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HASKARA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ALACE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AMNAD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13090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MOTILAL NEHRU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 had prepared me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sorry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is delayed. But I am glad that you are staying there if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some tangible result may be achieved. What a sorry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making of ourselves in the face of this organized insult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people. But I suppose we have to make the best of a very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job. I do hope that the Committee of twenty is being fully attended. </w:t>
      </w:r>
      <w:r>
        <w:rPr>
          <w:rFonts w:ascii="Times" w:hAnsi="Times" w:eastAsia="Times"/>
          <w:b w:val="0"/>
          <w:i w:val="0"/>
          <w:color w:val="000000"/>
          <w:sz w:val="22"/>
        </w:rPr>
        <w:t>We are engaged in an unequal duel; on the one hand are</w:t>
      </w:r>
      <w:r>
        <w:rPr>
          <w:rFonts w:ascii="Times" w:hAnsi="Times" w:eastAsia="Times"/>
          <w:b w:val="0"/>
          <w:i w:val="0"/>
          <w:color w:val="000000"/>
          <w:sz w:val="22"/>
        </w:rPr>
        <w:t>clever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timers acting with one mind and with the greatest deliberation;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we are part-timers having many irons in the fire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>almost as many minds as our numbers. My hope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>justness of our cause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eyes are not causing you much trouble.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13083</w:t>
      </w:r>
    </w:p>
    <w:p>
      <w:pPr>
        <w:autoSpaceDN w:val="0"/>
        <w:autoSpaceDE w:val="0"/>
        <w:widowControl/>
        <w:spacing w:line="220" w:lineRule="exact" w:before="3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his letter of February 24, Motilal Nehru had written: “. . . I am sorry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be possible for me and Jawahar to leave for Sabarmati on the 26th. 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that I wrote to you giving the points of agreement and  disagreement  between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 parties,  Mr.  Jinnah  announced that  it  was wrong to say that anything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agreed upon by the Muslim League which had not yet formally appointed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to the Conference.  He added that he was no doubt personally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opinions he had expressed, but he felt that, in the absence of definite authority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League, he was not competent even to bind himself with those opinions.  Thus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the long sittings and elaborate discussions occupying ten days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to nothing.  It was also found that the attendance at the Conference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thinning away from day to day until it came down to 14 on the 21st.  The Executive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League is meeting on the 26th and Mr. Jinnah has promised to do his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bring them round to his point of view.  In all these circumstances, I thought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futile to go on with the Conference and suggested that a sub-committee be appointed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into the whole question and make its report as soon as possible to an adjourned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sitting of the Conference.  This was agreed to and the Conference was adjourned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8th March, a committee of 20 being appointed to enter upon their work at once. 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large field to cover, but will either be able to get on better after the 26th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up the attempt.  I feel that my presence here is necessary till either of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contingencies I have mentioned happens. . . . I shall write or wire as soon as I am </w:t>
      </w:r>
      <w:r>
        <w:rPr>
          <w:rFonts w:ascii="Times" w:hAnsi="Times" w:eastAsia="Times"/>
          <w:b w:val="0"/>
          <w:i w:val="0"/>
          <w:color w:val="000000"/>
          <w:sz w:val="18"/>
        </w:rPr>
        <w:t>free.”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PADMARAJ JAIN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29,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PADMARAJ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views have been frequently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unequivocally expressed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of what is being done there at the present moment.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your seeking advice from Pandit Malaviyaji who knows more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inwardness of the present movement than I do lying on a sick-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bed. As you will notice, therefore, I am simply satisfying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>an expression of my general views on swadesi, boycott, and the like.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ADMARAJ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160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ARRISON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271. LETTER TO DEVCHAND PAREKH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29,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 chemist told me that if oil is frozen, the </w:t>
      </w:r>
      <w:r>
        <w:rPr>
          <w:rFonts w:ascii="Times" w:hAnsi="Times" w:eastAsia="Times"/>
          <w:b w:val="0"/>
          <w:i w:val="0"/>
          <w:color w:val="000000"/>
          <w:sz w:val="22"/>
        </w:rPr>
        <w:t>acid in it separates out and only the fat remains.</w:t>
      </w:r>
    </w:p>
    <w:p>
      <w:pPr>
        <w:autoSpaceDN w:val="0"/>
        <w:tabs>
          <w:tab w:pos="550" w:val="left"/>
          <w:tab w:pos="1330" w:val="left"/>
          <w:tab w:pos="2750" w:val="left"/>
          <w:tab w:pos="3470" w:val="left"/>
          <w:tab w:pos="5450" w:val="left"/>
          <w:tab w:pos="63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indeed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concerning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Morvi.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Revashankerbhai agrees, we can make him the president. If he falls ill, </w:t>
      </w:r>
      <w:r>
        <w:rPr>
          <w:rFonts w:ascii="Times" w:hAnsi="Times" w:eastAsia="Times"/>
          <w:b w:val="0"/>
          <w:i w:val="0"/>
          <w:color w:val="000000"/>
          <w:sz w:val="22"/>
        </w:rPr>
        <w:t>we can then elect someone else. I find this the best solution.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Fulchand and the others have gone to Bardoli,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you now? What have you done about the Antyaja School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Morvi? I also want you to do something for implementing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of the Parishad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do not know the English word for</w:t>
      </w:r>
    </w:p>
    <w:p>
      <w:pPr>
        <w:autoSpaceDN w:val="0"/>
        <w:autoSpaceDE w:val="0"/>
        <w:widowControl/>
        <w:spacing w:line="220" w:lineRule="exact" w:before="34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Kathiawar Political Conference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chilgoza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get some, I will send you a little as sample. I’ll also try </w:t>
      </w:r>
      <w:r>
        <w:rPr>
          <w:rFonts w:ascii="Times" w:hAnsi="Times" w:eastAsia="Times"/>
          <w:b w:val="0"/>
          <w:i w:val="0"/>
          <w:color w:val="000000"/>
          <w:sz w:val="22"/>
        </w:rPr>
        <w:t>to find out its English name.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5695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REVASHANKER JHAVERI</w:t>
      </w:r>
    </w:p>
    <w:p>
      <w:pPr>
        <w:autoSpaceDN w:val="0"/>
        <w:autoSpaceDE w:val="0"/>
        <w:widowControl/>
        <w:spacing w:line="270" w:lineRule="exact" w:before="2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February 29,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REVASHANKERBHAI,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as also your wire. On getting the wire, I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Dr. Muthu only yesterday, addressed C/o you.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it on to him. If you have not sent a telegram or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write a letter even today, intimating the result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examination, inform me by wire. I have also written to Dr. Muthu </w:t>
      </w:r>
      <w:r>
        <w:rPr>
          <w:rFonts w:ascii="Times" w:hAnsi="Times" w:eastAsia="Times"/>
          <w:b w:val="0"/>
          <w:i w:val="0"/>
          <w:color w:val="000000"/>
          <w:sz w:val="22"/>
        </w:rPr>
        <w:t>requesting him to write to me in detail.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Jeki is not at all keen on going to Aden. She is ready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advise her to do. But we must consider what our duty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her. Is it right for us to keep Jeki with us against Manilal’s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wishes? What would the doctor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wish in these circumstances?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decide myself, I would certainly support Jeki in her desire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go. But I feel that the doctor would not wish that, nor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you. I cannot bear to see the miserable condition of women.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if I could, save every woman from the burden which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in his sensuality puts upon her. However, if God let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according to our wishes, the world would certainly turn upside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down; we should, therefore, do whatever we can while keeping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detached.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greetings from</w:t>
      </w:r>
    </w:p>
    <w:p>
      <w:pPr>
        <w:autoSpaceDN w:val="0"/>
        <w:autoSpaceDE w:val="0"/>
        <w:widowControl/>
        <w:spacing w:line="266" w:lineRule="exact" w:before="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1274</w:t>
      </w:r>
    </w:p>
    <w:p>
      <w:pPr>
        <w:autoSpaceDN w:val="0"/>
        <w:autoSpaceDE w:val="0"/>
        <w:widowControl/>
        <w:spacing w:line="220" w:lineRule="exact" w:before="156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Pine seed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Pranjivan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FOREIGN PROPAGANDA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desire to start any hot controversy over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propaganda, but I publish the foregoing as it summarizes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of many workers who hold them in no sense weakly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express them in public. If the pure Non-co-operation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 is not witnessed on an extensive scale at the present moment,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decidedly going deeper with some and everything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today in the land goes to strengthen their belief.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themselves felt by being vocal in season and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season. On the contrary, they feel that they serve the cause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by observing silence where they cannot serve by speech and </w:t>
      </w:r>
      <w:r>
        <w:rPr>
          <w:rFonts w:ascii="Times" w:hAnsi="Times" w:eastAsia="Times"/>
          <w:b w:val="0"/>
          <w:i w:val="0"/>
          <w:color w:val="000000"/>
          <w:sz w:val="22"/>
        </w:rPr>
        <w:t>helping humbly and actively wherever they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1-3-1928</w:t>
      </w:r>
    </w:p>
    <w:p>
      <w:pPr>
        <w:autoSpaceDN w:val="0"/>
        <w:autoSpaceDE w:val="0"/>
        <w:widowControl/>
        <w:spacing w:line="296" w:lineRule="exact" w:before="36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274. CHAOS </w:t>
      </w:r>
      <w:r>
        <w:rPr>
          <w:rFonts w:ascii="Times" w:hAnsi="Times" w:eastAsia="Times"/>
          <w:b w:val="0"/>
          <w:i w:val="0"/>
          <w:color w:val="000000"/>
          <w:sz w:val="22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>MISRULE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esteemed friend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not often that I intrude upon your expressions of political opinion.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 sentence of yours in a recent editorial, repeating a heresy uttered by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long ago, compels me to ask you whether you have measured your words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care that one expects of an expounder of moral issues. You declare that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accept chaos in exchange for freedom from the English yoke. That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should desire and work for freedom from any foreign yoke is perfectly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natural, normal and healthy. That anyone in his senses should exchange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 of orderly government for chaos is simply incomprehensible, for the one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implies some sort of discipline, whether imposed or stimulated, whereas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latter is the very negation of self-discipline. . . 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non-violence be, as you claim it to be, creative, purposeful, and divine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its nature, then chaos cannot be its consequence or characteristic. If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used the term with deliberation, then I should comment that you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rendered no service to mankind, who need rather a reminder that they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acquire the cosmic vision rather than the chaotic one to which they are already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prone. . . 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mistaking the earnestness running through the letter. </w:t>
      </w:r>
      <w:r>
        <w:rPr>
          <w:rFonts w:ascii="Times" w:hAnsi="Times" w:eastAsia="Times"/>
          <w:b w:val="0"/>
          <w:i w:val="0"/>
          <w:color w:val="000000"/>
          <w:sz w:val="22"/>
        </w:rPr>
        <w:t>And I have so much regard for the friend’s views, that if I could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C. Rajagopalachari’s article bearing this title,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“Foreign </w:t>
      </w:r>
      <w:r>
        <w:rPr>
          <w:rFonts w:ascii="Times" w:hAnsi="Times" w:eastAsia="Times"/>
          <w:b w:val="0"/>
          <w:i w:val="0"/>
          <w:color w:val="000000"/>
          <w:sz w:val="18"/>
        </w:rPr>
        <w:t>Propaganda”, March 1, 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suited mine to his, I would gladly have done so.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say that my choice was deliberate. Chaos means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no order. Rule or order can come, does come out of no rule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order, but never directly out of misrule or disorder masquerading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sacred name of rule or order. My friend’s difficulty arises,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presume, out of his assumption that the present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“some sort of discipline whether imposed or stimulated”.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our estimates of the existing system differ.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of it is that it is an unmitigated evil. No good therefore can </w:t>
      </w:r>
      <w:r>
        <w:rPr>
          <w:rFonts w:ascii="Times" w:hAnsi="Times" w:eastAsia="Times"/>
          <w:b w:val="0"/>
          <w:i w:val="0"/>
          <w:color w:val="000000"/>
          <w:sz w:val="22"/>
        </w:rPr>
        <w:t>come out of this evil. I hold misrule to be worse than no rule.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my words cause any confusion in the minds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or the violent. For I admit my correspondent’s contention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chaos can be the result only of violence. Have I not often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pages that if I were compelled to choose between this rule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 would give my vote for the latter though I will not,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assist a fight based on violence? It would be a matter for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Hobson’s choice. The seeming quiescence of today is a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violence kept under suppression by greater violence or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for it. Is it not better that those who, out of a cowardly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death or dispossession, whilst harbouring violence refrain from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it and win freedom from bondage or die gloriously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attempt to vindicate their birthright?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non-violence is not an academic principle to be enunciated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favourable occasions. It is a principle which I am seeking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every moment of my life in every field of activity.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attempt, often frustrated through my own weakness or ignorance,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non-violence, I am driven for the sake of the creed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violence by way of giving mental approval to it. In 1921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 villagers near Bettiah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they had acted like cowards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had instead of resisting the evil-minded Amlas left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 and homes on their approach. On another occasion I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ashamed of a priest who said he had quietly slipped away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himself when a ruffian band had entered his temple to loot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break the idol. I told him that if he could not die at his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his charge non-violently, he should have defended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violent resistance. Similarly do I hold that, if India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non-violence, nor patience for it to work its way, then it is </w:t>
      </w:r>
      <w:r>
        <w:rPr>
          <w:rFonts w:ascii="Times" w:hAnsi="Times" w:eastAsia="Times"/>
          <w:b w:val="0"/>
          <w:i w:val="0"/>
          <w:color w:val="000000"/>
          <w:sz w:val="22"/>
        </w:rPr>
        <w:t>better for her to attain her freedom from the present misrule even by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Bettiah”, December 8, 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than that she should helplessly submit to a continuing rape of </w:t>
      </w:r>
      <w:r>
        <w:rPr>
          <w:rFonts w:ascii="Times" w:hAnsi="Times" w:eastAsia="Times"/>
          <w:b w:val="0"/>
          <w:i w:val="0"/>
          <w:color w:val="000000"/>
          <w:sz w:val="22"/>
        </w:rPr>
        <w:t>her belongings and her honour.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shameless manner in which, for sustaining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spoliation of India, British statesmen (?) are setting one party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They have suddenly discovered the untouchables,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fear that the Hindu-Muslim dissensions alone might not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secu-rity for retaining possession of the ‘most 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diadem in the British Crown’. They are trying to set the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against the people. Sir John Simon finds it necessary to play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same</w:t>
      </w:r>
      <w:r>
        <w:rPr>
          <w:rFonts w:ascii="Times" w:hAnsi="Times" w:eastAsia="Times"/>
          <w:b w:val="0"/>
          <w:i w:val="0"/>
          <w:color w:val="000000"/>
          <w:sz w:val="22"/>
        </w:rPr>
        <w:t>game.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penetrating intellect he is said to possess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penetrate the very thin veil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covers the frauds that are set up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edification and he finds nothing seriously amiss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atmosphere. This sort of ‘orderly discipline’ has unmanned and unn-</w:t>
      </w:r>
      <w:r>
        <w:rPr>
          <w:rFonts w:ascii="Times" w:hAnsi="Times" w:eastAsia="Times"/>
          <w:b w:val="0"/>
          <w:i w:val="0"/>
          <w:color w:val="000000"/>
          <w:sz w:val="22"/>
        </w:rPr>
        <w:t>erved the people as nothing in their previous history has ever done.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position and belief are clear and unequivocal. I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 existing rule nor chaos. I want true order established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go through the travail of chaos. I want this disorder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by non-violence, i.e., I want to convert the evil-doers.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dedicated to that task. And what I have written in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paragraphs directly flows from my knowledge of the working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which is the greatest force known to mankind. My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efficacy is unshakable, so is my belief unshakable in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gain her freedom through non-violent means and no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power of hers cannot be evoked by suppressing truth or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ugly they may for the moment appear to be. God forbid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should have to engage in a sanguinary duel before she learns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of non-violence in its fullness. But if that intermediate stage,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found to be necessary, is to be her lot, it will have to be faced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stage inevitable in her march towards freedom and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preferable to the existing order which is only so-called but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like a whited sepulchre hiding undiluted violence underneath.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1-3-1928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TOLSTOY CENTENARY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Aylmer Maude than whom there is no better English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on Tolstoyan literature writes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Knowing your interest in Tolstoy, I am sending you copy of a circular just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issued to members of the Tolstoy Society, as well as copy of a letter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Bernard Shaw.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anxious that this Centenary Edition should find a place in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libraries and also that its publication should enable us to give assistance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Tolstoy’s family, who are in distress since the Russian </w:t>
      </w:r>
      <w:r>
        <w:rPr>
          <w:rFonts w:ascii="Times" w:hAnsi="Times" w:eastAsia="Times"/>
          <w:b w:val="0"/>
          <w:i w:val="0"/>
          <w:color w:val="000000"/>
          <w:sz w:val="18"/>
        </w:rPr>
        <w:t>Revolution.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you have an opportunity of mentioning the Edition to librarians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members of the committee of any of your Indian libraries, the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>the Tolstoy Society would feel greatly indebted to you.</w:t>
      </w:r>
    </w:p>
    <w:p>
      <w:pPr>
        <w:autoSpaceDN w:val="0"/>
        <w:tabs>
          <w:tab w:pos="550" w:val="left"/>
          <w:tab w:pos="7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following from the printed notice of the Tolstoy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is Miss L. E. Elliott, Ladywell House, Great </w:t>
      </w:r>
      <w:r>
        <w:rPr>
          <w:rFonts w:ascii="Times" w:hAnsi="Times" w:eastAsia="Times"/>
          <w:b w:val="0"/>
          <w:i w:val="0"/>
          <w:color w:val="000000"/>
          <w:sz w:val="22"/>
        </w:rPr>
        <w:t>Baddow, Chelmsford, England.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can become a member of the Tolstoy Society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at least £1-1-0 and an associate by paying a minimum </w:t>
      </w:r>
      <w:r>
        <w:rPr>
          <w:rFonts w:ascii="Times" w:hAnsi="Times" w:eastAsia="Times"/>
          <w:b w:val="0"/>
          <w:i w:val="0"/>
          <w:color w:val="000000"/>
          <w:sz w:val="22"/>
        </w:rPr>
        <w:t>subscription of 2s. 6d.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1-3-1928</w:t>
      </w:r>
    </w:p>
    <w:p>
      <w:pPr>
        <w:autoSpaceDN w:val="0"/>
        <w:tabs>
          <w:tab w:pos="550" w:val="left"/>
          <w:tab w:pos="790" w:val="left"/>
          <w:tab w:pos="2210" w:val="left"/>
        </w:tabs>
        <w:autoSpaceDE w:val="0"/>
        <w:widowControl/>
        <w:spacing w:line="266" w:lineRule="exact" w:before="33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276. THE COW-PROTECTION BIBLIOGRAPHY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list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prepared by Sjt. V. G. Desai out of </w:t>
      </w:r>
      <w:r>
        <w:rPr>
          <w:rFonts w:ascii="Times" w:hAnsi="Times" w:eastAsia="Times"/>
          <w:b w:val="0"/>
          <w:i w:val="0"/>
          <w:color w:val="000000"/>
          <w:sz w:val="22"/>
        </w:rPr>
        <w:t>his extensive study of the literature available on the question of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in terms of the objects of the All-India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It is not suggested that a study of all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is necessary for the lover of the cow or even that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>valuable. The list is intended to help the careful student.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1-3-1928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KHADI NEAR MEERUT</w:t>
      </w:r>
    </w:p>
    <w:p>
      <w:pPr>
        <w:autoSpaceDN w:val="0"/>
        <w:tabs>
          <w:tab w:pos="550" w:val="left"/>
          <w:tab w:pos="507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Ray gave me soon after his recent visit to Meerut an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impressions. I take the following from his letter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was taken to a village 20 miles north of the town where the peasants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comparatively prosperous. . . . In almost every house I visited the mother,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and sometimes the daughter-in-law were found basking in the sun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10 to 12 count yarns. The coarse cloth woven in the village itself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by the local people and ready-made sliver hawked about. In the field also </w:t>
      </w:r>
      <w:r>
        <w:rPr>
          <w:rFonts w:ascii="Times" w:hAnsi="Times" w:eastAsia="Times"/>
          <w:b w:val="0"/>
          <w:i w:val="0"/>
          <w:color w:val="000000"/>
          <w:sz w:val="18"/>
        </w:rPr>
        <w:t>side by side with the standing crops there are patches of cotton cultivation.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notice about the publication and price of Tolstoy Centenary Volumes is 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march of ‘civilization’ has not yet fully overtaken the unfortunate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villagers, but they have begun to taste of it. . . . The Banaras Gandhi Ashram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help of a local band of devoted sacrificing workers is doing its level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best but funds and proper organization are both badly needed.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 of the wheel need not die either in the Punjab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in India, if we would be true to our trust. The 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from the Banaras Ashram who attracted Dr. Ray’s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working in and near that district to put khadi on a stable foo-ting.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he parent of the Ashram, Acharya Kripalani, is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workers, there should be redoubled zeal on their part and </w:t>
      </w:r>
      <w:r>
        <w:rPr>
          <w:rFonts w:ascii="Times" w:hAnsi="Times" w:eastAsia="Times"/>
          <w:b w:val="0"/>
          <w:i w:val="0"/>
          <w:color w:val="000000"/>
          <w:sz w:val="22"/>
        </w:rPr>
        <w:t>greater support and appreciation from the public.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1-3-1928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HEMPRABHA DAS GUPTA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happy to learn that there has been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Nikhil’s health. Rest and water-treatment may bring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a complete cure.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well. Recite the quatrains and couplets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over again and meditate on them. Keep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calm and never give way to depression. This is the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the purpose of Ramanama. Those blessed by God do </w:t>
      </w:r>
      <w:r>
        <w:rPr>
          <w:rFonts w:ascii="Times" w:hAnsi="Times" w:eastAsia="Times"/>
          <w:b w:val="0"/>
          <w:i w:val="0"/>
          <w:color w:val="000000"/>
          <w:sz w:val="22"/>
        </w:rPr>
        <w:t>not regard sorrow as sorrow. Daily we chant here the verse :</w:t>
      </w:r>
    </w:p>
    <w:p>
      <w:pPr>
        <w:autoSpaceDN w:val="0"/>
        <w:autoSpaceDE w:val="0"/>
        <w:widowControl/>
        <w:spacing w:line="240" w:lineRule="auto" w:before="38" w:after="0"/>
        <w:ind w:left="0" w:right="19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11300" cy="139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0" w:right="17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764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that sorrow is not sorrow, happiness is not happiness. </w:t>
      </w:r>
      <w:r>
        <w:rPr>
          <w:rFonts w:ascii="Times" w:hAnsi="Times" w:eastAsia="Times"/>
          <w:b w:val="0"/>
          <w:i w:val="0"/>
          <w:color w:val="000000"/>
          <w:sz w:val="22"/>
        </w:rPr>
        <w:t>Sorrow is forgetting Vishnu; happiness is remembering Narayana.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who has Narayana in his heart, how can he know sorrow?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1651</w:t>
      </w:r>
    </w:p>
    <w:p>
      <w:pPr>
        <w:autoSpaceDN w:val="0"/>
        <w:autoSpaceDE w:val="0"/>
        <w:widowControl/>
        <w:spacing w:line="220" w:lineRule="exact" w:before="7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water-treatment of Nikhil the letter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written after the one to Satis Chandra Das Gupta dated February 25, the Friday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which was March 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MOTILAL NEHRU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discussed it with Jawaharlal,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suggests, and I agree, that it will be better for me to reduce to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views I have expressed to him so that there may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about the correct interpretation of my views, and so </w:t>
      </w:r>
      <w:r>
        <w:rPr>
          <w:rFonts w:ascii="Times" w:hAnsi="Times" w:eastAsia="Times"/>
          <w:b w:val="0"/>
          <w:i w:val="0"/>
          <w:color w:val="000000"/>
          <w:sz w:val="22"/>
        </w:rPr>
        <w:t>that he may also know whether he understood me correctly.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LECTORATE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the same opinion that I expressed years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Delhi that we should not be party to separate electorates or to </w:t>
      </w:r>
      <w:r>
        <w:rPr>
          <w:rFonts w:ascii="Times" w:hAnsi="Times" w:eastAsia="Times"/>
          <w:b w:val="0"/>
          <w:i w:val="0"/>
          <w:color w:val="000000"/>
          <w:sz w:val="22"/>
        </w:rPr>
        <w:t>reservation of seats, the latter should be by mutual voluntary arran-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gement if such is necessary. But unless the Mussalmans agree,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going back by us on reservation of seats.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to it. I think, therefore, that we must simply adhere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 and expect Hindus and Mussalmans to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resolution. If the All-Parties Conference cannot discover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acceptable to all, we must simply work out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formula.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ONSTITUTION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am of opinion that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drawing up a constitution till we have developed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ourselves. Any constitution that we may arrive at must be a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the sense that we may improve upon but we may not recede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even by an inch. There seems to be no atmosphere for arriving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such a constitution. I would personally therefore prefer instead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a working arrangement between all parties upon which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agreed. This would be not a constitution but chief heads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instance, the Hindu-Muslim arrangement, the franchise,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as to the Native States. If we are to make this thing popular,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bring in total prohibition and exclusion of foreign cloth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condition. Of course we should guarantee equality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all religions as also of the so-called untouchables.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exhaustive in the list of things on which there should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but I have simply given a few things by way of illustration.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if we go beyond such a general agreement,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mistake. In any case, I do hope that the Conference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break up without doing anything, and even if it does, the Working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should take the matter in its own hands and issue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statement on behalf of the Congress on all the matters for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Conference has been convened.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ANCTION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important than the two foregoing things,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is the sanction. Unless we have created some force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advance beyond the position of beggars, and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time to thinking over this one question, and I can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but boycott of foreign cloth with the assistance of mills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without if necessary. I hold it to be prefectly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within a measurable distance of time if we can create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public opinion in its favour. Iwould have exclusive concen-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upon this thing if I had my way. Though I have said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public, I do not at all like what is going on in Bengal.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see, it is doomed to failure and I can see much harm coming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failure; and unlike boycott of foreign cloth, it is valueless,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succeeds to the extent we want. Jawaharlal and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our time to a consideration of this question.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it all to you. As soon as he can be dispensed with,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send him back for further discussion of this problem if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finish before he leaves for Delhi.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that I am not to expect you here in the near future.</w:t>
      </w:r>
    </w:p>
    <w:p>
      <w:pPr>
        <w:autoSpaceDN w:val="0"/>
        <w:autoSpaceDE w:val="0"/>
        <w:widowControl/>
        <w:spacing w:line="220" w:lineRule="exact" w:before="8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13095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TELEGRAM TO JAMNALAL BAJAJ</w:t>
      </w:r>
    </w:p>
    <w:p>
      <w:pPr>
        <w:autoSpaceDN w:val="0"/>
        <w:autoSpaceDE w:val="0"/>
        <w:widowControl/>
        <w:spacing w:line="266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1928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AJAJ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>
        <w:trPr>
          <w:trHeight w:hRule="exact" w:val="27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NECESSARY.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EXCELLENT.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BEGAN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10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TAKING      MILK     FROM    YESTERDAY    FOR       MORAL         REASONS.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4"/>
        <w:gridCol w:w="3274"/>
      </w:tblGrid>
      <w:tr>
        <w:trPr>
          <w:trHeight w:hRule="exact" w:val="646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68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37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HAWKING KHADI IN GUJARATI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Vithaldas Jerajani writes to say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to undertake such work in Gujarat. 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begun, it will help in creating a khadi atmosphere if it gains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foothold. I take it for granted that help from local workers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everywhere in Gujarat.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4-3-1928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CATTLE IN KATHIAWAR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expert in cattle breeding writes from Kathiawar to say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deserves the attention of rulers (of Indian States)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officers. The several methods of cattle-protection shown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discussed in various ways in the letter itself.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them here as they have been stated with reference to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by a person who has lived in Kathiawar. The cows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of Kathiawar were at one time famous. It is a matter of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State in Kathiawar that today they are being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slaughter-house and that economically they are regarded as a burden.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reform requires neither a large sum of money nor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courage. It is only a matter of giving up lethargy and sparing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time from politics. It requires no great effort to get scrub bulls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castrated or to regulate cattle fodder. The States should train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by offering them scholarships. In the mean while,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carry on the work with whatever help they can get.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heads of pinjrapoles too should take note of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Infirm cattle ought to be looked after. However,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times more important to prevent useful cattle from being </w:t>
      </w:r>
      <w:r>
        <w:rPr>
          <w:rFonts w:ascii="Times" w:hAnsi="Times" w:eastAsia="Times"/>
          <w:b w:val="0"/>
          <w:i w:val="0"/>
          <w:color w:val="000000"/>
          <w:sz w:val="22"/>
        </w:rPr>
        <w:t>sent to the slaughter-house.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4-3-1928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which dealt with the door-to-door sale of khadi in Gujarat, is not </w:t>
      </w:r>
      <w:r>
        <w:rPr>
          <w:rFonts w:ascii="Times" w:hAnsi="Times" w:eastAsia="Times"/>
          <w:b w:val="0"/>
          <w:i w:val="0"/>
          <w:color w:val="000000"/>
          <w:sz w:val="18"/>
        </w:rPr>
        <w:t>translated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SATYAGRAHA IN BARDOLI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issue the reader will find the letters exchanged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Shri Vallabhbhai. In a way this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sorry chapter. So far as I can see, the facts mentioned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or the arguments that he has based on them lack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reply is marked by cunning and equivocation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a snub. It makes one sad that power thus makes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arrogant and that he in his arrogance loses his humanity and forgets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Although we may have known thousands of such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weakness, each new one is bound to cause pain.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though man is not free from fault, at heart he wants to do </w:t>
      </w:r>
      <w:r>
        <w:rPr>
          <w:rFonts w:ascii="Times" w:hAnsi="Times" w:eastAsia="Times"/>
          <w:b w:val="0"/>
          <w:i w:val="0"/>
          <w:color w:val="000000"/>
          <w:sz w:val="22"/>
        </w:rPr>
        <w:t>good. Hence he is pained by insolence, discourtesy, etc., from others.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enter into the correctness or otherwise of the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arguments. The reader may not have before him all the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enable him to examine the pros and cons; if he has it,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have the patience to read and reflect upon it. However,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Vallabhbhai’s demands will be found reasonable by the disinterested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even on the basis of justice alone. Vallabhbhai does not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arguments should be accepted by the Government. What he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says is that, while the Government is on one side,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other. There is a difference of opinion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facts themselves. There should be a third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arbitrate in this dispute. Whatever award is given by this party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by Vallabhbhai on behalf 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crux, the essence, of Vallabhbhai’s letter.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that now arises is whether there could be such arbitration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disputes between the Government and the people.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the supreme authority? In matters relating to law,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theoretically prepared to stand in the dock in a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law. The Government regards the question of land revenue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extra-judicial.The reason for this is beyond the common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of comprehension. Let us not enter into the intricacies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at this moment.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However, if the question of land revenue is outside the juris-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 of courts, what could Vallabhbhai do but ask for arbitration?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advise the people to appeal to the Government and then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quiet? Even if he wished to give such advice, the people had not left </w:t>
      </w:r>
      <w:r>
        <w:rPr>
          <w:rFonts w:ascii="Times" w:hAnsi="Times" w:eastAsia="Times"/>
          <w:b w:val="0"/>
          <w:i w:val="0"/>
          <w:color w:val="000000"/>
          <w:sz w:val="22"/>
        </w:rPr>
        <w:t>the door open to him; they had already appealed to the Government.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65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would not help them make such appeals, so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those who would. Having been unsuccessful there,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Vallabhbhai to make him accept their leadership in </w:t>
      </w:r>
      <w:r>
        <w:rPr>
          <w:rFonts w:ascii="Times" w:hAnsi="Times" w:eastAsia="Times"/>
          <w:b w:val="0"/>
          <w:i w:val="0"/>
          <w:color w:val="000000"/>
          <w:sz w:val="22"/>
        </w:rPr>
        <w:t>offering satyagraha.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rules of satyagraha,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the Government with a polite offer of peace. He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might not be wrong, it was possible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misled him. He asked the Government to appoint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 and ask him to dispense justice. He hoped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claim infallibility. The Government, by committing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mistake of rejecting this proposal, cleared the way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offer satyagraha.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however, claims that Vallabhbhai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outsider and does not belong there, that he is an alien and, if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alien friends had not entered Bardoli, people would have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paid up the revenue—that is the trend of the Government’s letter.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like the thief trying to punish the policeman.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is in India neither Vallabhbhai nor anyone else amongst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understand how either he or any Indian living within the territory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Kashmir in the north and Kanyakumari in the south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Karachi in the west and Dibrugarh in the east, can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outsider. It is the British officers of the Government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foreigners, outsiders who do not belong here, and, to speak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plainly, all the officers—whether they are black or white—who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foreign, outside authority belong to this category. Those who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livelihood to the Government would of course be on its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persons like Drona and Bhishma had to tell Yudhishthira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on the side of those who provided them their livelihood.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crooked of this foreign Government, to call a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 outsider in Bardoli! This is like darkness at noon!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such things that people like me regard it a sin to be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a Government, and practise non-co-operation.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any justice where such gross impertinence prevails?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justice to this Government? Only a satyagrahi. The Govern-ment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vanquished by intellectual arguments. For the mighty, </w:t>
      </w:r>
      <w:r>
        <w:rPr>
          <w:rFonts w:ascii="Times" w:hAnsi="Times" w:eastAsia="Times"/>
          <w:b w:val="0"/>
          <w:i w:val="0"/>
          <w:color w:val="000000"/>
          <w:sz w:val="22"/>
        </w:rPr>
        <w:t>reason lies in might. It weighs justice at the point of the sword.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sword becomes blunt when it meets the sword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satyagrahi. If the satyagrahis of Bardoli are capable of standing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either an arbitrator will be appointed, or Vallabhbhai’s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will be accepted and he will cease to be considered an </w:t>
      </w:r>
      <w:r>
        <w:rPr>
          <w:rFonts w:ascii="Times" w:hAnsi="Times" w:eastAsia="Times"/>
          <w:b w:val="0"/>
          <w:i w:val="0"/>
          <w:color w:val="000000"/>
          <w:sz w:val="22"/>
        </w:rPr>
        <w:t>outsider and come to be accepted as a ‘native’.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questions arising out of this correspondence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later. It is enough for the people of Bardoli to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for them to win or lose the game.</w:t>
      </w:r>
    </w:p>
    <w:p>
      <w:pPr>
        <w:autoSpaceDN w:val="0"/>
        <w:autoSpaceDE w:val="0"/>
        <w:widowControl/>
        <w:spacing w:line="260" w:lineRule="exact" w:before="34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4-3-1928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REVASHANKER JHAVERI</w:t>
      </w:r>
    </w:p>
    <w:p>
      <w:pPr>
        <w:autoSpaceDN w:val="0"/>
        <w:autoSpaceDE w:val="0"/>
        <w:widowControl/>
        <w:spacing w:line="294" w:lineRule="exact" w:before="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REVASHANKERBHAI,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keep me informed about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for Dhiru. Will you yourself have to go with him or will someone </w:t>
      </w:r>
      <w:r>
        <w:rPr>
          <w:rFonts w:ascii="Times" w:hAnsi="Times" w:eastAsia="Times"/>
          <w:b w:val="0"/>
          <w:i w:val="0"/>
          <w:color w:val="000000"/>
          <w:sz w:val="22"/>
        </w:rPr>
        <w:t>else go? Do you need anyone from here? I understand about Jeki.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greetings from</w:t>
      </w:r>
    </w:p>
    <w:p>
      <w:pPr>
        <w:autoSpaceDN w:val="0"/>
        <w:autoSpaceDE w:val="0"/>
        <w:widowControl/>
        <w:spacing w:line="266" w:lineRule="exact" w:before="42" w:after="0"/>
        <w:ind w:left="0" w:right="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1276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PRESIDENT, PREM MAHAVIDYALAYA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TRUSTEES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AHAVIDYALAYA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RUSTEES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RINDABAN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wire that the Trustees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 Mahavidyalaya had unanimously decided upon Adhyapak Jugal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 acting in Acharya Gidwani’s place. You are welcome to Sjt. </w:t>
      </w:r>
      <w:r>
        <w:rPr>
          <w:rFonts w:ascii="Times" w:hAnsi="Times" w:eastAsia="Times"/>
          <w:b w:val="0"/>
          <w:i w:val="0"/>
          <w:color w:val="000000"/>
          <w:sz w:val="22"/>
        </w:rPr>
        <w:t>Jugal Kishore’s services for twelve months.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13097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clear that the letter belongs to 1928;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“Prem </w:t>
      </w:r>
      <w:r>
        <w:rPr>
          <w:rFonts w:ascii="Times" w:hAnsi="Times" w:eastAsia="Times"/>
          <w:b w:val="0"/>
          <w:i w:val="0"/>
          <w:color w:val="000000"/>
          <w:sz w:val="18"/>
        </w:rPr>
        <w:t>Mahavidyalaya”, 8-3-1928.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A. J. SAUNDERS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money order for Rs. 50.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please convey my thanks to the students and tell them that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the first instalment of their gift on behalf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they are wearing khaddar habitually?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J. S</w:t>
      </w:r>
      <w:r>
        <w:rPr>
          <w:rFonts w:ascii="Times" w:hAnsi="Times" w:eastAsia="Times"/>
          <w:b w:val="0"/>
          <w:i w:val="0"/>
          <w:color w:val="000000"/>
          <w:sz w:val="18"/>
        </w:rPr>
        <w:t>AUNDERS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URSAR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MERICAN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ADURA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13096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V. S. BHASKARAN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BHASKARAN,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letter. Of course I forgive you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mischief you have done. But your letter only confirms what I </w:t>
      </w:r>
      <w:r>
        <w:rPr>
          <w:rFonts w:ascii="Times" w:hAnsi="Times" w:eastAsia="Times"/>
          <w:b w:val="0"/>
          <w:i w:val="0"/>
          <w:color w:val="000000"/>
          <w:sz w:val="22"/>
        </w:rPr>
        <w:t>heard about you, and it was undoubtedly wrong.</w:t>
      </w:r>
    </w:p>
    <w:p>
      <w:pPr>
        <w:autoSpaceDN w:val="0"/>
        <w:autoSpaceDE w:val="0"/>
        <w:widowControl/>
        <w:spacing w:line="260" w:lineRule="exact" w:before="40" w:after="26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now ask me with my influence to restore the money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withdrew and say that you will accept penance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and what not. That would not be correct penance.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submit to what Ramanathan or Rajaji may say without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influenced by me. That is the correct position for you to 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you can’t have the money restored you should submit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cheerfully and expect to earn it by honest means in future.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V.</w:t>
      </w:r>
      <w:r>
        <w:rPr>
          <w:rFonts w:ascii="Times" w:hAnsi="Times" w:eastAsia="Times"/>
          <w:b w:val="0"/>
          <w:i w:val="0"/>
          <w:color w:val="000000"/>
          <w:sz w:val="22"/>
        </w:rPr>
        <w:t>S.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HASKARAN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OSTMASTER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ANIPET</w:t>
      </w:r>
    </w:p>
    <w:p>
      <w:pPr>
        <w:sectPr>
          <w:type w:val="continuous"/>
          <w:pgSz w:w="9360" w:h="12960"/>
          <w:pgMar w:top="646" w:right="1404" w:bottom="468" w:left="1440" w:header="720" w:footer="720" w:gutter="0"/>
          <w:cols w:num="2" w:equalWidth="0">
            <w:col w:w="3812" w:space="0"/>
            <w:col w:w="27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46" w:right="1404" w:bottom="468" w:left="1440" w:header="720" w:footer="720" w:gutter="0"/>
          <w:cols w:num="2" w:equalWidth="0">
            <w:col w:w="3812" w:space="0"/>
            <w:col w:w="2704" w:space="0"/>
          </w:cols>
          <w:docGrid w:linePitch="360"/>
        </w:sectPr>
      </w:pPr>
    </w:p>
    <w:p>
      <w:pPr>
        <w:autoSpaceDN w:val="0"/>
        <w:autoSpaceDE w:val="0"/>
        <w:widowControl/>
        <w:spacing w:line="400" w:lineRule="exact" w:before="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13098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V. S. Bhaskaran”, January 29,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tabs>
          <w:tab w:pos="5110" w:val="left"/>
          <w:tab w:pos="5290" w:val="left"/>
          <w:tab w:pos="5390" w:val="left"/>
        </w:tabs>
        <w:autoSpaceDE w:val="0"/>
        <w:widowControl/>
        <w:spacing w:line="298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288. LETTER TO R. NORA BROCKWAY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5, 1928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and to find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Brockway was doing so well. I hope the recovery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progressively rapid.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is here at the present moment and I </w:t>
      </w:r>
      <w:r>
        <w:rPr>
          <w:rFonts w:ascii="Times" w:hAnsi="Times" w:eastAsia="Times"/>
          <w:b w:val="0"/>
          <w:i w:val="0"/>
          <w:color w:val="000000"/>
          <w:sz w:val="22"/>
        </w:rPr>
        <w:t>have shared your letter with him.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R.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ROCKWAY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>HRISTOPHER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ILPAUK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photostate: S.N. 13099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289. LETTER TO ROLAND HAYES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1928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H. Chattopadhyaya writes to me saying that you are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visit India in the near future. If you do and if you visit Gujarat, </w:t>
      </w:r>
      <w:r>
        <w:rPr>
          <w:rFonts w:ascii="Times" w:hAnsi="Times" w:eastAsia="Times"/>
          <w:b w:val="0"/>
          <w:i w:val="0"/>
          <w:color w:val="000000"/>
          <w:sz w:val="22"/>
        </w:rPr>
        <w:t>please regard this little Ashram as your home.</w:t>
      </w:r>
    </w:p>
    <w:p>
      <w:pPr>
        <w:autoSpaceDN w:val="0"/>
        <w:autoSpaceDE w:val="0"/>
        <w:widowControl/>
        <w:spacing w:line="304" w:lineRule="exact" w:before="2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MERICAN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XPRESS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14253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American Negro singer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646" w:right="141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W. B. STARR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 enclosing your donation, for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thank you. There was no occasion for you to apologize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smallness of the donation. The smallest donation in monetary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is a big thing when it comes from a big heart as I am sure yours </w:t>
      </w:r>
      <w:r>
        <w:rPr>
          <w:rFonts w:ascii="Times" w:hAnsi="Times" w:eastAsia="Times"/>
          <w:b w:val="0"/>
          <w:i w:val="0"/>
          <w:color w:val="000000"/>
          <w:sz w:val="22"/>
        </w:rPr>
        <w:t>has done.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reform of the legal profession is a big one.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admit of tinkering. I am strongly of opinion that lawyers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should not be able to charge any fees but that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a certain fixed sum by the State and the public should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services free. They will have paid for them through the taxation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have paid for such services rendered to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automatically. The poor will be untaxed but the rich and the poor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then the same amount of attention and skill. Today the best legal </w:t>
      </w:r>
      <w:r>
        <w:rPr>
          <w:rFonts w:ascii="Times" w:hAnsi="Times" w:eastAsia="Times"/>
          <w:b w:val="0"/>
          <w:i w:val="0"/>
          <w:color w:val="000000"/>
          <w:sz w:val="22"/>
        </w:rPr>
        <w:t>talents and the best medical advice are unobtainable by the poor.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B. S</w:t>
      </w:r>
      <w:r>
        <w:rPr>
          <w:rFonts w:ascii="Times" w:hAnsi="Times" w:eastAsia="Times"/>
          <w:b w:val="0"/>
          <w:i w:val="0"/>
          <w:color w:val="000000"/>
          <w:sz w:val="18"/>
        </w:rPr>
        <w:t>TARR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ANAGER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IGHLAND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PRINGS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ARM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ISCO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EXAS </w:t>
      </w: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14254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SATIS CHANDRA DAS GUPTA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SATIS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resolutions seem to be good. I hope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followed up by action. I do not like the idea of having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open to those who may love khadi or work for it for pay </w:t>
      </w:r>
      <w:r>
        <w:rPr>
          <w:rFonts w:ascii="Times" w:hAnsi="Times" w:eastAsia="Times"/>
          <w:b w:val="0"/>
          <w:i w:val="0"/>
          <w:color w:val="000000"/>
          <w:sz w:val="22"/>
        </w:rPr>
        <w:t>even though they may not wear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1586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tabs>
          <w:tab w:pos="1870" w:val="left"/>
        </w:tabs>
        <w:autoSpaceDE w:val="0"/>
        <w:widowControl/>
        <w:spacing w:line="296" w:lineRule="exact" w:before="0" w:after="0"/>
        <w:ind w:left="550" w:right="1872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292. WAR AGAINST WAR </w:t>
      </w: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excuse for writing this is that the autobiographical chapter about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towards war as a follower of truth and ahimsa has apparently stirred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thoughts of many, and abler people would be writing to you about it.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 to present some aspects that have struck me. Is it not a fundamental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doctrine that to the true disciple of truth and ahimsa, there can be no tampering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bad things even though one connot resist them? War is a necessary evil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some say, but that is no excuse for supporting it in the hope that after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will come to the world a realization of the wickedness of waging war.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be. On the contrary, the callousness of man is increased further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intensity and the feeling about the sacredness of life is destroyed.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anarchist could argue just as you do and say: “We cannot stop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aggression and terrorism. We cannot resist terrorism by mass force. But if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only domonstrate to them the wickedness of such methods by using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them, they will see the folly of their attitude and we shall become free,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shall also save the world from terrorism. So long as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resorted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by our rulers and so long as we hate terrorism, what is the harm in 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weapons provided we do not allow them to obsess us?” Has the Great War </w:t>
      </w:r>
      <w:r>
        <w:rPr>
          <w:rFonts w:ascii="Times" w:hAnsi="Times" w:eastAsia="Times"/>
          <w:b w:val="0"/>
          <w:i w:val="0"/>
          <w:color w:val="000000"/>
          <w:sz w:val="18"/>
        </w:rPr>
        <w:t>actually done any good to the nations and particularly to the victors?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Materially, morally, and socially they have lost heavily as a result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victory. Their moral standards have all been upset and the strife after the life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moment, and the disregard for truth and honesty in international dealings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becoming more and more apparent every day. Can any good come out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war, however ‘righteous’ it may be? Are we not bound to oppose it and invite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for the cause rather than in any way acquiesce in it either passively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actively? Do you not believe that the pacifists served the cause better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actively engaged in the War? What you say might represent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your mind in 1914 when you thought there was a sense of justice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mentality. Do you now feel that it was right? If another war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tomorrow, would you volunteer your help to England in the hope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be making things better after the war? I know I have not 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in the best way but you can understand what it is that I am trying to </w:t>
      </w:r>
      <w:r>
        <w:rPr>
          <w:rFonts w:ascii="Times" w:hAnsi="Times" w:eastAsia="Times"/>
          <w:b w:val="0"/>
          <w:i w:val="0"/>
          <w:color w:val="000000"/>
          <w:sz w:val="18"/>
        </w:rPr>
        <w:t>tell you, and I shall be glad to have your reply.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agree with the correspondent that he has not presented his case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‘in the best way’, but he does represent a type of readers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carefully even writings that are meant to be serious simply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they happen to be found in a weekly journal. If readers like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68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will re-read the chapter in question they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deduce from it that: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offer my services because I believed in war.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them because I could not avoid participation in it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indirectly.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had no status to resist participation.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war can be avoided by taking part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I do not believe that evil can be avoided by participation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however needs to be distinguished from sincerely helpless </w:t>
      </w:r>
      <w:r>
        <w:rPr>
          <w:rFonts w:ascii="Times" w:hAnsi="Times" w:eastAsia="Times"/>
          <w:b w:val="0"/>
          <w:i w:val="0"/>
          <w:color w:val="000000"/>
          <w:sz w:val="22"/>
        </w:rPr>
        <w:t>participation in many things we hold to be evil or undersirable.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anarchist’s argument is irrelevant as his participation in </w:t>
      </w:r>
      <w:r>
        <w:rPr>
          <w:rFonts w:ascii="Times" w:hAnsi="Times" w:eastAsia="Times"/>
          <w:b w:val="0"/>
          <w:i w:val="0"/>
          <w:color w:val="000000"/>
          <w:sz w:val="22"/>
        </w:rPr>
        <w:t>terrorism is deliberate, voluntary and preconceived.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War certainly did no good to the so-called victors.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pacifist resisters who suffered imprisonment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served the cause of peace.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another war was declared tomorrow I could not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views about the existing Government assist it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form; on the contrary, I should exert myself to the utmost to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withhold their assistance and to do everything 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>consistent with ahimsa to bring about its defeat.</w:t>
      </w:r>
    </w:p>
    <w:p>
      <w:pPr>
        <w:autoSpaceDN w:val="0"/>
        <w:autoSpaceDE w:val="0"/>
        <w:widowControl/>
        <w:spacing w:line="294" w:lineRule="exact" w:before="8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8-3-1928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PREM MAHAVIDYALAYA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creation of Raja Mahendra Pratap has a proud record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the very few pre-non-co-operation institutions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and have lived without Government aid, recognition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affiliation. Like all such undertakings it has had to pass through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vicissitudes but has come out scatheless through them all. Recently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its anniversary. Dr. Ansari presided on the occasion.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before me states that “the proceedings began with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and hoisting of the national flag by Dr. Ansari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of the flag-song by the volunteers of the Hindustani Seva 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</w:t>
      </w:r>
      <w:r>
        <w:rPr>
          <w:rFonts w:ascii="Times" w:hAnsi="Times" w:eastAsia="Times"/>
          <w:b w:val="0"/>
          <w:i/>
          <w:color w:val="000000"/>
          <w:sz w:val="22"/>
        </w:rPr>
        <w:t>Vande Mataram”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report then proceeds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Principal Gidwani had every reason to anticipate my support </w:t>
      </w:r>
      <w:r>
        <w:rPr>
          <w:rFonts w:ascii="Times" w:hAnsi="Times" w:eastAsia="Times"/>
          <w:b w:val="0"/>
          <w:i w:val="0"/>
          <w:color w:val="000000"/>
          <w:sz w:val="22"/>
        </w:rPr>
        <w:t>for an institution for which he was able to claim so much. The reader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excerpt is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know that Principal Gidwani is going to Karachi to join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post under its Municipality. Sjt. Jugal Kishore’s services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loaned to the trustees by Acharya Kripalani’s Ashram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Banaras. But it is understood that though Sjt. Jugal Kishore will act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Acharya Gidwani, the latter will continue to be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Mahavidyalaya and guide its destinies in so far as it is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8-3-1928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UPREME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RBITER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 to the blind adherence one often sees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written in Sanskrit verse and going under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Shastra, Sjt. S. D. Nadkarni sends me the following verses taken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sources universally regarded as authoritative and supporting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of reason :</w:t>
      </w:r>
    </w:p>
    <w:p>
      <w:pPr>
        <w:autoSpaceDN w:val="0"/>
        <w:autoSpaceDE w:val="0"/>
        <w:widowControl/>
        <w:spacing w:line="240" w:lineRule="auto" w:before="7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87500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816100" cy="152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447800" cy="152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51000" cy="139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5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‘A Shastra, though man-made, should be accepted, if it appeals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reason; and the contrary one rejected, though claiming to be inspired.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guided by our sense of the just alone. A saying sound in reason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accepted, though it proceed from a child; and the contrary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rejected as a straw, though it purport to proceed from the God Brahma.’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—From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Yogavasishtha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Nyaya-prakaranam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)</w:t>
      </w:r>
    </w:p>
    <w:p>
      <w:pPr>
        <w:autoSpaceDN w:val="0"/>
        <w:autoSpaceDE w:val="0"/>
        <w:widowControl/>
        <w:spacing w:line="240" w:lineRule="auto" w:before="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24000" cy="152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‘A convention adopted by the good shall be as good an authority as the Veda.’</w:t>
      </w:r>
    </w:p>
    <w:p>
      <w:pPr>
        <w:autoSpaceDN w:val="0"/>
        <w:autoSpaceDE w:val="0"/>
        <w:widowControl/>
        <w:spacing w:line="240" w:lineRule="exact" w:before="60" w:after="0"/>
        <w:ind w:left="10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—From the </w:t>
      </w:r>
      <w:r>
        <w:rPr>
          <w:rFonts w:ascii="Times" w:hAnsi="Times" w:eastAsia="Times"/>
          <w:b w:val="0"/>
          <w:i/>
          <w:color w:val="000000"/>
          <w:sz w:val="18"/>
        </w:rPr>
        <w:t>Madhava-Smriti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(otherwise called the </w:t>
      </w:r>
      <w:r>
        <w:rPr>
          <w:rFonts w:ascii="Times" w:hAnsi="Times" w:eastAsia="Times"/>
          <w:b w:val="0"/>
          <w:i/>
          <w:color w:val="000000"/>
          <w:sz w:val="18"/>
        </w:rPr>
        <w:t>Madhaviya Vyakhya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)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verses show that the Shastras were never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supplant reason but to supplement it and never could be pleaded in </w:t>
      </w:r>
      <w:r>
        <w:rPr>
          <w:rFonts w:ascii="Times" w:hAnsi="Times" w:eastAsia="Times"/>
          <w:b w:val="0"/>
          <w:i w:val="0"/>
          <w:color w:val="000000"/>
          <w:sz w:val="22"/>
        </w:rPr>
        <w:t>defence of injustice or untruth.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UCCEED</w:t>
      </w:r>
    </w:p>
    <w:p>
      <w:pPr>
        <w:autoSpaceDN w:val="0"/>
        <w:autoSpaceDE w:val="0"/>
        <w:widowControl/>
        <w:spacing w:line="260" w:lineRule="exact" w:before="1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much despondency on the one hand and bluster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retarding success on the other, that I gladly reproduce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maxims handed by a friend and intended to cheer the despondent and </w:t>
      </w:r>
      <w:r>
        <w:rPr>
          <w:rFonts w:ascii="Times" w:hAnsi="Times" w:eastAsia="Times"/>
          <w:b w:val="0"/>
          <w:i w:val="0"/>
          <w:color w:val="000000"/>
          <w:sz w:val="22"/>
        </w:rPr>
        <w:t>warn the blusteres. There is practically nothing impossible for those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persevere in the face of the heaviest odds. Nothing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those who would brag, bluster and merely make a brave </w:t>
      </w:r>
      <w:r>
        <w:rPr>
          <w:rFonts w:ascii="Times" w:hAnsi="Times" w:eastAsia="Times"/>
          <w:b w:val="0"/>
          <w:i w:val="0"/>
          <w:color w:val="000000"/>
          <w:sz w:val="22"/>
        </w:rPr>
        <w:t>show. Here are the maxims:</w:t>
      </w:r>
    </w:p>
    <w:p>
      <w:pPr>
        <w:autoSpaceDN w:val="0"/>
        <w:tabs>
          <w:tab w:pos="5590" w:val="left"/>
        </w:tabs>
        <w:autoSpaceDE w:val="0"/>
        <w:widowControl/>
        <w:spacing w:line="246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noble work is at first impossible.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—C</w:t>
      </w:r>
      <w:r>
        <w:rPr>
          <w:rFonts w:ascii="Times" w:hAnsi="Times" w:eastAsia="Times"/>
          <w:b w:val="0"/>
          <w:i w:val="0"/>
          <w:color w:val="000000"/>
          <w:sz w:val="14"/>
        </w:rPr>
        <w:t>ARLYLE</w:t>
      </w:r>
    </w:p>
    <w:p>
      <w:pPr>
        <w:autoSpaceDN w:val="0"/>
        <w:tabs>
          <w:tab w:pos="5230" w:val="left"/>
        </w:tabs>
        <w:autoSpaceDE w:val="0"/>
        <w:widowControl/>
        <w:spacing w:line="252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Success in most things depends on knowing how long it takes to succeed.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ONTESQUIEU</w:t>
      </w:r>
    </w:p>
    <w:p>
      <w:pPr>
        <w:autoSpaceDN w:val="0"/>
        <w:tabs>
          <w:tab w:pos="547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Victory belongs to most persevering.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—N</w:t>
      </w:r>
      <w:r>
        <w:rPr>
          <w:rFonts w:ascii="Times" w:hAnsi="Times" w:eastAsia="Times"/>
          <w:b w:val="0"/>
          <w:i w:val="0"/>
          <w:color w:val="000000"/>
          <w:sz w:val="14"/>
        </w:rPr>
        <w:t>APOLEON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Perpetual pushing and assurance put a difficulty out of countenance, and make a</w:t>
      </w:r>
    </w:p>
    <w:p>
      <w:pPr>
        <w:autoSpaceDN w:val="0"/>
        <w:tabs>
          <w:tab w:pos="50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seeming impossibility give way.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EREMY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OLLIER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Unstable as water, thou shalt not excel.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nerve that never relaxes, the eye that never blanches, the thought that</w:t>
      </w:r>
    </w:p>
    <w:p>
      <w:pPr>
        <w:autoSpaceDN w:val="0"/>
        <w:tabs>
          <w:tab w:pos="57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wanders, these are the masters of victory.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URKE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 discordant or troubled you have been during the day, do not go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sleep until you have restored your mental balance, until your faculties are poised and</w:t>
      </w:r>
    </w:p>
    <w:p>
      <w:pPr>
        <w:autoSpaceDN w:val="0"/>
        <w:tabs>
          <w:tab w:pos="53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mind serene.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ARTWRIGHT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8-3-1928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295. OBITUARIES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  <w:tab w:pos="2290" w:val="left"/>
        </w:tabs>
        <w:autoSpaceDE w:val="0"/>
        <w:widowControl/>
        <w:spacing w:line="258" w:lineRule="exact" w:before="1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many tributes that have been paid to the memory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servant of India I respectfully tender my quota.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Sinha’s contribution to the making of modern India will always 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whenever the estimate of such contributions comes to be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advice in all matters of State was always sought and esteemed.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is the poorer for Lord Sinha’s death.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58" w:lineRule="exact" w:before="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EFORMER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has removed from the public life of Gujarat in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Ramanbhai Nilkanth a man of great purity of character, a reformer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great zeal and intrepidity, a public worker of singular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constancy and a scholar who has made a permanent contribution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literature. In common with the numberless Gujaratis I tender </w:t>
      </w:r>
      <w:r>
        <w:rPr>
          <w:rFonts w:ascii="Times" w:hAnsi="Times" w:eastAsia="Times"/>
          <w:b w:val="0"/>
          <w:i w:val="0"/>
          <w:color w:val="000000"/>
          <w:sz w:val="22"/>
        </w:rPr>
        <w:t>my respectful condolences to the bereaved family.</w:t>
      </w:r>
    </w:p>
    <w:p>
      <w:pPr>
        <w:autoSpaceDN w:val="0"/>
        <w:autoSpaceDE w:val="0"/>
        <w:widowControl/>
        <w:spacing w:line="294" w:lineRule="exact" w:before="8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8-3-1928</w:t>
      </w:r>
    </w:p>
    <w:p>
      <w:pPr>
        <w:autoSpaceDN w:val="0"/>
        <w:autoSpaceDE w:val="0"/>
        <w:widowControl/>
        <w:spacing w:line="240" w:lineRule="exact" w:before="1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“My Notes”,  11-3-1928.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1390" w:val="left"/>
        </w:tabs>
        <w:autoSpaceDE w:val="0"/>
        <w:widowControl/>
        <w:spacing w:line="260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296. BARDOLI AND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illuminating correspondence that has passed between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and the Government of Bombay regard- 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assessment in the Bardoli Taluk affords food for reflection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worker and reveals in its true light the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under which we are living. Vallabhbhai is not unknown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fame or to the Government. They have been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his worth as a public worker of great capacity, integrity </w:t>
      </w:r>
      <w:r>
        <w:rPr>
          <w:rFonts w:ascii="Times" w:hAnsi="Times" w:eastAsia="Times"/>
          <w:b w:val="0"/>
          <w:i w:val="0"/>
          <w:color w:val="000000"/>
          <w:sz w:val="22"/>
        </w:rPr>
        <w:t>and industry. They have acknowledged his great work in the Munici-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pality of Ahmedabad. Only the other day he received unstinted praise </w:t>
      </w:r>
      <w:r>
        <w:rPr>
          <w:rFonts w:ascii="Times" w:hAnsi="Times" w:eastAsia="Times"/>
          <w:b w:val="0"/>
          <w:i w:val="0"/>
          <w:color w:val="000000"/>
          <w:sz w:val="22"/>
        </w:rPr>
        <w:t>for his philanthropic services in connection with the floods in Gujarat.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 work seems to have counted for nothing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found him engaged in an activity calculated to cause them embarrass-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possibly loss of prestige and what is the same thing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land revenue. Their prestige they need for the sake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revenue. They are no believers in empty prestige.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in their very first letter in the matter, they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to insult Sjt. Vallabhbhai by calling in question his profess-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 of goodwill and describing him as an outsider in Bardoli.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emphasizes the insult by leaving no doubt that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too was party to it. Sjt. Vallabhbhai had courteously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in his letter that whilst His Excellency might be identified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policy enunciated in Government communications, he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identified with the manner of expression, more especially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 language often adopted by civilian secretaries incensed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the least resistance or independence betrayed by the public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correspondence with them. That the Governor has chosen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party to the unwarranted insult shows how difficult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Governors, however well-intentioned and impartial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reputed to be as the present Governor is, to escape the bureaucratic </w:t>
      </w:r>
      <w:r>
        <w:rPr>
          <w:rFonts w:ascii="Times" w:hAnsi="Times" w:eastAsia="Times"/>
          <w:b w:val="0"/>
          <w:i w:val="0"/>
          <w:color w:val="000000"/>
          <w:sz w:val="22"/>
        </w:rPr>
        <w:t>coil. ‘Pride goeth before destruction and haughtiness before a fall.’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Vallabhbhai has a back broad enough to bear the wordy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insults that the bureaucracy may choose to heap upon him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and entrenched heights. My reason for dwelling on the insult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attention to the utterly irresponsible nature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that dares to insult a public worker of the foremost rank.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see for the moment what it is that has upset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Land revenue is a close preserve beyond the pale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it is. The regulation of assessment rests entirely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executive authority. Every attempt hitherto made to bring it under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popular or judicial control has failed The Government must somehow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other meet the ever-growing expenditure, bulk of which is military.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Land revenue lends itself to arbitrary increase as it affects the largest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class and a class that has no voice, a class that can be squeezed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wincing. There would be an end to irresponsible government if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governed are either allowed to have a say in their taxation or to resist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successfully. Bardoli does not appreciate the increase made in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assessment. Its people approached the Government with petitions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exhausted all the means that are regarded as constitutional to secure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redress. Having failed they invited Vallabhbhai to advise them and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 to lead them in resisting the Government through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satyagraha.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investigated their case and though he found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just, sought to approach the Government with a view to save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 and spare the people prolonged suffering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and honourable course, i.e., suggested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did not admit the justice of the people’s case,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appoint an </w:t>
      </w:r>
      <w:r>
        <w:rPr>
          <w:rFonts w:ascii="Times" w:hAnsi="Times" w:eastAsia="Times"/>
          <w:b w:val="0"/>
          <w:i/>
          <w:color w:val="000000"/>
          <w:sz w:val="22"/>
        </w:rPr>
        <w:t>impartial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tribunal to investigate the case on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and assured the Government that the people would abide by the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of such a tribunal. This reasonable suggestion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has scornfully rejected.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public, therefore, are not called upon to accept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version as against that of the Government. They are asked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demand for the appointment of an </w:t>
      </w:r>
      <w:r>
        <w:rPr>
          <w:rFonts w:ascii="Times" w:hAnsi="Times" w:eastAsia="Times"/>
          <w:b w:val="0"/>
          <w:i/>
          <w:color w:val="000000"/>
          <w:sz w:val="22"/>
        </w:rPr>
        <w:t>impartial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tribunal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such appointment to support their heroic resolve peacefully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assessment and suffer all the consequences of such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>even including confiscation of their land.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Sjt. Vallabhbhai has rightly distinguished the proposed saty-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agraha from the swaraj satyagraha. This campaign cannot be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deemed to be a no-tax campaign launched for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as Bardoli would have done in 1922. This satyagraha is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scope, has a specific local object. Every man has the right, nay,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duty to resist an arbitrary unjust levy as the Bardoli assessment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to be by its ryots. But though the object of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local and specific, it has an all-India application.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Bardoli is true of many parts of India. The struggle has also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 bearing on swaraj Whatever awakens people to a sense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 and whatever gives them strength for disciplined and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and habituates them for corporate suffering brings us </w:t>
      </w:r>
      <w:r>
        <w:rPr>
          <w:rFonts w:ascii="Times" w:hAnsi="Times" w:eastAsia="Times"/>
          <w:b w:val="0"/>
          <w:i w:val="0"/>
          <w:color w:val="000000"/>
          <w:sz w:val="22"/>
        </w:rPr>
        <w:t>nearer swaraj.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8-3-1928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MURIEL LESTER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8,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MURIEL,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presented to you by Mr. Rajendra Prasad,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among my co-workers. You will show him all your activities and </w:t>
      </w:r>
      <w:r>
        <w:rPr>
          <w:rFonts w:ascii="Times" w:hAnsi="Times" w:eastAsia="Times"/>
          <w:b w:val="0"/>
          <w:i w:val="0"/>
          <w:color w:val="000000"/>
          <w:sz w:val="22"/>
        </w:rPr>
        <w:t>know all about me and the Ashram from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URIEL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ESTER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6566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ROMAIN ROLLAND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Rajendra Prasad is one of the best among my co-workers.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going to London to fulfill an old engagement.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cannot return </w:t>
      </w:r>
      <w:r>
        <w:rPr>
          <w:rFonts w:ascii="Times" w:hAnsi="Times" w:eastAsia="Times"/>
          <w:b w:val="0"/>
          <w:i w:val="0"/>
          <w:color w:val="000000"/>
          <w:sz w:val="22"/>
        </w:rPr>
        <w:t>to India without paying his respects to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Sincerely 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Romain  Rollan d and Gandhi : Corres pondence</w:t>
      </w:r>
      <w:r>
        <w:rPr>
          <w:rFonts w:ascii="Times" w:hAnsi="Times" w:eastAsia="Times"/>
          <w:b w:val="0"/>
          <w:i w:val="0"/>
          <w:color w:val="000000"/>
          <w:sz w:val="18"/>
        </w:rPr>
        <w:t>, p. 102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Rajendra Prasad was to go to London to assist in the appeal filed in the Privy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by the Maharaja of Dumraon;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“Europe-Goers Beware”, August 30,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65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SIR DANIEL M. HAMILTON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9,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common friend Rev. Mr. Hodge tells me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complaining of absence of acknowledgment from 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handwoven scarf you have kindly sent me as also your two papers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banking system. I have a vivid recollection that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convalescing in Bangalore last year I sent you a brief note of thanks.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that letter has miscarried.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therefore regard this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token of my thanks for your kind gift and for the very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papers which you sent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description of the Scotch banking system was very instru-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ctive for me. I have now received a copy of your evidence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Statutory Commission. I know that I shall read that with interest.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ANIEL </w:t>
      </w:r>
      <w:r>
        <w:rPr>
          <w:rFonts w:ascii="Times" w:hAnsi="Times" w:eastAsia="Times"/>
          <w:b w:val="0"/>
          <w:i w:val="0"/>
          <w:color w:val="000000"/>
          <w:sz w:val="20"/>
        </w:rPr>
        <w:t>M. H</w:t>
      </w:r>
      <w:r>
        <w:rPr>
          <w:rFonts w:ascii="Times" w:hAnsi="Times" w:eastAsia="Times"/>
          <w:b w:val="0"/>
          <w:i w:val="0"/>
          <w:color w:val="000000"/>
          <w:sz w:val="18"/>
        </w:rPr>
        <w:t>AMILTON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OUGHTON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SSEX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12907</w:t>
      </w:r>
    </w:p>
    <w:p>
      <w:pPr>
        <w:autoSpaceDN w:val="0"/>
        <w:autoSpaceDE w:val="0"/>
        <w:widowControl/>
        <w:spacing w:line="240" w:lineRule="exact" w:before="4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However,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Z. Hodge”, July 13,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PREMLILA THACKERSEY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loving letter. Doctors will certainly advise 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change of air, but I am sure I have told you what I am greedy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As I have explained, I wish to take a change and also do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at the same time, and I have been writing to friends with that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view. Ordinarily, I would certainly love to be your guest.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invitation in mind if I go to Sinhgadh for a change. I am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4811. Courtesy: Premlila Thackersey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REVASHANKER JHAVERI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REVASHANKERBHAI,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Mahadev to write to you but I am afraid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to mention one thing in the letter. Mahadev is not here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ask him. I wanted him to write about Dr. Ansari.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Dr. Ansari is a very intelligent man, but he has no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this subject. He has a high opinion of a Swiss doctor’s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remedy, which consists in serum drawn from many horses.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charges £1,000 for one tube, but the serum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benefit everyone. Nor do all doctors in Europe accept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treatment as scientific. I don’t think we need go in for it.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put Dhiru in the hands of a good doctor and then rest content.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now started taking milk. I keep good health.</w:t>
      </w:r>
    </w:p>
    <w:p>
      <w:pPr>
        <w:autoSpaceDN w:val="0"/>
        <w:autoSpaceDE w:val="0"/>
        <w:widowControl/>
        <w:spacing w:line="220" w:lineRule="exact" w:before="8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greetings from</w:t>
      </w:r>
    </w:p>
    <w:p>
      <w:pPr>
        <w:autoSpaceDN w:val="0"/>
        <w:autoSpaceDE w:val="0"/>
        <w:widowControl/>
        <w:spacing w:line="266" w:lineRule="exact" w:before="4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1278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SATIS CHANDRA DAS GUPTA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They only confirm the fears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in me on reading the sensational reports about boycott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sorry that Dr. Ray signed the manifesto which he knew was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useless.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the proposal contained in your article. I think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mixed up with the use of foreign yarn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whatsoever. We must leave it to regulate itself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not a living faith in khadi. If we mix ourselves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foreign yarn, you will see that we shall have surren-dered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position. I want you to consider this well and confine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and activity to the supply of khadi if they want it.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may come in if they wish to and if they will develop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spirit. But even there, our institution will have to be most cautious.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that Hemprabhadevi, Nikhil and Tarini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Giridih. I received a very despondent letter from Hemprabhadevi.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herself reported to be unwell. Please let me know all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condition.</w:t>
      </w:r>
    </w:p>
    <w:p>
      <w:pPr>
        <w:autoSpaceDN w:val="0"/>
        <w:autoSpaceDE w:val="0"/>
        <w:widowControl/>
        <w:spacing w:line="220" w:lineRule="exact" w:before="8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1587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IDA S. SCUDDER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you for remembering Mrs. Gandhi and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opening ceremony of your building.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to learn that there is no hospital and no institution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ward endowed in my name. If there was, it would be a fraud. </w:t>
      </w:r>
      <w:r>
        <w:rPr>
          <w:rFonts w:ascii="Times" w:hAnsi="Times" w:eastAsia="Times"/>
          <w:b w:val="0"/>
          <w:i w:val="0"/>
          <w:color w:val="000000"/>
          <w:sz w:val="22"/>
        </w:rPr>
        <w:t>For, how can a ward be endowed in my name when I have not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farthing to pay for it. If I can induce friends to endow wards of beds,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endowment should be in their names. But I can think of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can speak about endowing a hospital ward. All influence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in asking them to endow spinning-wheels and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so-called un-touchables or for a member of the dumb creation, </w:t>
      </w:r>
      <w:r>
        <w:rPr>
          <w:rFonts w:ascii="Times" w:hAnsi="Times" w:eastAsia="Times"/>
          <w:b w:val="0"/>
          <w:i w:val="0"/>
          <w:color w:val="000000"/>
          <w:sz w:val="22"/>
        </w:rPr>
        <w:t>the cow.</w:t>
      </w:r>
    </w:p>
    <w:p>
      <w:pPr>
        <w:autoSpaceDN w:val="0"/>
        <w:autoSpaceDE w:val="0"/>
        <w:widowControl/>
        <w:spacing w:line="220" w:lineRule="exact" w:before="86" w:after="0"/>
        <w:ind w:left="0" w:right="1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 </w:t>
      </w:r>
      <w:r>
        <w:rPr>
          <w:rFonts w:ascii="Times" w:hAnsi="Times" w:eastAsia="Times"/>
          <w:b w:val="0"/>
          <w:i w:val="0"/>
          <w:color w:val="000000"/>
          <w:sz w:val="20"/>
        </w:rPr>
        <w:t>S. S</w:t>
      </w:r>
      <w:r>
        <w:rPr>
          <w:rFonts w:ascii="Times" w:hAnsi="Times" w:eastAsia="Times"/>
          <w:b w:val="0"/>
          <w:i w:val="0"/>
          <w:color w:val="000000"/>
          <w:sz w:val="18"/>
        </w:rPr>
        <w:t>CUDDER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ELLORE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13093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DUNICHAND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DUNICHAND,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a man may not look a gift horse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mouth, I must accept your terms and waive the interest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legitimately entitled. Be sure that Sjt. Kothari is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lenient as I am and, unless you pay your debt to him in time,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charge a proper bania interest and I shouldn’t wonder if he </w:t>
      </w:r>
      <w:r>
        <w:rPr>
          <w:rFonts w:ascii="Times" w:hAnsi="Times" w:eastAsia="Times"/>
          <w:b w:val="0"/>
          <w:i w:val="0"/>
          <w:color w:val="000000"/>
          <w:sz w:val="22"/>
        </w:rPr>
        <w:t>insists upon compound interest.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Lala Suraj Bhanu, I see that the Managing Board 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disinclined to let him come with his wife. A letter is being posted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 reasons for their decision. And, if it is true that he desires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a cycling tour after a time, the Ashram is hardly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should recuperate for such a tour. It is designed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choose some humble occupation contributing to national uplift </w:t>
      </w:r>
      <w:r>
        <w:rPr>
          <w:rFonts w:ascii="Times" w:hAnsi="Times" w:eastAsia="Times"/>
          <w:b w:val="0"/>
          <w:i w:val="0"/>
          <w:color w:val="000000"/>
          <w:sz w:val="22"/>
        </w:rPr>
        <w:t>and go on with it with dogged pertinacity irrespective of results.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13094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to Dunichand”, 29-2-1928.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BHUPENDRA NARAYAN SEN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1928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BHUPEN,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I think the best course is for you to refund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loan and then put in an application for a grant and let the grant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considered on its merits. I would personally feel inclined to favour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grant, but I have undertaken not to influence the Council unless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refers matters to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good health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HUPENDRA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E-76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ARKET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13100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DR. B. C. ROY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ROY,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should I pay it from if I am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so? For I am myself living on public charity. I may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funds for a private purpose. It is no [small] indulgence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myself the benefit of expert assistance and advice which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equally easily at the disposal of every inmate of the Ashram.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pay Rs. 46 or anything at all for analysis of my blood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constituents of the body would be the last straw.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this bill has got to be paid, the payment has to come out of </w:t>
      </w:r>
      <w:r>
        <w:rPr>
          <w:rFonts w:ascii="Times" w:hAnsi="Times" w:eastAsia="Times"/>
          <w:b w:val="0"/>
          <w:i w:val="0"/>
          <w:color w:val="000000"/>
          <w:sz w:val="22"/>
        </w:rPr>
        <w:t>your generous pocket.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13102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A. S. MANNADI NAYAR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forwarded it to Dr. Roy with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which I enclose herewith. You will appreciate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faces me. Though I have claimed to be the richest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perhaps in the world, you will realize at the same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depths of my poverty. I quite recognize that between Dr. Roy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you should not be made to suffer. But if you cannot get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or from Captain Basu, you will treat this incident as a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have anything to do with Mahatmas or those who 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names. Mahatmas are the most slippery customers treading on this </w:t>
      </w:r>
      <w:r>
        <w:rPr>
          <w:rFonts w:ascii="Times" w:hAnsi="Times" w:eastAsia="Times"/>
          <w:b w:val="0"/>
          <w:i w:val="0"/>
          <w:color w:val="000000"/>
          <w:sz w:val="22"/>
        </w:rPr>
        <w:t>overburdened earth.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S.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ANNADI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AYAR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ROFESSOR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IOCHEMISTRY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S.N. 13101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JOHN HAYNES HOLMES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again to acknowledge with thanks a further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10 dollars for the relief fund. All these amounts have been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the Secretary of the Relief Fund Committee. But I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adopted some means of conveying to the donors my sincere </w:t>
      </w:r>
      <w:r>
        <w:rPr>
          <w:rFonts w:ascii="Times" w:hAnsi="Times" w:eastAsia="Times"/>
          <w:b w:val="0"/>
          <w:i w:val="0"/>
          <w:color w:val="000000"/>
          <w:sz w:val="22"/>
        </w:rPr>
        <w:t>thanks for their generosity.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general situation here, I would warn you against </w:t>
      </w:r>
      <w:r>
        <w:rPr>
          <w:rFonts w:ascii="Times" w:hAnsi="Times" w:eastAsia="Times"/>
          <w:b w:val="0"/>
          <w:i w:val="0"/>
          <w:color w:val="000000"/>
          <w:sz w:val="22"/>
        </w:rPr>
        <w:t>going by newspaper reports. Whilst there is the bitterest resentment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64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Commission camouflage, we are not yet organized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effective non-violent resistance though I have faith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>that resistance is inevitable and is coming some day not very far [off].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AYNES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OLMES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VENUE AND </w:t>
      </w:r>
      <w:r>
        <w:rPr>
          <w:rFonts w:ascii="Times" w:hAnsi="Times" w:eastAsia="Times"/>
          <w:b w:val="0"/>
          <w:i w:val="0"/>
          <w:color w:val="000000"/>
          <w:sz w:val="20"/>
        </w:rPr>
        <w:t>34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15181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RAMI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this time I did get a letter from you. I hope all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well. Chi. Kumi is arriving tomorrow. Tulsidas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Chi. Devdas has gone to Delhi. I am keeping well.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of beating children and getting angry with them.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lot of work from them by amusing them. Food habits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regular.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9708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MY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AMANBHAI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Ramanbhai has passed away leaving Gujarat in tears.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Ramanbhai embodies the history of modernism in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Ramanbhai stands for social reform. Ramanbhai was the friend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He was the warp and woof of the civic life of Ahmedabad.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Gujarati language was of a very high standard. His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code never failed to leave an impression on whosoever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contact with him. Ramanbhai’s humour permeates his works.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however look upon life as something of a jest. He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his life in devoting it to the performance of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Ramanbhai would indeed help any good cause. In matters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welfare he always contributed his full share.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3850" w:val="left"/>
          <w:tab w:pos="5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hesitated or spared himself in anything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service. In spite of his serious illness and in spite of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in political matters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Vallabhbhai’s service to the municipality and he unfailingly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operated with him to the utmost whenever occasion arose. There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 a public institution in Ahmedabad which did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>have Ramanbhai’s name associated with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loss of such a jewel of Gujarat will not be felt by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>members alone; the whole of Gujarat shares this grief of separation.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Nowadays, it has become customary to underestimate the quiet,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unostentatious service of persons who do not take part in politics,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active politics. In my humble opinion this is a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time will certainly rectify it. He who wipes the tears of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widow, who saves a single young girl from the immolation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miscalled marriage, who renders selfless service to a single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the country and society in a pure manner, and it is likely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fight put up by a valiant political warrior is forgotten,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service done in some obscure corner will still keep bearing fruit.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service which is accompanied not by ovations but by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is indeed true service. Such was the service rendered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Ramanbhai. He received his share of ovations too, but why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Ramanbhai never cared for! He was a brave warrior.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him stick to his views as well as his own place amidst the whistling </w:t>
      </w:r>
      <w:r>
        <w:rPr>
          <w:rFonts w:ascii="Times" w:hAnsi="Times" w:eastAsia="Times"/>
          <w:b w:val="0"/>
          <w:i w:val="0"/>
          <w:color w:val="000000"/>
          <w:sz w:val="22"/>
        </w:rPr>
        <w:t>and shouting of young men? Let us pray that we inherit his virtues.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INHA</w:t>
      </w:r>
    </w:p>
    <w:p>
      <w:pPr>
        <w:autoSpaceDN w:val="0"/>
        <w:autoSpaceDE w:val="0"/>
        <w:widowControl/>
        <w:spacing w:line="280" w:lineRule="exact" w:before="1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suffered a great loss in the death of Lord Sinha.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pillar of India. He had reached the highest office on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intellect. Although it is true that that office has little value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non-co-operation, the abilities that were required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it have much value. Lord Sinha did not go out of his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office. It could be said on the contrary that offices came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However, I do not wish to discuss here the various offices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at different times. The reader must have come to know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newspapers. I wish to give a short account of my </w:t>
      </w:r>
      <w:r>
        <w:rPr>
          <w:rFonts w:ascii="Times" w:hAnsi="Times" w:eastAsia="Times"/>
          <w:b w:val="0"/>
          <w:i w:val="0"/>
          <w:color w:val="000000"/>
          <w:sz w:val="22"/>
        </w:rPr>
        <w:t>acquaintance with him.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him for the first time at the Congress in 1915. This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experience of the Congress. At this session, I came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>only of his intellectual powers. Everyone appreciated his erudite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speech. His criticism of the Empire carried weight. Everyone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Working Committee admired the way in which he transacted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business.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cannot all emulate his intellectual powers. There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 one quality of his, of which I came to know at a reception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honour, which we could all imitate, and that is his humility.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came to know more of this quality at the time of Desh-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bandhu Das Memorial Fund. All of us felt that the association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with the raising of this Fund would indeed be welcome.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all parties felt that, if his name was associated with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facilitate the raising of the Fund and that this would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all parties readily associate themselves with it.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who approached him. He was in indifferent health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time; but he would meet people whenever necessary. He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the inclusion of his name and also agreed to give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help. On these occasions, I became well aware of his humility,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courtesy and his greatness and I felt that India would add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if all our elder statesmen possessed these qualities. I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did not crave for respect but was always eager to show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others. Those who do not crave for respect deserve it; privileges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those who try to shake them off. Lord Sinha happened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happy situation. May all of us inherit that humility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courtesy.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11-3-1928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WHO WILL ACCEPT THE ANTYAJAS’ HUNDI?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been put out earlier. But as the saying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goes the affairs of the sick are managed in a sickly manner and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publication was delayed. It is therefore expected that those who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prepared to accept it would send in their contributions, along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interest, to Bhai Mulchand Parekh. Not all Hindus like to serve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Antyajas.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 I hope that those who regard untouchability 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disease of the Hindu faith will remember that they have a twofold duty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help this cause.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11-3-1928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An informal bill of exchange or a cheque.  Here Gandhiji uses the word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describe his appeal for funds.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JANE HOWARD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long letter. I endorse every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you say about Mrs. Gandhi and the wretched incident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related in the autobiographical chapters.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that I am in any way proud of recalling the brutality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today capable of any such brutality. But I thought that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me as a gentle peace-loving man, they should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one time I could be a positive beast even though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claimed to be a loving husband. It was not without good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friend once described me as a combination of sacred cow and </w:t>
      </w:r>
      <w:r>
        <w:rPr>
          <w:rFonts w:ascii="Times" w:hAnsi="Times" w:eastAsia="Times"/>
          <w:b w:val="0"/>
          <w:i w:val="0"/>
          <w:color w:val="000000"/>
          <w:sz w:val="22"/>
        </w:rPr>
        <w:t>ferocious tiger.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a pity if you had burnt your beautiful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at one time you thought you should. You have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me to be rude or ill-mannered but most natural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account lovable. I do indeed wish that I had come in closer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your dear brother, but I knew him enough to love him </w:t>
      </w:r>
      <w:r>
        <w:rPr>
          <w:rFonts w:ascii="Times" w:hAnsi="Times" w:eastAsia="Times"/>
          <w:b w:val="0"/>
          <w:i w:val="0"/>
          <w:color w:val="000000"/>
          <w:sz w:val="22"/>
        </w:rPr>
        <w:t>and to appreciate his sterling worth.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OWARD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‘R</w:t>
      </w:r>
      <w:r>
        <w:rPr>
          <w:rFonts w:ascii="Times" w:hAnsi="Times" w:eastAsia="Times"/>
          <w:b w:val="0"/>
          <w:i w:val="0"/>
          <w:color w:val="000000"/>
          <w:sz w:val="18"/>
        </w:rPr>
        <w:t>OSEMARY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50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ANDORA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ALVERN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8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, S. 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11967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An Autobiography,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Pt. IV, Ch. X.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65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B. W. TUCKER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manner in which you are combating my views.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the difference between us even in Orissa. For me,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difference between the individual and the social position.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there is ample room for the compromise of the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you, for the simple reason that I ever compromise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ideals even in individual conduct not because I wish to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compromise was inevitable. And so in social and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 have never exacted complete fulfilment of the ideal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believed. But there are always times when one has to say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and no further, and, each time the dividing line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on merits. Generally speaking where the sum total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has been evil, I have held non-co-operation to be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and where the sum total has been for the good of humanity,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held co-operation on the basis of compromise to be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thing. If I seem to be holding myself aloof from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movements just now, it is because I believe their tendency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 for the promotion of swaraj but rather its retarding.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erred in my judgment. If so, it is but human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claimed to be infallible. You will see this point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in a recent autobiographical chapter dealing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in the late War.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 me now if I have answered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question, even if I have not solved the puzzle.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is here and will be for a few days longer. How nice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if you could come and pass a few days of quiet with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could discuss the important problems you have been raising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letters. This is however not to say that you may not discuss them </w:t>
      </w:r>
      <w:r>
        <w:rPr>
          <w:rFonts w:ascii="Times" w:hAnsi="Times" w:eastAsia="Times"/>
          <w:b w:val="0"/>
          <w:i w:val="0"/>
          <w:color w:val="000000"/>
          <w:sz w:val="22"/>
        </w:rPr>
        <w:t>through correspondence. Please do, so long as it is necessary.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W. T</w:t>
      </w:r>
      <w:r>
        <w:rPr>
          <w:rFonts w:ascii="Times" w:hAnsi="Times" w:eastAsia="Times"/>
          <w:b w:val="0"/>
          <w:i w:val="0"/>
          <w:color w:val="000000"/>
          <w:sz w:val="18"/>
        </w:rPr>
        <w:t>UCKER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13104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Pt. IV, Ch. XXXVIII.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J. B. KRIPALANI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PROFESSOR,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a letter by the Secretary to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1st March, I want to say that in spite of all the difficulties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we must aim at getting a complete list of the spinners who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yarn to the common bazaar. I hold it to be absolutely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movement itself. If we are to really serve these spinners,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establish direct contact with them. It may take a little time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 is incomplete till we know our spinners and know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homes and see how they work, where they get their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pass their time otherwise and so on and so forth. If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to be a necessary part of our work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sparing or not sparing workers, just as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as to the keeping of our accounts or knowing the quality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of yarn we receive. I have no time to say more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you on other matters through Krishnadas. I hope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trouble about the seat of operation now.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13105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HEMPRABHA DAS GUPTA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all your letters.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well be now. Even if you are not I wish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healthy. God has ordained that our mind must be “un- troubled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 and long not for joys”.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on such occa- sions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our learning; that is its true purpose. You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constantly of Anil. His body was composed of the five </w:t>
      </w:r>
      <w:r>
        <w:rPr>
          <w:rFonts w:ascii="Times" w:hAnsi="Times" w:eastAsia="Times"/>
          <w:b w:val="0"/>
          <w:i w:val="0"/>
          <w:color w:val="000000"/>
          <w:sz w:val="22"/>
        </w:rPr>
        <w:t>elements, and in them it has merged. The soul is immortal. Then why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56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656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worry? Let us say with Mirabai: “Let what must happen happen.”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Rama’s will that is done, in this belief we must rest content.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carefully in Tulsidas’s work on the power and glory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May Ramanama sustain us in life and may we have it on </w:t>
      </w:r>
      <w:r>
        <w:rPr>
          <w:rFonts w:ascii="Times" w:hAnsi="Times" w:eastAsia="Times"/>
          <w:b w:val="0"/>
          <w:i w:val="0"/>
          <w:color w:val="000000"/>
          <w:sz w:val="22"/>
        </w:rPr>
        <w:t>our lips when we die. Let this be your constant prayer.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G.N. 1655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TREASURER, AJMAL JAMIA FUND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1928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8"/>
        </w:rPr>
        <w:t>REASURER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JMAL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UND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395/97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ALBADEVI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>Ajmal Jamia Fund</w:t>
      </w:r>
    </w:p>
    <w:p>
      <w:pPr>
        <w:autoSpaceDN w:val="0"/>
        <w:autoSpaceDE w:val="0"/>
        <w:widowControl/>
        <w:spacing w:line="294" w:lineRule="exact" w:before="6" w:after="0"/>
        <w:ind w:left="0" w:right="15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 dated 10th inst.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say that you have not replied to my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3rd instant. Mr. Zakir Husain, Jamia Millia, Delhi, has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from Seth Jamnalalji been sending to us copies of 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you of donations received by him for the above Fund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deposited by him in the Central Bank of India, Delhi.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his first list on 8th March in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sent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one for Rs. 1,492-13-0 which we are publishing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added to the list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you have sent to us on 3rd as also on 10th instant.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you to compare the lists up to now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account books and let us know if there are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discrepancies so that we may correct the same in the next issue.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please advise us also as to whether we could publish the lists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sent by Mr. Zakir Husain from time to time. Or if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kindly [send them so as to] reach us not later than Monday </w:t>
      </w:r>
      <w:r>
        <w:rPr>
          <w:rFonts w:ascii="Times" w:hAnsi="Times" w:eastAsia="Times"/>
          <w:b w:val="0"/>
          <w:i w:val="0"/>
          <w:color w:val="000000"/>
          <w:sz w:val="22"/>
        </w:rPr>
        <w:t>every week?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wonder how you were able to get Rs. 1,559-0-0 as per the list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you on 3rd March when you have taken Rs. 1,254-0-0,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previously acknowledged in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14911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WHAT CAN OUR MILLS DO?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is anxious that at this critical juncture in our history,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able to exhibit some real strength. It is being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realized that such strength can be developed and shown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boycott of foreign cloth as distinguished from British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boycott it is possible for our mills to play an important, indeed </w:t>
      </w:r>
      <w:r>
        <w:rPr>
          <w:rFonts w:ascii="Times" w:hAnsi="Times" w:eastAsia="Times"/>
          <w:b w:val="0"/>
          <w:i w:val="0"/>
          <w:color w:val="000000"/>
          <w:sz w:val="22"/>
        </w:rPr>
        <w:t>a decisive, part if they wish.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or other they will have to choose between this alien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people. There is no doubt that to a large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dependent for their existence upon the toleration if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of the Government. Thoreau told the truth when he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riches under an evil government was a sin and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virtue. The riches of the rich are always at the disposal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the day whether it is good or bad.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mills are dependent for their existence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or goodwill of the Government, they are no less so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or goodwill of the people. They can afford to ignore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only so long as the latter remain ignorant, supine or disunited.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past seven years have not been lived in vain by the nation.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awakening that has taken place will never die. No one can tell </w:t>
      </w:r>
      <w:r>
        <w:rPr>
          <w:rFonts w:ascii="Times" w:hAnsi="Times" w:eastAsia="Times"/>
          <w:b w:val="0"/>
          <w:i w:val="0"/>
          <w:color w:val="000000"/>
          <w:sz w:val="22"/>
        </w:rPr>
        <w:t>when and how the people will show their strength.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mills occupy a privileged position. By showing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a little consideration for the true interests of the 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exercising a little self-sacrifice they can serve both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people. They can convert the government and advance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cause.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now in my humble opinion they can do it: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standardize their prices taking the lowest average of a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top and lean years.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come to terms with the leaders organizing boycott as </w:t>
      </w:r>
      <w:r>
        <w:rPr>
          <w:rFonts w:ascii="Times" w:hAnsi="Times" w:eastAsia="Times"/>
          <w:b w:val="0"/>
          <w:i w:val="0"/>
          <w:color w:val="000000"/>
          <w:sz w:val="22"/>
        </w:rPr>
        <w:t>to the qunatity and quality of cloth required for the nation.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can refrain from manufacturing those varieties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easily and immediately produced by khadi organizations, thus freeing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energy for manufacturing more of the varieties they can at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moment more easily manufacture than the khadi orga-</w:t>
      </w:r>
      <w:r>
        <w:rPr>
          <w:rFonts w:ascii="Times" w:hAnsi="Times" w:eastAsia="Times"/>
          <w:b w:val="0"/>
          <w:i w:val="0"/>
          <w:color w:val="000000"/>
          <w:sz w:val="22"/>
        </w:rPr>
        <w:t>nizations.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limit their profits to a minimum and let the surplus,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be devoted to the fulfilment of the boycott or, if that be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unnecessary, to the improvement of the condition of the labourers.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mean all-round honesty, perseverance, mutual trust,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voluntary and honourable triple alliance between labour, capital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consumer. It would mean capacity for organization on a vast scale.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are to attain boycott of foreign cloth through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some day or other to fulfil the tests just enumerated by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 we are eminently fitted for the task.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required for the purpose is not unfamiliar to us.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question is, have we the will? Have the mill-owners enough visi-</w:t>
      </w:r>
      <w:r>
        <w:rPr>
          <w:rFonts w:ascii="Times" w:hAnsi="Times" w:eastAsia="Times"/>
          <w:b w:val="0"/>
          <w:i w:val="0"/>
          <w:color w:val="000000"/>
          <w:sz w:val="22"/>
        </w:rPr>
        <w:t>on, enough love of the country? If they have, they can take the lead.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redeclare my own faith. For boycott to be swiftly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a combination between khadi and truly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is desirable, but not absolutely necessary. I use the words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indigenous, because we have bogus mills in India which are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the sense that they are located in the country but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shareholders, whose management, whose spirit are mainly, when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wholly, foreign. But if the indigenous mills cannot or will not lead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national movement, I am convinced that khadi alone can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if the politically-minded India has the will, the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energy required for the purpose. We have not enough horsepower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through steam engines, oil engines or electricity,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inexhaustible reservoir of manpower lying idle and pleading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used, and essentially qualified for the purpose. Oh, for a faith </w:t>
      </w:r>
      <w:r>
        <w:rPr>
          <w:rFonts w:ascii="Times" w:hAnsi="Times" w:eastAsia="Times"/>
          <w:b w:val="0"/>
          <w:i w:val="0"/>
          <w:color w:val="000000"/>
          <w:sz w:val="22"/>
        </w:rPr>
        <w:t>that would see and use this supply of living power!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15-3-28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HOW TO DO IT?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has already been taken in these pages of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Khandesh Zilla Mandal of which Sjt. Shankarrao Dev is the founder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and guardian angel. This Mandal has village reconstruction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its principal activity, and has become convinced that spinning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centre of every activity connected with reconstruction, if it is to </w:t>
      </w:r>
      <w:r>
        <w:rPr>
          <w:rFonts w:ascii="Times" w:hAnsi="Times" w:eastAsia="Times"/>
          <w:b w:val="0"/>
          <w:i w:val="0"/>
          <w:color w:val="000000"/>
          <w:sz w:val="22"/>
        </w:rPr>
        <w:t>prosper and respond to the deep poverty of the masses. All its work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thorough as it can be made. Sjt. S. V. Thakkar has been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himself for some time before settling down in a village for reconstr-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uction service. He has been travelling together with Sjt. Balubhai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in those centres where such activity is going on. The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he has presented to the president of his Mandal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reading. I therefore reproduce the main part of it for the guidence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this work: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15-3-1928</w:t>
      </w:r>
    </w:p>
    <w:p>
      <w:pPr>
        <w:autoSpaceDN w:val="0"/>
        <w:autoSpaceDE w:val="0"/>
        <w:widowControl/>
        <w:spacing w:line="292" w:lineRule="exact" w:before="6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A.I.S.A. M</w:t>
      </w:r>
      <w:r>
        <w:rPr>
          <w:rFonts w:ascii="Times" w:hAnsi="Times" w:eastAsia="Times"/>
          <w:b w:val="0"/>
          <w:i w:val="0"/>
          <w:color w:val="000000"/>
          <w:sz w:val="18"/>
        </w:rPr>
        <w:t>EMBERSHIP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summaries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 their own tale. There is a drop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figures of 1927 in all the three classes. The reason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little or no canvassing for membership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the Association rightly has been not to incur any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sacrificial spinning. It loses all merit when it requires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canvassed and stimulated through paid agency. But the membership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easily doubled if every member were to undertake to find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member. It is worthy of note that whilst the membership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decreased, there has been a marked increase in the production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sale of khadi as well as in the number of spinners who spin for hire.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information of juveniles, I reproduce below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the Council of the Association. National schools can do </w:t>
      </w:r>
      <w:r>
        <w:rPr>
          <w:rFonts w:ascii="Times" w:hAnsi="Times" w:eastAsia="Times"/>
          <w:b w:val="0"/>
          <w:i w:val="0"/>
          <w:color w:val="000000"/>
          <w:sz w:val="22"/>
        </w:rPr>
        <w:t>a great deal for increasing the number of juvenile members: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Resolved that a B class of juvenile members of the Association be created,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consisting of persons below 18 years of age who habitually wear khadi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contribute to the Association an annual subscription of 2,000 yards of self-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spun yarn well-twisted and uniform.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NSTRUCTIVE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IGURES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always repeating at public meetings that 50,000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were being served by the All-India Spinners’ Association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1,500 villages. This statement was based on the figures compiled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 on the basis of yarn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made in 1927. Since then more than a year has passed. An </w:t>
      </w:r>
      <w:r>
        <w:rPr>
          <w:rFonts w:ascii="Times" w:hAnsi="Times" w:eastAsia="Times"/>
          <w:b w:val="0"/>
          <w:i w:val="0"/>
          <w:color w:val="000000"/>
          <w:sz w:val="22"/>
        </w:rPr>
        <w:t>attempt was made to arrive at the total number from direct evidence,</w:t>
      </w:r>
    </w:p>
    <w:p>
      <w:pPr>
        <w:autoSpaceDN w:val="0"/>
        <w:autoSpaceDE w:val="0"/>
        <w:widowControl/>
        <w:spacing w:line="220" w:lineRule="exact" w:before="28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is not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by taking a census of spinners and incidentally of weavers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carders supported by the All-India Spinners’ Association. The table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appended to this note gives those figures. It will be seen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have not made their returns to have all the organizations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provinces that have sent their figures been able to comply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the All-India Spinners’ Association.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below are therefore in every way an underestimate and yet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decided advance upon 50,000 spinners and 1,500 villages.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a foretaste of the possibilities of a movement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awaits the tangible support of an enlightened public opinion.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illimitable scope for production of khadi if demand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>guaranteed.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15-3-1928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STILL AT IT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autobiographical chapter dealing with my participation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War continues to puzzle friends and critics. Here is 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 doubt it was a mixed motive that prompted me to parti-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cipate in the War. Two things I can recall. Though as an indi- vidual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opposed to war, I had no status for offering effec- tive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Non-violent resistance can only follow some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 service, some heart-expression of love. For instance,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no status to resist a savage offering animal sacrifice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recognize in me his friend through some loving act of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means. I do not sit in judgment upon the world for its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misdeeds. Being imperfect myself and needing toleration and charity,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tolerate the world’s imperfections till I find or create an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fruitful expostulation. I felt that if by sufficient service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the power and the confidence to resist the Empire’s wars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warlike preparations, it would be a good thing for me who was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enforce non-violence in my own life to test the extent to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was possible among the masses.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 Referring to Chapters XXXVIII and XXXIX of Part IV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Autobiography the correspondent had asked: “What impelled you to participate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War?  Was it right to join the War with the hope of gaining something? 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how to reconcile this with the teaching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says that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>never act with a view to the fruits of action.”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motive was to qualify for swaraj through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of the statesmen of the Empire. I could not thus qualify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through serving the Empire in its life-and-death struggle.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understood that I am writing of my mentality in 1914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believer in the Empire and its willing ability to help India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for freedom. Had I been the non-violent rebel that I am today,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not have helped but through every effort open to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I should have attempted to defeat its purpose.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opposition to and disbelief in war was as strong then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But we have to recognize that there are many things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which we do although we may be against doing them. I am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opposed to taking the life of the lowest creature alive as I 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But I continually take such life hoping some day to attain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do without this fratricide. To entitle me in spite of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 votary of non-violence, my attempt must be honest, strenuous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unceasing. The conception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absolution from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an embodied existence, is based upon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perfected men and women being completely non-violent.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body like every other possession necessitates some violence,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so little. The fact is that the path of duty is not always easy to </w:t>
      </w:r>
      <w:r>
        <w:rPr>
          <w:rFonts w:ascii="Times" w:hAnsi="Times" w:eastAsia="Times"/>
          <w:b w:val="0"/>
          <w:i w:val="0"/>
          <w:color w:val="000000"/>
          <w:sz w:val="22"/>
        </w:rPr>
        <w:t>discern amidst claims seeming to conflict one with the other.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the verse referred to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One is that there should be no selfish purpose behind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That of gaining swaraj is not a selfish purpose. Secon-dly,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detached from fruits of actions is not to be ignorant of them,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or disown them. To be detached is never to abandon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contemplated result may not follow. On the contrary,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immovable faith in the certainty of the contemplated result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in due course.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15-3-1928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NILRATAN SIRCAR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SRI NILRATAN SIRCAR,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established in connection with the Ashram a little tannery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am not making use of power-driven machinery. The idea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model tannery to serve the village population. Can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in your big undertaking help me with literature on tanning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use for the little enterprise commenced at the Ashram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me any hints for my guidance?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you to share this letter with Mr. Das of the Research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Tannery if you have not proposed it yourself and procure for me </w:t>
      </w:r>
      <w:r>
        <w:rPr>
          <w:rFonts w:ascii="Times" w:hAnsi="Times" w:eastAsia="Times"/>
          <w:b w:val="0"/>
          <w:i w:val="0"/>
          <w:color w:val="000000"/>
          <w:sz w:val="22"/>
        </w:rPr>
        <w:t>similar assistance from him?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at the Ashram without any knowledge of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tanneries, and what I want to do is to learn from the beginning,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skin dead cattle and treat hide from the very commencement </w:t>
      </w:r>
      <w:r>
        <w:rPr>
          <w:rFonts w:ascii="Times" w:hAnsi="Times" w:eastAsia="Times"/>
          <w:b w:val="0"/>
          <w:i w:val="0"/>
          <w:color w:val="000000"/>
          <w:sz w:val="22"/>
        </w:rPr>
        <w:t>as it comes out of the carcass.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11394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MADHUSUDAN DAS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great deal of thought and bother I have established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 little bit of a tannery without any power-driven machi- 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skilled assistance save that of a man who has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rough-and-tumble experience of tanning in America and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crank like myself. Though I did not succeed in sharing your troubles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taking the load off your shoulders in connection with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national enterprise, your inspi-ration is partly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this little tannery at the Ashram. Can you please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a list of literature on the subject, a handbook on tanning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the like? If you think that there is nothing like it in English, will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your own wide and varied experience write out something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of use for propaganda, just a few hints? What is happening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Tannery? Who is in charge? I may add that my idea is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Tannery a model for villages so that the villagers may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treat their own dead cattle and make use of the hide themselves.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many people without success as to how I can skin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cattle. Everybody knowing anything of tanning has something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hides after they are received from the village tanner;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has yet told me if I take charge of a dead animal I can skin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carcass economically and hygienically and make use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contents such as bones, intestine, etc., for purposes of manure.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ADHUSUDAN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11395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A. T. GIDWANI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GIDWANI,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are already in harness. Brij Krishna, who was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received your letter, has promised to send you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of a good man after he reaches Delhi. He went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>expects to be in Delhi in two days’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get Gangabehn now to write to me. I hope you will all </w:t>
      </w:r>
      <w:r>
        <w:rPr>
          <w:rFonts w:ascii="Times" w:hAnsi="Times" w:eastAsia="Times"/>
          <w:b w:val="0"/>
          <w:i w:val="0"/>
          <w:color w:val="000000"/>
          <w:sz w:val="22"/>
        </w:rPr>
        <w:t>keep much better health than you did at Brindaban.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T. G</w:t>
      </w:r>
      <w:r>
        <w:rPr>
          <w:rFonts w:ascii="Times" w:hAnsi="Times" w:eastAsia="Times"/>
          <w:b w:val="0"/>
          <w:i w:val="0"/>
          <w:color w:val="000000"/>
          <w:sz w:val="18"/>
        </w:rPr>
        <w:t>IDWANI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UEENS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V. S. BHASKARAN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BHASKARAN,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the matter is now settled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not to suffer any appreciable pecuniary loss.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get a satisfactory letter from Rajaji.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are you doing now?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13108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SHANKER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have, so far as letters are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you entirely; but you have never been out of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because I am myself taking an active part in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kitchen and I give early in the morning about an hour shredding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which is my contribution to the joint work. Giriraj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weak and overworked. He has therefore gone to the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which is being constructed these days and Pyarelal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>his charge for the time being.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well. I am sorry to say that I was obliged to revert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milk diet though there is hope of my being able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fruits and nuts.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massage that you saw me take is still being taken. The </w:t>
      </w:r>
      <w:r>
        <w:rPr>
          <w:rFonts w:ascii="Times" w:hAnsi="Times" w:eastAsia="Times"/>
          <w:b w:val="0"/>
          <w:i w:val="0"/>
          <w:color w:val="000000"/>
          <w:sz w:val="22"/>
        </w:rPr>
        <w:t>Swedish lady’s massage is in addition. It is a very simple 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Mathuradas that I get no time to write.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TELEGRAM TO MOTILAL NEHRU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1928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SSEMBLY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tabs>
          <w:tab w:pos="910" w:val="left"/>
          <w:tab w:pos="1610" w:val="left"/>
          <w:tab w:pos="2430" w:val="left"/>
          <w:tab w:pos="3170" w:val="left"/>
          <w:tab w:pos="3950" w:val="left"/>
          <w:tab w:pos="4650" w:val="left"/>
          <w:tab w:pos="5050" w:val="left"/>
          <w:tab w:pos="5370" w:val="left"/>
          <w:tab w:pos="5870" w:val="left"/>
        </w:tabs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EUROPE</w:t>
      </w:r>
    </w:p>
    <w:p>
      <w:pPr>
        <w:autoSpaceDN w:val="0"/>
        <w:tabs>
          <w:tab w:pos="450" w:val="left"/>
          <w:tab w:pos="1070" w:val="left"/>
          <w:tab w:pos="1790" w:val="left"/>
          <w:tab w:pos="2470" w:val="left"/>
          <w:tab w:pos="3530" w:val="left"/>
          <w:tab w:pos="425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HEALTH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INVITATIONS</w:t>
      </w:r>
    </w:p>
    <w:p>
      <w:pPr>
        <w:autoSpaceDN w:val="0"/>
        <w:tabs>
          <w:tab w:pos="870" w:val="left"/>
          <w:tab w:pos="2410" w:val="left"/>
          <w:tab w:pos="3350" w:val="left"/>
          <w:tab w:pos="469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ROLLAND.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RECEIVE</w:t>
      </w:r>
    </w:p>
    <w:p>
      <w:pPr>
        <w:autoSpaceDN w:val="0"/>
        <w:tabs>
          <w:tab w:pos="930" w:val="left"/>
          <w:tab w:pos="2450" w:val="left"/>
          <w:tab w:pos="3470" w:val="left"/>
          <w:tab w:pos="3990" w:val="left"/>
          <w:tab w:pos="485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THERE</w:t>
      </w:r>
    </w:p>
    <w:p>
      <w:pPr>
        <w:autoSpaceDN w:val="0"/>
        <w:tabs>
          <w:tab w:pos="1110" w:val="left"/>
          <w:tab w:pos="1750" w:val="left"/>
          <w:tab w:pos="2430" w:val="left"/>
          <w:tab w:pos="3990" w:val="left"/>
          <w:tab w:pos="4630" w:val="left"/>
          <w:tab w:pos="531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RESTRICTIONS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</w:p>
    <w:p>
      <w:pPr>
        <w:autoSpaceDN w:val="0"/>
        <w:tabs>
          <w:tab w:pos="1370" w:val="left"/>
          <w:tab w:pos="2270" w:val="left"/>
          <w:tab w:pos="2970" w:val="left"/>
          <w:tab w:pos="3950" w:val="left"/>
          <w:tab w:pos="4550" w:val="left"/>
          <w:tab w:pos="515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OTHERWISE.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COM-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PANIONS 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 al: Motila l Nehru Papers . Courte sy: Nehru Memori 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 and Librar 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VIOLET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VIOLET,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long and interesting letter. I honour your opinion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I cannot agree with you. It surprises me however to find that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see any distinction between a private person committing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private wrong and a public person or a corporation committing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public wrong. How can people gag individual conduct in the manner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suggest? That is a matter of social reform and therefore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individuals living correct lives and [not] letting them, i.e., lives, afflict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inflict their surroundings.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IOLET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] 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8"/>
        </w:rPr>
        <w:t>ILY MUTHUKRISHNA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445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AMDEN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ELLAWATTE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OLOMBO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EYLON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328. LETTER TO N. D. BHOSLE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99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17, 1928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heard from Mr. Jayakar and I see from it that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Purushottamdas is no longer the president. This, however, is the </w:t>
      </w:r>
      <w:r>
        <w:rPr>
          <w:rFonts w:ascii="Times" w:hAnsi="Times" w:eastAsia="Times"/>
          <w:b w:val="0"/>
          <w:i w:val="0"/>
          <w:color w:val="000000"/>
          <w:sz w:val="22"/>
        </w:rPr>
        <w:t>opinion he forwards to me 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however of opinion that the scheme is a useful one. He suggests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caution to you that any help that you may be inclined to give, if it is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 of a collection of funds, should be conditioned that its control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investment or disbursement should be in the hands of a few men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choice whose veracity and judgment could be implicitly trusted.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assures that the scheme has a strong potentiality of being useful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and deserves your support. The funds at present in the hands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office-bearers are only a few hundred rupees, and unless they are supplemented </w:t>
      </w:r>
      <w:r>
        <w:rPr>
          <w:rFonts w:ascii="Times" w:hAnsi="Times" w:eastAsia="Times"/>
          <w:b w:val="0"/>
          <w:i w:val="0"/>
          <w:color w:val="000000"/>
          <w:sz w:val="18"/>
        </w:rPr>
        <w:t>it well be difficult for the institution to commence its work.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therefore resolves itself into what I have suggested all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line that there should be a proper trust-deed. I can now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you should see Seth Jamnalalji when he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which he will do in two or three days. I am giving him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and if he is satisfied about the trust, I shall be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>do something.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Jayakar Private Papers, Correspondence File No. 422.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26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written in connection with the addressee’s plan for a hostel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depressed-class students at Bombay.  Later a copy of this letter was sent as an </w:t>
      </w:r>
      <w:r>
        <w:rPr>
          <w:rFonts w:ascii="Times" w:hAnsi="Times" w:eastAsia="Times"/>
          <w:b w:val="0"/>
          <w:i w:val="0"/>
          <w:color w:val="000000"/>
          <w:sz w:val="18"/>
        </w:rPr>
        <w:t>enclosure to “Letter to Baban Gokhalay’, 22-12-1928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TELEGRAM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17,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NEWSPAPER       REPORTS       ABSOLUTELY     INCORRECT.   I     AM       QUITE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WELL.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91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MATHURADAS TRIKUMJI</w:t>
      </w:r>
    </w:p>
    <w:p>
      <w:pPr>
        <w:autoSpaceDN w:val="0"/>
        <w:autoSpaceDE w:val="0"/>
        <w:widowControl/>
        <w:spacing w:line="294" w:lineRule="exact" w:before="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 just now. This time the newspaper reporters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 a crime. They should be prosecuted for that. But what can </w:t>
      </w:r>
      <w:r>
        <w:rPr>
          <w:rFonts w:ascii="Times" w:hAnsi="Times" w:eastAsia="Times"/>
          <w:b w:val="0"/>
          <w:i w:val="0"/>
          <w:color w:val="000000"/>
          <w:sz w:val="22"/>
        </w:rPr>
        <w:t>we do, since we are non-co-operators? I am quite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91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THE WEAPON OF BOYCOTT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reported that the satyagrahis of Bardoli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use the weapon of boycott against those who agree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to the Government. This weapon is a powerful 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can use it only within limits. Boycott can be violent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non-violent. It is only the latter kind that a satyagrahi may use. At </w:t>
      </w:r>
      <w:r>
        <w:rPr>
          <w:rFonts w:ascii="Times" w:hAnsi="Times" w:eastAsia="Times"/>
          <w:b w:val="0"/>
          <w:i w:val="0"/>
          <w:color w:val="000000"/>
          <w:sz w:val="22"/>
        </w:rPr>
        <w:t>the moment I will only give examples of the two forms of boycott.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boycott may mean not accepting any service. </w:t>
      </w:r>
      <w:r>
        <w:rPr>
          <w:rFonts w:ascii="Times" w:hAnsi="Times" w:eastAsia="Times"/>
          <w:b w:val="0"/>
          <w:i w:val="0"/>
          <w:color w:val="000000"/>
          <w:sz w:val="22"/>
        </w:rPr>
        <w:t>Refusal to serve may involve violence.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boycott may include a refusal to dine at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person boycotted, refusal to attend marriages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at his place, doing no business with him and, taking no help </w:t>
      </w:r>
      <w:r>
        <w:rPr>
          <w:rFonts w:ascii="Times" w:hAnsi="Times" w:eastAsia="Times"/>
          <w:b w:val="0"/>
          <w:i w:val="0"/>
          <w:color w:val="000000"/>
          <w:sz w:val="22"/>
        </w:rPr>
        <w:t>from him.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refusing to nurse the boycotted person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sick, Lot allowing doctors to visit him, refusing to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the last rites if he happens to die, refusing to allow him to </w:t>
      </w:r>
      <w:r>
        <w:rPr>
          <w:rFonts w:ascii="Times" w:hAnsi="Times" w:eastAsia="Times"/>
          <w:b w:val="0"/>
          <w:i w:val="0"/>
          <w:color w:val="000000"/>
          <w:sz w:val="22"/>
        </w:rPr>
        <w:t>make use of wells, temples, etc., all this is violent boycott. Deeper</w:t>
      </w:r>
    </w:p>
    <w:p>
      <w:pPr>
        <w:autoSpaceDN w:val="0"/>
        <w:autoSpaceDE w:val="0"/>
        <w:widowControl/>
        <w:spacing w:line="218" w:lineRule="exact" w:before="37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826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will reveal that non-violent boycott can be continued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period and no external force can prove effectual in terminating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whereas violent boycott cannot continue for long and external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used in a large measure to put an end to it. Ultimately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only does disservice to a movement. Many such instances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quoted form the era of non-co-operation. However,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the distinction that I have pointed out should be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satyagrahis and the workers of Bardoli.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18-3-1928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TELEGRAM TO N. R. MALKANI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1928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ALKANI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ELIEF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</w:p>
    <w:p>
      <w:pPr>
        <w:autoSpaceDN w:val="0"/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     SHOULD                RESIGN.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JAL KHAMBHATTA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hear that you are not well. Have faith that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 falls without God’s will, and so, trusting to Him, meditate on Him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patience. If it is His will, you will be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5013. Courtesy: Tehmina Khambhatta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N. R. Malkani”, 20-3-1928.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BEHRAMJI KHAMBHATTA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You certainly have my blessings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son. I see no reason why you should feel nervous and run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Europe. We must have trust in God. If some good doctor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take the risk, I see no harm in getting the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locally. Have you consulted junior Deshmukh? Tell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 to be brave. Write to me again and let me know the developments. </w:t>
      </w:r>
      <w:r>
        <w:rPr>
          <w:rFonts w:ascii="Times" w:hAnsi="Times" w:eastAsia="Times"/>
          <w:b w:val="0"/>
          <w:i w:val="0"/>
          <w:color w:val="000000"/>
          <w:sz w:val="22"/>
        </w:rPr>
        <w:t>How is your health now?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no doctor there is prepared to take the risk and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at peace, certainly go to Europe. Do not treat my letter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prohibitory order. I only wish to explain to you that we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haste and, realizing that this body is perishable,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excessively attached to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5012. Courtesy: Tehmina Khambhatta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RAIHANA TYABJI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1928</w:t>
      </w:r>
    </w:p>
    <w:p>
      <w:pPr>
        <w:autoSpaceDN w:val="0"/>
        <w:autoSpaceDE w:val="0"/>
        <w:widowControl/>
        <w:spacing w:line="212" w:lineRule="exact" w:before="9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will.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course you come whenever you can and stay as long as you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C. RAJAGOPALACHARI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out of court about your dietetics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hopeless protest, namely, your spinning yarns about almonds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poor groundnuts, the food of the Himalayan race. Take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experiment is only suspended to enable me to return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unhampered by the weight of so-called medical opinion. I lived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 groundnuts for at least 6 years without coming to grief of the sort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by you. But of this later.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Europe? My anxiety is to meet Rolland. He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wisest man of Europe. He takes an unusual interest 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feels grieved if he thinks that in any single thing my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>wrong. It seems to me that it would be a tragedy if we do not meet.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cause that moves me above all else. The rest is thrown in.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what Andrews has written to you. But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will have with me as much weight as Andrews’s.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say without fear what you will have me do.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are grieved that I did not die on the 17th. . . . Perhaps I </w:t>
      </w:r>
      <w:r>
        <w:rPr>
          <w:rFonts w:ascii="Times" w:hAnsi="Times" w:eastAsia="Times"/>
          <w:b w:val="0"/>
          <w:i w:val="0"/>
          <w:color w:val="000000"/>
          <w:sz w:val="22"/>
        </w:rPr>
        <w:t>am one among them. Perhaps I did die a kind of death. We shall see.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M. R. MADHAVA WARRIER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difficult to guide you from this distance.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suggest your going as slow as possible but steadily.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 out on an ambitious scheme, you will find that it would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>to be embarrassing in the long run.</w:t>
      </w:r>
    </w:p>
    <w:p>
      <w:pPr>
        <w:autoSpaceDN w:val="0"/>
        <w:autoSpaceDE w:val="0"/>
        <w:widowControl/>
        <w:spacing w:line="220" w:lineRule="exact" w:before="8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R.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ADHAVA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ARRIER</w:t>
      </w:r>
      <w:r>
        <w:rPr>
          <w:rFonts w:ascii="Times" w:hAnsi="Times" w:eastAsia="Times"/>
          <w:b w:val="0"/>
          <w:i w:val="0"/>
          <w:color w:val="000000"/>
          <w:sz w:val="20"/>
        </w:rPr>
        <w:t>, B.A., LL.B.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OUNCIL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UILON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RAVANCORE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13115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N. R. MALKANI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had my telegram.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couldn’t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reconcile myself to the idea of your remaining in the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for the sake of being able to draw upon it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maintenance. I see no harm in Flood Relief Fund supporting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correspondence with Thakkar Bapa about it and if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done without in any shape or form compromising your present 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it should be done. Whether you receive the money through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Flood Relief Committee, it would be from a public fund.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get rid of there being shame in honorary services being paid in </w:t>
      </w:r>
      <w:r>
        <w:rPr>
          <w:rFonts w:ascii="Times" w:hAnsi="Times" w:eastAsia="Times"/>
          <w:b w:val="0"/>
          <w:i w:val="0"/>
          <w:color w:val="000000"/>
          <w:sz w:val="22"/>
        </w:rPr>
        <w:t>the sense in which we use the word ‘honorary’. The labourer is wor-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 of his hire, and, all service is honorary when the servant takes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his hire. That your hire has to be above the normal inother </w:t>
      </w:r>
      <w:r>
        <w:rPr>
          <w:rFonts w:ascii="Times" w:hAnsi="Times" w:eastAsia="Times"/>
          <w:b w:val="0"/>
          <w:i w:val="0"/>
          <w:color w:val="000000"/>
          <w:sz w:val="22"/>
        </w:rPr>
        <w:t>parts of India is unfortunate but inevitable. If your honorarium can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“Telegram to N. R. Malkani”, 19-3-1928.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64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be decently drawn from the Flood Fund, I shall hold myself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responsible for it. But I want you to tell me how much you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require.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Thakkar Bapa tells me that he is going to send you a good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 from the Bhil Ashram and that he had left one with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already. But if you have anybody particularly in mind, please do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hesitate to name him and I shall see whether he can be spared.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SURESH CHANDRA BANERJI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SURESH BABU,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letter from the Secretary regarding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spinners served by you. Do you not see that it is as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reach your spinners as it is for you to keep your books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good order? If you do not take this precaution,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 organization will one day collapse like a house of cards.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whose yarn in the particular week day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but it does matter that you send some reliable person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actually spinning and find out their condition and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Surely, it is neither an impossible task nor a very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When the spinners who come to the middle men to sell their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home you have simply to follow them to their homes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avoid you once, they won’t avoid you always. They will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confidence immediately they cease to distrust you.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middle men at least who are fairly honest and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taking your messenger to the very homes from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their yarn. And if this very simple thing is beyond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capacity, you are manifestly at the mercy of the middle men to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any day to stop their custom or to impose conditions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either impossible of acceptance or hurtful to your self-respect.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therefore that you will realize the importance of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Mr. Banker has been making from time to time at my instance.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JAWAHARLAL NEHRU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two letters. I write just now only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promise to send you a message for the friend you mentioned.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written directly to me, but as I promised the message to you, </w:t>
      </w:r>
      <w:r>
        <w:rPr>
          <w:rFonts w:ascii="Times" w:hAnsi="Times" w:eastAsia="Times"/>
          <w:b w:val="0"/>
          <w:i w:val="0"/>
          <w:color w:val="000000"/>
          <w:sz w:val="22"/>
        </w:rPr>
        <w:t>here it is.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following my articles on boycott and mills.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conferences with the mill-owners also. Whether they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anything I do not know. But if anything appears to you wrong or </w:t>
      </w:r>
      <w:r>
        <w:rPr>
          <w:rFonts w:ascii="Times" w:hAnsi="Times" w:eastAsia="Times"/>
          <w:b w:val="0"/>
          <w:i w:val="0"/>
          <w:color w:val="000000"/>
          <w:sz w:val="22"/>
        </w:rPr>
        <w:t>weak you will please let me know.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Kamala doing? Where are you going to keep her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hot season?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13116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MESSAGE TO MARCELLE CAPY</w:t>
      </w:r>
    </w:p>
    <w:p>
      <w:pPr>
        <w:autoSpaceDN w:val="0"/>
        <w:autoSpaceDE w:val="0"/>
        <w:widowControl/>
        <w:spacing w:line="252" w:lineRule="exact" w:before="160" w:after="0"/>
        <w:ind w:left="432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20, 1928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living harmony between races and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main cause is removed, namely, exploitation of the weak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strong. We must revise the interpretation of the so-called doctrine </w:t>
      </w:r>
      <w:r>
        <w:rPr>
          <w:rFonts w:ascii="Times" w:hAnsi="Times" w:eastAsia="Times"/>
          <w:b w:val="0"/>
          <w:i w:val="0"/>
          <w:color w:val="000000"/>
          <w:sz w:val="22"/>
        </w:rPr>
        <w:t>of “the survival of the fittest”.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13117</w:t>
      </w:r>
    </w:p>
    <w:p>
      <w:pPr>
        <w:autoSpaceDN w:val="0"/>
        <w:autoSpaceDE w:val="0"/>
        <w:widowControl/>
        <w:spacing w:line="240" w:lineRule="exact" w:before="1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64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MARCELLE CAPY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Before I got it, I had received your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our common friend Pandit Jawaharlal Nehru. As I was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him before I received your letter, I have sent my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through him.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ARCELLE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APY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78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 DE </w:t>
      </w:r>
      <w:r>
        <w:rPr>
          <w:rFonts w:ascii="Times" w:hAnsi="Times" w:eastAsia="Times"/>
          <w:b w:val="0"/>
          <w:i w:val="0"/>
          <w:color w:val="000000"/>
          <w:sz w:val="20"/>
        </w:rPr>
        <w:t>L’</w:t>
      </w:r>
      <w:r>
        <w:rPr>
          <w:rFonts w:ascii="Times" w:hAnsi="Times" w:eastAsia="Times"/>
          <w:b w:val="0"/>
          <w:i w:val="0"/>
          <w:color w:val="000000"/>
          <w:sz w:val="18"/>
        </w:rPr>
        <w:t>ASSOMPTION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 </w:t>
      </w:r>
      <w:r>
        <w:rPr>
          <w:rFonts w:ascii="Times" w:hAnsi="Times" w:eastAsia="Times"/>
          <w:b w:val="0"/>
          <w:i w:val="0"/>
          <w:color w:val="000000"/>
          <w:sz w:val="20"/>
        </w:rPr>
        <w:t>(F</w:t>
      </w:r>
      <w:r>
        <w:rPr>
          <w:rFonts w:ascii="Times" w:hAnsi="Times" w:eastAsia="Times"/>
          <w:b w:val="0"/>
          <w:i w:val="0"/>
          <w:color w:val="000000"/>
          <w:sz w:val="18"/>
        </w:rPr>
        <w:t>RANCE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14264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DR. B. C. ROY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ROY,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for which I thank you.</w:t>
      </w:r>
    </w:p>
    <w:p>
      <w:pPr>
        <w:autoSpaceDN w:val="0"/>
        <w:autoSpaceDE w:val="0"/>
        <w:widowControl/>
        <w:spacing w:line="240" w:lineRule="exact" w:before="54" w:after="22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in the Press about Dr. Ansari’s visit was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libellous. It upset so many friends and I had to answer cables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Johannesburg and Siam. You have now I suppose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 that Dr. Ansari’s visit had nothing to do with my health.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had, you as one of the keepers of my body would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known something about it directly from the Ashram.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came with Jamnalalji and Dr. Zakir Husain purely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National Muslim University and as he came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 instrument of torture and was bound to examine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examination he found me in a satisfactory condition, systolic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registering 149 and diastolic 92 in the morning and in the evening s. </w:t>
      </w:r>
      <w:r>
        <w:rPr>
          <w:rFonts w:ascii="Times" w:hAnsi="Times" w:eastAsia="Times"/>
          <w:b w:val="0"/>
          <w:i w:val="0"/>
          <w:color w:val="000000"/>
          <w:sz w:val="22"/>
        </w:rPr>
        <w:t>152 and d. 98.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656" w:right="1404" w:bottom="458" w:left="1440" w:header="720" w:footer="720" w:gutter="0"/>
          <w:cols w:num="2" w:equalWidth="0">
            <w:col w:w="3500" w:space="0"/>
            <w:col w:w="30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56" w:right="1404" w:bottom="458" w:left="1440" w:header="720" w:footer="720" w:gutter="0"/>
          <w:cols w:num="2" w:equalWidth="0">
            <w:col w:w="3500" w:space="0"/>
            <w:col w:w="3016" w:space="0"/>
          </w:cols>
          <w:docGrid w:linePitch="360"/>
        </w:sectPr>
      </w:pPr>
    </w:p>
    <w:p>
      <w:pPr>
        <w:autoSpaceDN w:val="0"/>
        <w:autoSpaceDE w:val="0"/>
        <w:widowControl/>
        <w:spacing w:line="380" w:lineRule="exact" w:before="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13120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ZAKIR HUSAIN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ZAKIR,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copy of Lord Irwin’s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Lord Irwin’s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makes it doubly useful to send the letter principally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draft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by me. Of course it will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changes. I hope you will send me copy of the letter that Dr. </w:t>
      </w:r>
      <w:r>
        <w:rPr>
          <w:rFonts w:ascii="Times" w:hAnsi="Times" w:eastAsia="Times"/>
          <w:b w:val="0"/>
          <w:i w:val="0"/>
          <w:color w:val="000000"/>
          <w:sz w:val="22"/>
        </w:rPr>
        <w:t>Ansari may finally write.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Devdas has drawn your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sanitary condition of the quarters requires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 would like you to ask Devdas to point out the defects he </w:t>
      </w:r>
      <w:r>
        <w:rPr>
          <w:rFonts w:ascii="Times" w:hAnsi="Times" w:eastAsia="Times"/>
          <w:b w:val="0"/>
          <w:i w:val="0"/>
          <w:color w:val="000000"/>
          <w:sz w:val="22"/>
        </w:rPr>
        <w:t>might have noticed.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lose no time in issuing invitations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programme we jointly discussed and settled when you were at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13119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his letter, dated March 17, 1928, Zakir Husain had sent to Gandhiji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of the then Viceroy Lord Irwin’s letter, dated March 16, 1928, addressed to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Ansari which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read: “. . . I would willingly subscribe to it on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grounds that the late Hakim Ajmal Khan had devoted his life to the relief of the sick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a memorial of the kind proposed seemed to me well fitted to perpetuate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memory.  I have now learnt from Hakim Ajmal Khan [’s son] that an appeal is afoot </w:t>
      </w:r>
      <w:r>
        <w:rPr>
          <w:rFonts w:ascii="Times" w:hAnsi="Times" w:eastAsia="Times"/>
          <w:b w:val="0"/>
          <w:i w:val="0"/>
          <w:color w:val="000000"/>
          <w:sz w:val="18"/>
        </w:rPr>
        <w:t>and I am therefore associating myself with it.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Zakir Husain had written in his letter: “I hope to issue the invitation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Jamia Foundation Committee as soon as Dr. Ansari is back” (S.N. </w:t>
      </w:r>
      <w:r>
        <w:rPr>
          <w:rFonts w:ascii="Times" w:hAnsi="Times" w:eastAsia="Times"/>
          <w:b w:val="0"/>
          <w:i w:val="0"/>
          <w:color w:val="000000"/>
          <w:sz w:val="18"/>
        </w:rPr>
        <w:t>14913).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64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SATIS CHANDRA DAS GUPTA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sad thing this boycott movement. I want you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my article on mills and boycott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keeping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mill-owners also. If you detect a flaw in my argument,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hestitate to draw my attention to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telegram about my health was wholly libellous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absolutely without any foundation. So far as I know,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been in better health. Dr. Ansari and Jamnalalji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Ajmal Khan Memorial in connection with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Muslim University and nothing else.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13121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RADHA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20,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RADHIKA,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beautiful postcards. Remember all that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Take great care of your health, and love everyone. Rukhi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improving, but there is bleeding whenever she tries to walk.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has examined her. You need not worry about anything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side. Tell Durga also to write, and see that she does.</w:t>
      </w:r>
    </w:p>
    <w:p>
      <w:pPr>
        <w:autoSpaceDN w:val="0"/>
        <w:autoSpaceDE w:val="0"/>
        <w:widowControl/>
        <w:spacing w:line="220" w:lineRule="exact" w:before="8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8668. Courtesy: Radhabehn Chaudhari</w:t>
      </w:r>
    </w:p>
    <w:p>
      <w:pPr>
        <w:autoSpaceDN w:val="0"/>
        <w:autoSpaceDE w:val="0"/>
        <w:widowControl/>
        <w:spacing w:line="220" w:lineRule="exact" w:before="16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Can Our Mills Do?”, 15-3-1928.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INTERVIEW TO ALICE SCHALEK</w:t>
      </w:r>
    </w:p>
    <w:p>
      <w:pPr>
        <w:autoSpaceDN w:val="0"/>
        <w:autoSpaceDE w:val="0"/>
        <w:widowControl/>
        <w:spacing w:line="270" w:lineRule="exact" w:before="2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1928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received Miss Alice Schalek on the 20th of March in the</w:t>
      </w:r>
    </w:p>
    <w:p>
      <w:pPr>
        <w:autoSpaceDN w:val="0"/>
        <w:autoSpaceDE w:val="0"/>
        <w:widowControl/>
        <w:spacing w:line="240" w:lineRule="exact" w:before="20" w:after="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 at 4 o’clock. When she entered, he said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up.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excuse me for my remaining on my seat, I cannot stand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MISS S.: </w:t>
      </w:r>
      <w:r>
        <w:rPr>
          <w:rFonts w:ascii="Times" w:hAnsi="Times" w:eastAsia="Times"/>
          <w:b w:val="0"/>
          <w:i w:val="0"/>
          <w:color w:val="000000"/>
          <w:sz w:val="18"/>
        </w:rPr>
        <w:t>May I ask some questions?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course, please do.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Does your influence grow of decline?</w:t>
      </w:r>
    </w:p>
    <w:p>
      <w:pPr>
        <w:autoSpaceDN w:val="0"/>
        <w:tabs>
          <w:tab w:pos="61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question difficult to answer, but I fancy it is growing,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the masses are concerned.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it true that in your meaning the British have done no good to India?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even regard the railways harmful?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true. The total effect of the British rule in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nothing but evil. The railways have done more harm than good.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Have they not been useful in famines?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serve a temporary useful purpose.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served to carry away from the villager what he needs for </w:t>
      </w:r>
      <w:r>
        <w:rPr>
          <w:rFonts w:ascii="Times" w:hAnsi="Times" w:eastAsia="Times"/>
          <w:b w:val="0"/>
          <w:i w:val="0"/>
          <w:color w:val="000000"/>
          <w:sz w:val="22"/>
        </w:rPr>
        <w:t>himself.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he gets money for it?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cannot eat the money. If you were in the desert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Sahara and you had only as much water as you needed for keeping </w:t>
      </w:r>
      <w:r>
        <w:rPr>
          <w:rFonts w:ascii="Times" w:hAnsi="Times" w:eastAsia="Times"/>
          <w:b w:val="0"/>
          <w:i w:val="0"/>
          <w:color w:val="000000"/>
          <w:sz w:val="22"/>
        </w:rPr>
        <w:t>you alive, would you sell it for any amount of gold?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are not they selling only what is superfluous?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sell their birthright when they sell their raw produce.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so because they know no better. If you have my welfare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would you advise me to sell raw hide and get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shoes, or to sell my cotton and purchase manufactured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cloth? I am asking my countrymen to store their cotton and spin it </w:t>
      </w:r>
      <w:r>
        <w:rPr>
          <w:rFonts w:ascii="Times" w:hAnsi="Times" w:eastAsia="Times"/>
          <w:b w:val="0"/>
          <w:i w:val="0"/>
          <w:color w:val="000000"/>
          <w:sz w:val="22"/>
        </w:rPr>
        <w:t>into yarn and make their own cloth.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They say that where there are railways there is no starvation. In case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famine, they take food-quickly from a place where it is in abundance to a place where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needed.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Those who laid out the railways did not think of the welfare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65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people. They thought of the interest of the distant shareholders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principals. The advantage, in case of a famine, is small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counterbalancing disadvantages. It is like a robber </w:t>
      </w:r>
      <w:r>
        <w:rPr>
          <w:rFonts w:ascii="Times" w:hAnsi="Times" w:eastAsia="Times"/>
          <w:b w:val="0"/>
          <w:i w:val="0"/>
          <w:color w:val="000000"/>
          <w:sz w:val="22"/>
        </w:rPr>
        <w:t>robbing me of my all and then offering me back a trifle.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Would India have been better if railways had not been here?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no doubt, other conditions being satisfied.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can the railways be made useful?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should be so conceived as to be 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interests of the people, that is to say, they should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remain self-supporting as they were before the railways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Today they are being pauperized both in mind and body.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how to make the best use of their raw material. They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their cotton into cloth, their hide into shoes, their corn into bread.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process is being reversed. I cannot consider anything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[harmful] than that millions should have to export their raw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can manufacture at home, and import finished products.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railways can usefully serve to transmit the finished products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by the villagers from one part of the country to </w:t>
      </w:r>
      <w:r>
        <w:rPr>
          <w:rFonts w:ascii="Times" w:hAnsi="Times" w:eastAsia="Times"/>
          <w:b w:val="0"/>
          <w:i w:val="0"/>
          <w:color w:val="000000"/>
          <w:sz w:val="22"/>
        </w:rPr>
        <w:t>another.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should be a large movement to teach the people to do all these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things?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was ample interprovincial trade before.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not the foreign method cheaper?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Even if it was, our own product would be cheaper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cost. For instance when we in the Ashram first began to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vegetables they cost us more than the market vegetables.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grow them better and cheaper than elsewhere and our own inmates </w:t>
      </w:r>
      <w:r>
        <w:rPr>
          <w:rFonts w:ascii="Times" w:hAnsi="Times" w:eastAsia="Times"/>
          <w:b w:val="0"/>
          <w:i w:val="0"/>
          <w:color w:val="000000"/>
          <w:sz w:val="22"/>
        </w:rPr>
        <w:t>get work also.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May I speak frankly? I was told in Bengal that khaddar is more expensive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coarser than British cloth and that women who pledge themselves to wear khaddar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their underwear made of foreign cloth.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khaddar is coarser, patriotism demands that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There is no doubt that we have made a considerable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what we used to produce some years ago and we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considerable reduction in prices. As for the ladies you were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about, I can only say that it was not proper for them to use any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 if they were pledged to wear khadi.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are your aims and ideals?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perfect freedom for my country through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and truthful means.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think you can reach so far through non-violence?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conviction is that we shall obtain it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not otherwise. I think it more possible of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>through non-violent than through violent means.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do you mean by freedom?</w:t>
      </w:r>
    </w:p>
    <w:p>
      <w:pPr>
        <w:autoSpaceDN w:val="0"/>
        <w:autoSpaceDE w:val="0"/>
        <w:widowControl/>
        <w:spacing w:line="260" w:lineRule="exact" w:before="52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the freedom to make mistakes, and freedom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unmake them, and freedom to grow to my full height and freedom to </w:t>
      </w:r>
      <w:r>
        <w:rPr>
          <w:rFonts w:ascii="Times" w:hAnsi="Times" w:eastAsia="Times"/>
          <w:b w:val="0"/>
          <w:i w:val="0"/>
          <w:color w:val="000000"/>
          <w:sz w:val="22"/>
        </w:rPr>
        <w:t>stumble also. I do not want crutches.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Don’t you think the British have been very helpful to India?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most harmful in every essential particular. </w:t>
      </w:r>
      <w:r>
        <w:rPr>
          <w:rFonts w:ascii="Times" w:hAnsi="Times" w:eastAsia="Times"/>
          <w:b w:val="0"/>
          <w:i w:val="0"/>
          <w:color w:val="000000"/>
          <w:sz w:val="22"/>
        </w:rPr>
        <w:t>By “they” I mean the British Government.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why?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they have sapped the economic, mental and moral </w:t>
      </w:r>
      <w:r>
        <w:rPr>
          <w:rFonts w:ascii="Times" w:hAnsi="Times" w:eastAsia="Times"/>
          <w:b w:val="0"/>
          <w:i w:val="0"/>
          <w:color w:val="000000"/>
          <w:sz w:val="22"/>
        </w:rPr>
        <w:t>growth of the people.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Don’t you think they have helped in India’s economic growth?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 reports of Government officials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selves, India is poorer today than it was fifty years ago.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may have become rich, but generally poverty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deepening. There has been a little transfer of wealth, but no general </w:t>
      </w:r>
      <w:r>
        <w:rPr>
          <w:rFonts w:ascii="Times" w:hAnsi="Times" w:eastAsia="Times"/>
          <w:b w:val="0"/>
          <w:i w:val="0"/>
          <w:color w:val="000000"/>
          <w:sz w:val="22"/>
        </w:rPr>
        <w:t>prosperity of the country.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Government say there were never before so many purchasers.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wrong if they mean that people could not buy then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 buy now. It is true in the sense that whereas people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buy many things in those days, they do so today,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more goods to buy.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what is the sense of boycotting British goods? England does not give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preference to her own goods. There is free competition for all the nations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It is wrong. It only appears as though there was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competition. England does give preference to her goods in a variety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insidious ways. There is apparent freedom, but no true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the British were impartial in favouring foreigners,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my quarrel with them. I want preference for Indian interests.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prohibiting import of all foreign cloth and by levying a </w:t>
      </w:r>
      <w:r>
        <w:rPr>
          <w:rFonts w:ascii="Times" w:hAnsi="Times" w:eastAsia="Times"/>
          <w:b w:val="0"/>
          <w:i w:val="0"/>
          <w:color w:val="000000"/>
          <w:sz w:val="22"/>
        </w:rPr>
        <w:t>heavy tax on all imports that can be manufactured in the country.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Buy your cost of manufacture will be much higher.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low prices are no necessary indication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or depression of a country. It is infinitely better that I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vegetable even if the cost is a trifle higher than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for them on someone else. Then I shall try to reduce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judicious and skilful management. The gain in skill, comfort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that we grow our vegetables is much greater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gain we might have in getting vegetables cheap in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matter [of] producing cloth we could do it in no time and </w:t>
      </w:r>
      <w:r>
        <w:rPr>
          <w:rFonts w:ascii="Times" w:hAnsi="Times" w:eastAsia="Times"/>
          <w:b w:val="0"/>
          <w:i w:val="0"/>
          <w:color w:val="000000"/>
          <w:sz w:val="22"/>
        </w:rPr>
        <w:t>quite cheap if we were left to our own resources.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is no country in the world which is free from foreign competition.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Pardon me. Germany was one. Germany erected a prohi-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bitive tariff wall on all foreign sugar and then successfully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best sugar. Every nation protects its infant industry by bounties and </w:t>
      </w:r>
      <w:r>
        <w:rPr>
          <w:rFonts w:ascii="Times" w:hAnsi="Times" w:eastAsia="Times"/>
          <w:b w:val="0"/>
          <w:i w:val="0"/>
          <w:color w:val="000000"/>
          <w:sz w:val="22"/>
        </w:rPr>
        <w:t>tariffs.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mean to say that all foreign imports must be stopped and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must use only indigenous goods?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have from foreign countries all the things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produce, e.g., we may have iodine from Britain or Germany,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have pearls from Arabia, diamonds from Johannesburg, lever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watches from England and good readable books from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and all countries in the world. Indeed I should have need[les]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pins—dangerous weapons both!—from foreign coun-tries,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number of other things I can mention. And we may profitably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export to other countries whatever they need, but we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anything on anybody. For instance I may grow opium, but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think of imposing it on China or America.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if you make your own things, would you not have to face the labour</w:t>
      </w:r>
    </w:p>
    <w:p>
      <w:pPr>
        <w:autoSpaceDN w:val="0"/>
        <w:autoSpaceDE w:val="0"/>
        <w:widowControl/>
        <w:spacing w:line="240" w:lineRule="exact" w:before="20" w:after="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282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302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A.</w:t>
            </w:r>
          </w:p>
        </w:tc>
        <w:tc>
          <w:tcPr>
            <w:tcW w:type="dxa" w:w="5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Why? If it arises, it will solve itself.</w:t>
            </w:r>
          </w:p>
        </w:tc>
      </w:tr>
      <w:tr>
        <w:trPr>
          <w:trHeight w:hRule="exact" w:val="66"/>
        </w:trPr>
        <w:tc>
          <w:tcPr>
            <w:tcW w:type="dxa" w:w="217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</w:tc>
        <w:tc>
          <w:tcPr>
            <w:tcW w:type="dxa" w:w="217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175"/>
            <w:vMerge/>
            <w:tcBorders/>
          </w:tcPr>
          <w:p/>
        </w:tc>
        <w:tc>
          <w:tcPr>
            <w:tcW w:type="dxa" w:w="2175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Would you do it all on capitalistic basis or communistic basis?</w:t>
            </w:r>
          </w:p>
        </w:tc>
      </w:tr>
      <w:tr>
        <w:trPr>
          <w:trHeight w:hRule="exact" w:val="300"/>
        </w:trPr>
        <w:tc>
          <w:tcPr>
            <w:tcW w:type="dxa" w:w="217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A.</w:t>
            </w:r>
          </w:p>
        </w:tc>
        <w:tc>
          <w:tcPr>
            <w:tcW w:type="dxa" w:w="5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 a nationalistic basis, in the interests of the people.</w:t>
            </w:r>
          </w:p>
        </w:tc>
      </w:tr>
      <w:tr>
        <w:trPr>
          <w:trHeight w:hRule="exact" w:val="66"/>
        </w:trPr>
        <w:tc>
          <w:tcPr>
            <w:tcW w:type="dxa" w:w="217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</w:tc>
        <w:tc>
          <w:tcPr>
            <w:tcW w:type="dxa" w:w="217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175"/>
            <w:vMerge/>
            <w:tcBorders/>
          </w:tcPr>
          <w:p/>
        </w:tc>
        <w:tc>
          <w:tcPr>
            <w:tcW w:type="dxa" w:w="2175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But who will finance the industries?</w:t>
            </w:r>
          </w:p>
        </w:tc>
      </w:tr>
      <w:tr>
        <w:trPr>
          <w:trHeight w:hRule="exact" w:val="500"/>
        </w:trPr>
        <w:tc>
          <w:tcPr>
            <w:tcW w:type="dxa" w:w="217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A.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We. Our finance consists in our own men and women, and</w:t>
            </w:r>
          </w:p>
        </w:tc>
      </w:tr>
      <w:tr>
        <w:trPr>
          <w:trHeight w:hRule="exact" w:val="422"/>
        </w:trPr>
        <w:tc>
          <w:tcPr>
            <w:tcW w:type="dxa" w:w="2175"/>
            <w:vMerge/>
            <w:tcBorders/>
          </w:tcPr>
          <w:p/>
        </w:tc>
        <w:tc>
          <w:tcPr>
            <w:tcW w:type="dxa" w:w="2175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got them in their millions.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Should your industry be run by the State or by the country?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how it is run, provided it is run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millions, not of a class. That principle assured,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mind who nominally runs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14284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INTERVIEW TO ASSOCIATED PRESS OF INDIA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1928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regarding the report from Delhi stating that he had practically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accepted the invitation to attend the Youth’s Conference at Vienna and that he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shortly leave for Europe, Mahatma Gandhi said that the statement was altogether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premature. He added that nothing had as yet been fixed and he was not clear in his own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 whether he should go.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22-3-1928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349. LETTER TO FRANZ RONO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can only say to the youth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turn their tremendous energy of youth through spending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service but not dissipate it through speeches and writings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like which are becoming so much the fashion nowadays.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1426</w:t>
      </w:r>
    </w:p>
    <w:p>
      <w:pPr>
        <w:autoSpaceDN w:val="0"/>
        <w:autoSpaceDE w:val="0"/>
        <w:widowControl/>
        <w:spacing w:line="220" w:lineRule="exact" w:before="18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Weltjugendliga, the Austrian division of the World Federation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Youth for Peace.  In his letter, dated March 10, 1928, he had requested Gandhiji “to </w:t>
      </w:r>
      <w:r>
        <w:rPr>
          <w:rFonts w:ascii="Times" w:hAnsi="Times" w:eastAsia="Times"/>
          <w:b w:val="0"/>
          <w:i w:val="0"/>
          <w:color w:val="000000"/>
          <w:sz w:val="18"/>
        </w:rPr>
        <w:t>send a few lines of guidance” (S.N. 14225).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T. DE MANZIARLY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pleasure to receive your letter after such a long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 you the two books you mention and I am adding a </w:t>
      </w:r>
      <w:r>
        <w:rPr>
          <w:rFonts w:ascii="Times" w:hAnsi="Times" w:eastAsia="Times"/>
          <w:b w:val="0"/>
          <w:i w:val="0"/>
          <w:color w:val="000000"/>
          <w:sz w:val="22"/>
        </w:rPr>
        <w:t>third—Hand-spinning Essay,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Guide to Health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Takli Teacher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2nd paragraph.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just like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am a passionate devotee of simplicity in life,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it is worthless unless the echo of simplicity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within. The modern organized artificiality of so-called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cannot have any accord with true simplicity of heart.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do not correspond, there is always either gross self-deception or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ANZIARLY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14267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MRS. JOSEPH A. BRAUN</w:t>
      </w:r>
    </w:p>
    <w:p>
      <w:pPr>
        <w:autoSpaceDN w:val="0"/>
        <w:autoSpaceDE w:val="0"/>
        <w:widowControl/>
        <w:spacing w:line="220" w:lineRule="exact" w:before="46" w:after="0"/>
        <w:ind w:left="5390" w:right="0" w:hanging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2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thoughtful of you and the members of your club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through Mrs. Sharman a cheque for Rs. 70. I value the gift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that prompted it. I am utilizing the same for supplying the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who had devoted himself to propagate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A.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RAUN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RFD 3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IRMINGHAM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ICHIGAN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sectPr>
          <w:type w:val="continuous"/>
          <w:pgSz w:w="9360" w:h="12960"/>
          <w:pgMar w:top="646" w:right="1404" w:bottom="458" w:left="1440" w:header="720" w:footer="720" w:gutter="0"/>
          <w:cols w:num="2" w:equalWidth="0">
            <w:col w:w="3654" w:space="0"/>
            <w:col w:w="286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46" w:right="1404" w:bottom="458" w:left="1440" w:header="720" w:footer="720" w:gutter="0"/>
          <w:cols w:num="2" w:equalWidth="0">
            <w:col w:w="3654" w:space="0"/>
            <w:col w:w="28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14268</w:t>
      </w:r>
    </w:p>
    <w:p>
      <w:pPr>
        <w:autoSpaceDN w:val="0"/>
        <w:autoSpaceDE w:val="0"/>
        <w:widowControl/>
        <w:spacing w:line="220" w:lineRule="exact" w:before="3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his letter dated December 27, 1927 had written:  “. . 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how I would like to see mankind realizing the necessity of becoming more </w:t>
      </w:r>
      <w:r>
        <w:rPr>
          <w:rFonts w:ascii="Times" w:hAnsi="Times" w:eastAsia="Times"/>
          <w:b w:val="0"/>
          <w:i w:val="0"/>
          <w:color w:val="000000"/>
          <w:sz w:val="18"/>
        </w:rPr>
        <w:t>simple, to have more time and more energy to be spent on truer things.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PUNJABHAI</w:t>
      </w:r>
    </w:p>
    <w:p>
      <w:pPr>
        <w:autoSpaceDN w:val="0"/>
        <w:autoSpaceDE w:val="0"/>
        <w:widowControl/>
        <w:spacing w:line="292" w:lineRule="exact" w:before="20" w:after="0"/>
        <w:ind w:left="432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21, 1928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PUNJABHAI,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Do come on Saturday evening.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time for you in the evening, I will do so on Sunday and will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return at the time fixed by you. I hope you are now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4009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NOTES</w:t>
      </w:r>
    </w:p>
    <w:p>
      <w:pPr>
        <w:autoSpaceDN w:val="0"/>
        <w:tabs>
          <w:tab w:pos="550" w:val="left"/>
          <w:tab w:pos="2090" w:val="left"/>
        </w:tabs>
        <w:autoSpaceDE w:val="0"/>
        <w:widowControl/>
        <w:spacing w:line="264" w:lineRule="exact" w:before="4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HARKHA 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ROVED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Akbarpur in U.P. is a little place where Professor Kripalani’s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band worked for seven years. For reason into which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this band had to withdraw from Akbarpur.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describes the touching scenes that followed the withdrawal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centre had somehow to be kept up. The following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the All-India Spinners’ Association will be read with interest: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told you already that the Gandhi Ashram has left Akbarpur.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taken charge temporarily because we felt that pending your decision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carry on. If we had not taken charge there would have been a break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have been more difficult to start afresh. Besides, on sentimental </w:t>
      </w:r>
      <w:r>
        <w:rPr>
          <w:rFonts w:ascii="Times" w:hAnsi="Times" w:eastAsia="Times"/>
          <w:b w:val="0"/>
          <w:i w:val="0"/>
          <w:color w:val="000000"/>
          <w:sz w:val="18"/>
        </w:rPr>
        <w:t>grounds also it was a little difficult to abandon the place. It has been a well-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centre for so many years and a large number of weavers and others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intimately connected with it. To leave it suddenly would have had a bad effect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whole neighbourhood and upset the economy of a great number of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households who were dependent on it. Indeed, we were told that some touching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incidents were witnessed when the Gandhi Ashram announced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closing up. Many old women spinners who used to sell their yarn at a distant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centre, finding this centre closed, trudged up many miles to headquarters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wept when they found that their yarn was not to be bought. Many weavers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wives and families came up to the Akbarpur office and said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 satyagraha. For seven years they had been working for the Ashram </w:t>
      </w:r>
      <w:r>
        <w:rPr>
          <w:rFonts w:ascii="Times" w:hAnsi="Times" w:eastAsia="Times"/>
          <w:b w:val="0"/>
          <w:i w:val="0"/>
          <w:color w:val="000000"/>
          <w:sz w:val="18"/>
        </w:rPr>
        <w:t>and now they were being left in the lurch. You will realize how difficult it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65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us to refuse to take charge under these circumstances. But of course,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sentimental considerations cannot decide the question. Akbarpur possesses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marked advantages and at the same time a very great disadvantage. As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weaving centre it is famous and even now some of the finest weaving in India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done at Tanda in the neighbourhood. Unhappily this fine weaving—called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jamdani </w:t>
      </w:r>
      <w:r>
        <w:rPr>
          <w:rFonts w:ascii="Times" w:hAnsi="Times" w:eastAsia="Times"/>
          <w:b w:val="0"/>
          <w:i w:val="0"/>
          <w:color w:val="000000"/>
          <w:sz w:val="18"/>
        </w:rPr>
        <w:t>work—is done with foreign yarn. On the other hand, there is 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 spinning done near Akbarpur if the centre is to be worked it will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to bring yarn from elsewhere. The Gandhi Ashram, I believe, used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get their yarn chiefly from across the border in Bihar, also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Muzaffarnagar. For us it will be easier to get it from the Northern Districts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U.P.—Moradabad, Bijnor, etc. The cost of sending the yarn is not great.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khadi became as current as ghee or grain, there could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 thought of withdrawing from any centre. If we had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workers we would have representatives not only in 1,600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7,00,000 villages. This is no impracticable ambition,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fact that there are at least two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alien Government in each of these villages. If anyone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advent had suggested any such thing, he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laughed out of court. But reflection should show that the restoration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wheel in every one of the villages is not half as laughable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imperial Britain being represented in the republican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would have been in the 17th century. What the women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Akbarpur are reported to have said demonstrates what a felt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fills or can fill in every village of this ancient land.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our patriotism that the able weavers of Akbarpur have to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upon foreign yarn for their far-famed </w:t>
      </w:r>
      <w:r>
        <w:rPr>
          <w:rFonts w:ascii="Times" w:hAnsi="Times" w:eastAsia="Times"/>
          <w:b w:val="0"/>
          <w:i/>
          <w:color w:val="000000"/>
          <w:sz w:val="22"/>
        </w:rPr>
        <w:t>jamdani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it was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nearly half a century ago to weave out of yarn spun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hands of their own sisters living next door to them. It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before the spinners in our villages are able to spin as fine and as </w:t>
      </w:r>
      <w:r>
        <w:rPr>
          <w:rFonts w:ascii="Times" w:hAnsi="Times" w:eastAsia="Times"/>
          <w:b w:val="0"/>
          <w:i w:val="0"/>
          <w:color w:val="000000"/>
          <w:sz w:val="22"/>
        </w:rPr>
        <w:t>strong yarn as any foreign yarn now infesting our market.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RUE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1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president, Arya Samaj, New Delhi,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Baghat State is situated in the Simla Hills and its ruler is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enlightened Hindu chief. . . . The population of the State is about ten thousand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mainly consists of Rajputs, Kanets and Brahmins. The other tribes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Kolis, Chamars, etc., who are regarded as menials. Although the Kolis chiefly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live on agriculture yet the social disabilities to which they are subject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numerous. . . . Moved by the inhuman treatment which these people suffer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hands of their Hindu brethren, the Arya Samaj, Simla, brought them into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fold with a view to raise their status in life and invested them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sacred thread, inasmuch as by occupation they are Vaisyas. . . . This seems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given umbrage to the caste Hindus who challenged the right of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invested with the sacred thread. A summary trial consequently held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6th January 1928 by the Chief of the State himself and on the subsequent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 on the plea of antiquity and customs, the poor kolis who were ten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were sentenced to undergo six months’ imprisonment in addition to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fine of Rs. 200 each. No opportunity was given to these unfortunate persons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defend themselves, nor was permission given to the Pandit of the Arya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Samaj who happened to be present on the occasion to explain the point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 of the Arya Samaj in this matter. It is now reported that they are being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coerced in the jail to take off their sacred thread.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contained in the foregoing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unbelievable. The Kolis can in no way be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or to be of the suppressed or the depressed classes.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their own farmers, according to the definition of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varnas, they are born Vaisyas and have every right to wear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thread. But assuming that they have no right in religion, I was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for the news that the wearing of the sacred thread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a crime punishable in law in any State.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unthinkable it is that the unfortunate men who thought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through some desirable or meritorious religious ceremony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denied even the right of defending themselves and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witnesses. And, if the statements about the punishment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farcical trial are true, I should not at all wonder if the sacred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forcibly taken off their persons. I would invite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Arya Samaj to send further details, if any, in corroboration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charges brought by him against the Baghat State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 State authorities if they wish to send me their version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incident which I shall gladly publish.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22-3-1928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FOREIGN CLOTH BOYCOTT—SOME QUESTIONS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intimately connected with mills and desirous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mills contributing their full quota to the foreign cloth boycott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asks :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 what basis do you want prices standardized? For remember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mills are not alike. Some are bad, some are good; some use more sizing than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others, some have more reserve than others; Bombay mills make less profits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upcountry ones. These difference are illustrative of many others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might be stated.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general answer that may be given is “where there’s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there’s a way”. The mills will contribute their quota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get rid of inertia, think “furiously”, and that too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not merely the pockets of share-holders, directors or agents.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way of making my position in this matter clearer I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mills who will join the boycott movement will have to pool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differences and arrive at a standard price which would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 large slice off from the present profits of at least some mills.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patriotism is sound and progressive the flourishing ones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the losing ones, avoidable differences will be avoided.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I have in view the mills need never lose in the aggregate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not profit at the expense of the buyer.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Only some mills will undertake not to manufacture khadi. But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those that only spin low counts? What is your test of khadi?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matter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and arrangement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organizations and mills. At present I am sorry to have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even some good mills are not ashamed to label their cloth ‘khadi’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in order to take an illegitimate advantage of the growing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in the mofussil. If a workable arrangement is come to,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that there will be a line of demarcation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cloth to be manufactured by khadi centres and mills.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cloth will be controlled as it often is in times of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in a war based on violence we do by compulsion, in this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non-violence we shall do by choice. Our ability voluntarily,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merely under pressure of public opinion, to arrange boycotts,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outward but indispensable test of our non-violence if we </w:t>
      </w:r>
      <w:r>
        <w:rPr>
          <w:rFonts w:ascii="Times" w:hAnsi="Times" w:eastAsia="Times"/>
          <w:b w:val="0"/>
          <w:i w:val="0"/>
          <w:color w:val="000000"/>
          <w:sz w:val="22"/>
        </w:rPr>
        <w:t>have any in us.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will profits be regulated? You know as well as I do that prices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cotton fluctuate with irritating irregularity.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assumes our inability to control the cotton market.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largest manufacturers of the country combine in the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they will control the cotton market. America rules our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because we stupidly, thoughtlessly, and selfishly send 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But boycott means that we shall control the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as we shall control many other things, if we are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boycott, as we must if we have developed the true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spirit and have confidence in ourselves and the nation.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you lay much stress upon honesty, perseverance, mutual trust, etc.,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doomed.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no bayonet at my command and would not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could command it, I must press for the qualities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fears are at a discount. I do not share his fear—what is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 enough to wait for the development of those qualities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available in sufficient measure today. For this nation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come to her own unless we exhibit them as a nation. I know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take much longer to discipline ourselves for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 and the like than we shall for truth and non-violence and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imply.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then draws my attention to the following omissions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previous article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mills that join the scheme may not use foreign yarn or </w:t>
      </w:r>
      <w:r>
        <w:rPr>
          <w:rFonts w:ascii="Times" w:hAnsi="Times" w:eastAsia="Times"/>
          <w:b w:val="0"/>
          <w:i w:val="0"/>
          <w:color w:val="000000"/>
          <w:sz w:val="22"/>
        </w:rPr>
        <w:t>foreign artificial silk as many now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They may not insure with foreign companies.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They may not import foreign cloth and lable it ‘swadeshi’.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assumed that (a) and (c) were a foregone conclusion.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care to insist on (b) if the insistence would hamper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joint venture. Much as I should like indigenous insurance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enterprise, I am convinced that it is the foreign cloth that blocks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as nothing else does. If we can put this Himalayan obstacle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 way, we shall easily cope with hillocks.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22-3-1928</w:t>
      </w:r>
    </w:p>
    <w:p>
      <w:pPr>
        <w:autoSpaceDN w:val="0"/>
        <w:autoSpaceDE w:val="0"/>
        <w:widowControl/>
        <w:spacing w:line="240" w:lineRule="exact" w:before="1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“What Can Our Mills Do?”, 15-3-1928.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DIFFERENCE STATED</w:t>
      </w:r>
    </w:p>
    <w:p>
      <w:pPr>
        <w:autoSpaceDN w:val="0"/>
        <w:tabs>
          <w:tab w:pos="550" w:val="left"/>
          <w:tab w:pos="1830" w:val="left"/>
          <w:tab w:pos="3350" w:val="left"/>
          <w:tab w:pos="3430" w:val="left"/>
          <w:tab w:pos="363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foregoing.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made clear 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of International Fellowship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had meant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of the world and I had maintained that all were true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and that all were necessarily imperfect. Here therefore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But Mr. Ireland’s letter leaves on the mind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fundamental difference between him and me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conversion, no matter by what name it is called. Let me extend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analogy of fragrance, faulty as all analogies are in their very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rose imparts its fragrance not in many ways but only one.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not the sense of smell will miss it. You cannot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fragrance through the tongue or the ear or the skin. So may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spirituality except through the spiritual sense. Hence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recognized the necessity of that sense being awakened.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birth. A man with intense spirituality may without speech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gesture touch the hearts of millions who have never seen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has never seen. The most eloquent preacher if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spirituality in him will fail to touch the hearts of his audience.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venture to think that most of the effort of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missions is not only useless but more often than not harmful.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of missionary effort is also the assumption that one’s own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not only for oneself but for all the world; whereas the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reaches us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millions of ways not understood by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missionary effort therefore there is lack of real humility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instinctively recognizes human limitations and the limitless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 have no feeling that from a spiritual standpoint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superior to the so-called savage. And spiritual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dangerous thing to feel. It is not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many other things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perceive, analyse and prove through our senses. If it is there,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deprived of it by any power on earth, and it will have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in its own due time. But if in matters of medicine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sciences, I feel my superiority over others, a thing of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legitimately conscious, and if I have love for my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beings, I would naturally share my knowledge with them. But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spirit I leave to God and thus keep the bond between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and myself pure, correct and within limits. But I must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>this argument any further.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from W. F. Ireland of Cambridge Mission is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on Fellowship”, Before 15-1-1928.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“Two Corrections”, 29-3-1928.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feeling was not to publish Mr. Ireland’s letter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brief reply to him privately. But my regard for him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prompted me to comply with his wish without any ado knowing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that this is not a matter which admits of any conclusive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from my side and in view of the position herein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>by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22-3-1928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356. FIJI FOR THE FIJIANS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what Deenabandhu says is the truth and nothing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I fear that if the British Imperialist rulers offer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emigrants in any part of the world sufficient inducement,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 and imagine that they are “equal partners”, not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but “jackals”. But the hope lies in Imperialists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enough inducement and the native wit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emigrants seeing through the thin veil of Imperial </w:t>
      </w:r>
      <w:r>
        <w:rPr>
          <w:rFonts w:ascii="Times" w:hAnsi="Times" w:eastAsia="Times"/>
          <w:b w:val="0"/>
          <w:i/>
          <w:color w:val="000000"/>
          <w:sz w:val="22"/>
        </w:rPr>
        <w:t>maya.</w:t>
      </w:r>
    </w:p>
    <w:p>
      <w:pPr>
        <w:autoSpaceDN w:val="0"/>
        <w:autoSpaceDE w:val="0"/>
        <w:widowControl/>
        <w:spacing w:line="294" w:lineRule="exact" w:before="6" w:after="25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22-3-1928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254"/>
        <w:gridCol w:w="3254"/>
      </w:tblGrid>
      <w:tr>
        <w:trPr>
          <w:trHeight w:hRule="exact" w:val="810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357. LETTER TO P. K. MATHEW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4" w:after="0"/>
              <w:ind w:left="290" w:right="0" w:hanging="1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26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was unable to reply to your letter till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read the back numbers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spinning-wheels are not good for schools.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introduced in schools. Experience has shown that they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results in every way than the spinning-wheel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stated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need no special </w:t>
      </w:r>
      <w:r>
        <w:rPr>
          <w:rFonts w:ascii="Times" w:hAnsi="Times" w:eastAsia="Times"/>
          <w:b w:val="0"/>
          <w:i w:val="0"/>
          <w:color w:val="000000"/>
          <w:sz w:val="22"/>
        </w:rPr>
        <w:t>buildings and no expenditure worth the name.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K. M</w:t>
      </w:r>
      <w:r>
        <w:rPr>
          <w:rFonts w:ascii="Times" w:hAnsi="Times" w:eastAsia="Times"/>
          <w:b w:val="0"/>
          <w:i w:val="0"/>
          <w:color w:val="000000"/>
          <w:sz w:val="18"/>
        </w:rPr>
        <w:t>ATHEW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B.A., B.L.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HRISTAVA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AHILALAYAM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LWAYE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8"/>
        </w:rPr>
        <w:t>RAVANCORE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04" w:right="1412" w:bottom="458" w:left="1440" w:header="720" w:footer="720" w:gutter="0"/>
          <w:cols w:num="2" w:equalWidth="0">
            <w:col w:w="4017" w:space="0"/>
            <w:col w:w="2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12" w:bottom="458" w:left="1440" w:header="720" w:footer="720" w:gutter="0"/>
          <w:cols w:num="2" w:equalWidth="0">
            <w:col w:w="4017" w:space="0"/>
            <w:col w:w="24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13124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C. F. Andrews’s article bearing this title, is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“Takli on Schools”, 11-11-1926.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type w:val="continuous"/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MARRIAGE OF THE OLD AND CHILD-MARRIAGE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from Surat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criticism of child-marriages is largely correct. If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through the articles in the previous issues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they have often severely criticized child-marriages. And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these articles have averted some child-marriages.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still room for a great deal of reform. Society is not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averse to child-marriage as it is to marriage with old men.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both these are equally objectionable. Hence,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between this correspondent and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condemnation of child-marriage. If I had the authority or if </w:t>
      </w:r>
      <w:r>
        <w:rPr>
          <w:rFonts w:ascii="Times" w:hAnsi="Times" w:eastAsia="Times"/>
          <w:b w:val="0"/>
          <w:i w:val="0"/>
          <w:color w:val="000000"/>
          <w:sz w:val="22"/>
        </w:rPr>
        <w:t>my pen had enough power, I would use it to prevent every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Parents who marry their children at a tender age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enemies and are responsible for making them dependent and </w:t>
      </w:r>
      <w:r>
        <w:rPr>
          <w:rFonts w:ascii="Times" w:hAnsi="Times" w:eastAsia="Times"/>
          <w:b w:val="0"/>
          <w:i w:val="0"/>
          <w:color w:val="000000"/>
          <w:sz w:val="22"/>
        </w:rPr>
        <w:t>weak.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correspondent’s intention appears to be to uphold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of old men while discrediting child-marriages.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of marrying an old man as stated by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ludicrous and also to ignore completely the poor girl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consideration for her it is only for her financial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appears to forget that consent of the girls who are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to old men is never secured; perhaps, in his opinion, it is needless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it. The correspondent seems to be wholly oblivious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marriage is a religious rite and, worse still, he fails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marriage with an old man amounts to a doubly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culpable child-marriage, as in all such cases not only is the bride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but the old man who despite age contemplates marriage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deemed a child, or something worse. Although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living it is a kind of widowhood for the girl. Society is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harmed if old men who cannot control their passions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for some other reason wish to marry, do so with old or mature </w:t>
      </w:r>
      <w:r>
        <w:rPr>
          <w:rFonts w:ascii="Times" w:hAnsi="Times" w:eastAsia="Times"/>
          <w:b w:val="0"/>
          <w:i w:val="0"/>
          <w:color w:val="000000"/>
          <w:sz w:val="22"/>
        </w:rPr>
        <w:t>women prepared to enter into such relationship with them.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ONGRATULATIONS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the above-mentioned article has been that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has been spared as the elderly gentleman who was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her realized his mistake on reading the article and gave up 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another marriage. I congratulate this gentleman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result. Let us hope that whenever in the future he is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passion he will restrain himself, thinking of the girl’s good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and even the country and also remembering God. This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infuse greater enthusiasm in soical workers. We find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other instance that have since occurred that social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injustices can be prevented if timely steps—restrained yet firm—are </w:t>
      </w:r>
      <w:r>
        <w:rPr>
          <w:rFonts w:ascii="Times" w:hAnsi="Times" w:eastAsia="Times"/>
          <w:b w:val="0"/>
          <w:i w:val="0"/>
          <w:color w:val="000000"/>
          <w:sz w:val="22"/>
        </w:rPr>
        <w:t>taken against them.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AVED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  <w:tab w:pos="6150" w:val="left"/>
        </w:tabs>
        <w:autoSpaceDE w:val="0"/>
        <w:widowControl/>
        <w:spacing w:line="28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young girls have been rescued from being sold off to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Bearing this in mind a gentleman from Ranpur writes to say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strength of this letter, I do request this Modh Vanik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of Bhavnagar not to go through this marriage. At the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55, he should shrink from the thought of marrying a girl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be his grand-daughter.I hope leaders of the Modh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of Bhavnagar will take all steps needed to prevent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In fact in such cases wherever people in general are alert,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the leaders of small castes, but the entire public and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itself, should act as protectors of the young girls and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rescue girls who are being sold in this manner.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their guardians and if they don the armour of virtue, humility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do their duty they will be able to rescue all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young girls and there is no doubt they can.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25-3-1928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RICHARD B. GREGG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GOVIND,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chatty letter. I am glad you were able to walk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without any discomfort. I am getting well. I note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about the enema. The doctors who guided me in Bangalore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upon permanganate, but the solution is very weak. It is just </w:t>
      </w:r>
      <w:r>
        <w:rPr>
          <w:rFonts w:ascii="Times" w:hAnsi="Times" w:eastAsia="Times"/>
          <w:b w:val="0"/>
          <w:i w:val="0"/>
          <w:color w:val="000000"/>
          <w:sz w:val="22"/>
        </w:rPr>
        <w:t>rose colour that is required.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Ganesan getting on with your book ? When is it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be ready?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13128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K. S. ACHARYA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Simplicity is a matter of herat. But lest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ourselves, the ideal is not to possess anything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poorest on earth do not.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 cannot force you wife to abandon ornaments against her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must seek to conquer her through selfless love devoid of </w:t>
      </w:r>
      <w:r>
        <w:rPr>
          <w:rFonts w:ascii="Times" w:hAnsi="Times" w:eastAsia="Times"/>
          <w:b w:val="0"/>
          <w:i w:val="0"/>
          <w:color w:val="000000"/>
          <w:sz w:val="22"/>
        </w:rPr>
        <w:t>animal passion and through your own daily-increasing self-denial.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denying your father and being always ready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you can live separately from him and bring up an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>boy in the manner you suggest.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it will not be possible for me to take your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she would not know Hindustani. You should give her there all </w:t>
      </w:r>
      <w:r>
        <w:rPr>
          <w:rFonts w:ascii="Times" w:hAnsi="Times" w:eastAsia="Times"/>
          <w:b w:val="0"/>
          <w:i w:val="0"/>
          <w:color w:val="000000"/>
          <w:sz w:val="22"/>
        </w:rPr>
        <w:t>the training that she needs.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S. A</w:t>
      </w:r>
      <w:r>
        <w:rPr>
          <w:rFonts w:ascii="Times" w:hAnsi="Times" w:eastAsia="Times"/>
          <w:b w:val="0"/>
          <w:i w:val="0"/>
          <w:color w:val="000000"/>
          <w:sz w:val="18"/>
        </w:rPr>
        <w:t>CHARYA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SSTT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ASTER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EVANGERE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tabs>
          <w:tab w:pos="1590" w:val="left"/>
          <w:tab w:pos="4450" w:val="left"/>
          <w:tab w:pos="4990" w:val="left"/>
          <w:tab w:pos="539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361. LETTER TO N. RAMA RAO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26, 1928 </w:t>
      </w:r>
      <w:r>
        <w:rPr>
          <w:rFonts w:ascii="Times" w:hAnsi="Times" w:eastAsia="Times"/>
          <w:b w:val="0"/>
          <w:i w:val="0"/>
          <w:color w:val="000000"/>
          <w:sz w:val="20"/>
        </w:rPr>
        <w:t>N.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EVELOPMENT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EPARTMENT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ECRETARIAT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tabs>
          <w:tab w:pos="550" w:val="left"/>
          <w:tab w:pos="2070" w:val="left"/>
        </w:tabs>
        <w:autoSpaceDE w:val="0"/>
        <w:widowControl/>
        <w:spacing w:line="27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a copy of Sjt. Pujari’s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on the Badnaval Spinning Centre. This work was noticed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13130</w:t>
      </w:r>
    </w:p>
    <w:p>
      <w:pPr>
        <w:autoSpaceDN w:val="0"/>
        <w:tabs>
          <w:tab w:pos="4450" w:val="left"/>
          <w:tab w:pos="4990" w:val="left"/>
          <w:tab w:pos="5390" w:val="left"/>
        </w:tabs>
        <w:autoSpaceDE w:val="0"/>
        <w:widowControl/>
        <w:spacing w:line="298" w:lineRule="exact" w:before="296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LETTER TO H. M. PEREIRA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26, 1928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PEREIRA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is as printed above. There is no code address. </w:t>
      </w:r>
      <w:r>
        <w:rPr>
          <w:rFonts w:ascii="Times" w:hAnsi="Times" w:eastAsia="Times"/>
          <w:b w:val="0"/>
          <w:i w:val="0"/>
          <w:color w:val="000000"/>
          <w:sz w:val="22"/>
        </w:rPr>
        <w:t>Gandhi, Sabarmati, finds me.</w:t>
      </w:r>
    </w:p>
    <w:p>
      <w:pPr>
        <w:autoSpaceDN w:val="0"/>
        <w:tabs>
          <w:tab w:pos="5250" w:val="left"/>
        </w:tabs>
        <w:autoSpaceDE w:val="0"/>
        <w:widowControl/>
        <w:spacing w:line="30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H. M. P</w:t>
      </w:r>
      <w:r>
        <w:rPr>
          <w:rFonts w:ascii="Times" w:hAnsi="Times" w:eastAsia="Times"/>
          <w:b w:val="0"/>
          <w:i w:val="0"/>
          <w:color w:val="000000"/>
          <w:sz w:val="18"/>
        </w:rPr>
        <w:t>EREIRA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4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225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14271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C. Rajagopalachari’s article “A State Khadi Centre”,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8-3-1928.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64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DR. P. S. KITCHLEW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warm invitation. But if only for health reasons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attend the Conference. It would delight my heart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prophecy comes true and there is a heart union established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 and Sikhs of the Punjab. I know that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is assured and my faith in the power of that unity </w:t>
      </w:r>
      <w:r>
        <w:rPr>
          <w:rFonts w:ascii="Times" w:hAnsi="Times" w:eastAsia="Times"/>
          <w:b w:val="0"/>
          <w:i w:val="0"/>
          <w:color w:val="000000"/>
          <w:sz w:val="22"/>
        </w:rPr>
        <w:t>is such that I would say swaraj is assured.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I hope that the Conference will not forget or neglect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P. S. K</w:t>
      </w:r>
      <w:r>
        <w:rPr>
          <w:rFonts w:ascii="Times" w:hAnsi="Times" w:eastAsia="Times"/>
          <w:b w:val="0"/>
          <w:i w:val="0"/>
          <w:color w:val="000000"/>
          <w:sz w:val="18"/>
        </w:rPr>
        <w:t>ITCHLEW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HAIRMAN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ECEPTION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13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ONFERENCE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13129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C. RAJAGOPALACHARI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1928</w:t>
      </w:r>
    </w:p>
    <w:p>
      <w:pPr>
        <w:autoSpaceDN w:val="0"/>
        <w:autoSpaceDE w:val="0"/>
        <w:widowControl/>
        <w:spacing w:line="260" w:lineRule="exact" w:before="42" w:after="30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Before I decide anything I await Romain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Rolland’s letter. The argument given in your letter to Mahadev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anticipated. But this is not a love letter. This is written to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letter from Dr. M. E. Naidoo. Please deal with it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>at once. I have told him that you would reply to it.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Encl. 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AJAGOPALACHARI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IRUCHENGODU</w:t>
      </w:r>
    </w:p>
    <w:p>
      <w:pPr>
        <w:sectPr>
          <w:type w:val="continuous"/>
          <w:pgSz w:w="9360" w:h="12960"/>
          <w:pgMar w:top="646" w:right="1404" w:bottom="468" w:left="1440" w:header="720" w:footer="720" w:gutter="0"/>
          <w:cols w:num="2" w:equalWidth="0">
            <w:col w:w="3812" w:space="0"/>
            <w:col w:w="27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06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646" w:right="1404" w:bottom="468" w:left="1440" w:header="720" w:footer="720" w:gutter="0"/>
          <w:cols w:num="2" w:equalWidth="0">
            <w:col w:w="3812" w:space="0"/>
            <w:col w:w="27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PRATAP S. PUNDIT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PRATAP,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haven’t got you to build me a tannery, but all the same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got something which passes as a tannery because I have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crank like myself who knows much about the business to do the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when you come to Ahmedabad to look at it.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send me some literature on tanning which a layman </w:t>
      </w:r>
      <w:r>
        <w:rPr>
          <w:rFonts w:ascii="Times" w:hAnsi="Times" w:eastAsia="Times"/>
          <w:b w:val="0"/>
          <w:i w:val="0"/>
          <w:color w:val="000000"/>
          <w:sz w:val="22"/>
        </w:rPr>
        <w:t>may understand and do something with, or tell me where I can get it.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RATAP </w:t>
      </w:r>
      <w:r>
        <w:rPr>
          <w:rFonts w:ascii="Times" w:hAnsi="Times" w:eastAsia="Times"/>
          <w:b w:val="0"/>
          <w:i w:val="0"/>
          <w:color w:val="000000"/>
          <w:sz w:val="20"/>
        </w:rPr>
        <w:t>S. P</w:t>
      </w:r>
      <w:r>
        <w:rPr>
          <w:rFonts w:ascii="Times" w:hAnsi="Times" w:eastAsia="Times"/>
          <w:b w:val="0"/>
          <w:i w:val="0"/>
          <w:color w:val="000000"/>
          <w:sz w:val="18"/>
        </w:rPr>
        <w:t>UNDIT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15363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M. PIGGOTT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say Rs. 3,000 is so little to me,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much to the widow and her boy. You little know that I am poorer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widow. For I do not possess any property over which I can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court of law much less to Privy Council. I have no money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own. I am a humble trustee holding some funds for well-defined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trusts. I may not deviate the funds without exposing myself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>charge of breach of trust. You should approach a monied man.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P</w:t>
      </w:r>
      <w:r>
        <w:rPr>
          <w:rFonts w:ascii="Times" w:hAnsi="Times" w:eastAsia="Times"/>
          <w:b w:val="0"/>
          <w:i w:val="0"/>
          <w:color w:val="000000"/>
          <w:sz w:val="18"/>
        </w:rPr>
        <w:t>IGGOTT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64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MOTILAL NEHRU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expected letter being registered was received only today.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long letter. 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like me to go to Europe, but he himself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be in his place before June. I expect a reply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him. I am in no hurry to go. I would therefore like to await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news from him. Somehow or other I can’t put my heart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proposed visit. My heart is in the boycott. If we cannot negotiate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boycott, I am supremely content to go on with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 would like you to visualize the marvellous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movement has produced. If the mill-owners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honest, we should have made enormous strides.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got the figures for khadi production by the mills. </w:t>
      </w:r>
      <w:r>
        <w:rPr>
          <w:rFonts w:ascii="Times" w:hAnsi="Times" w:eastAsia="Times"/>
          <w:b w:val="0"/>
          <w:i w:val="0"/>
          <w:color w:val="000000"/>
          <w:sz w:val="22"/>
        </w:rPr>
        <w:t>Here they are for three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324"/>
        </w:trPr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figures are for nine months ending December.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1927</w:t>
            </w:r>
          </w:p>
        </w:tc>
      </w:tr>
      <w:tr>
        <w:trPr>
          <w:trHeight w:hRule="exact" w:val="360"/>
        </w:trPr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6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1925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7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1926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Lb.22,887,970 27,236,337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33,977,851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94,380,368</w:t>
            </w:r>
          </w:p>
        </w:tc>
      </w:tr>
      <w:tr>
        <w:trPr>
          <w:trHeight w:hRule="exact" w:val="38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Yards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65,048,487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74,313,280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observe how rapidly the mills have been progressing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khadi. 94.3 million yards in one year! It means all that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 from the mouths of the paupers. It shows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>potentiality of the khadi movement.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13133</w:t>
      </w:r>
    </w:p>
    <w:p>
      <w:pPr>
        <w:autoSpaceDN w:val="0"/>
        <w:autoSpaceDE w:val="0"/>
        <w:widowControl/>
        <w:spacing w:line="220" w:lineRule="exact" w:before="170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Romain Rolland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“A Mill-owner on Boycott”, 5-4-1928.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J. P. BHANSALI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27,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BHANSALI,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 have discussed the matter with Lilabehn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opinion as the others. Despite all the opposition, I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opinion is that if you wish to stay on you may do so.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if you believe that all these well-wishers are in the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contrary to the rules of the Ashram if you think it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even as sacrifice. But I do not insist on your accepting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and doing accordingly. Return this letter after reading it, as </w:t>
      </w:r>
      <w:r>
        <w:rPr>
          <w:rFonts w:ascii="Times" w:hAnsi="Times" w:eastAsia="Times"/>
          <w:b w:val="0"/>
          <w:i w:val="0"/>
          <w:color w:val="000000"/>
          <w:sz w:val="22"/>
        </w:rPr>
        <w:t>also the others. If you wish, I will give you a copy of each.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deeply over all these things, and then, if you wish,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discuss the matter personally. I do not wish to put any kind of </w:t>
      </w:r>
      <w:r>
        <w:rPr>
          <w:rFonts w:ascii="Times" w:hAnsi="Times" w:eastAsia="Times"/>
          <w:b w:val="0"/>
          <w:i w:val="0"/>
          <w:color w:val="000000"/>
          <w:sz w:val="22"/>
        </w:rPr>
        <w:t>pressure on you.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 of the Gujara ti: S.N. 12966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369. SPEECH AT SWEEPERS’ MEETING,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1928</w:t>
      </w:r>
    </w:p>
    <w:p>
      <w:pPr>
        <w:autoSpaceDN w:val="0"/>
        <w:autoSpaceDE w:val="0"/>
        <w:widowControl/>
        <w:spacing w:line="260" w:lineRule="exact" w:before="1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listened to these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you and me. At present my health is such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attend any function and the doctors too have forbidden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meetings. Because I am here today, do not think that I am 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long interval and for the first time since I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I am attending a meeting and that too because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 and others insisted that I should give some advice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Bhangis of the city.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speaking, you are the high-caste Hindus. Your sacrifice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great. The so-called caste Hindus are more responsible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blemishes than you are. You come to have these because they fors-</w:t>
      </w:r>
      <w:r>
        <w:rPr>
          <w:rFonts w:ascii="Times" w:hAnsi="Times" w:eastAsia="Times"/>
          <w:b w:val="0"/>
          <w:i w:val="0"/>
          <w:color w:val="000000"/>
          <w:sz w:val="22"/>
        </w:rPr>
        <w:t>ook you. I wish you would get rid of these vices now. I can clean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S.N. Register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widowed sister-in-law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7.30 p.m. at Maganbhaini Vadi.  Among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were Kasturba Gandhi, Vallabhbhai Patel and Anasuyabehn Sarabhai. </w:t>
      </w:r>
      <w:r>
        <w:rPr>
          <w:rFonts w:ascii="Times" w:hAnsi="Times" w:eastAsia="Times"/>
          <w:b w:val="0"/>
          <w:i/>
          <w:color w:val="000000"/>
          <w:sz w:val="18"/>
        </w:rPr>
        <w:t>Bhajans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sung at the commencement of the proceedings.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 better than you do, but you prevent me from doing it;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grave mistake. Why should you prevent others from doing it?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Hindus regard your work as low and of little value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honest opinion is that it is the best. As long as one cannot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well, one cannot be said to have served well.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streets and lanes of Ahmedabad? I say this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everything myself. You should feel that by doing this work,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the greatest and the most important service to the city. Why do </w:t>
      </w:r>
      <w:r>
        <w:rPr>
          <w:rFonts w:ascii="Times" w:hAnsi="Times" w:eastAsia="Times"/>
          <w:b w:val="0"/>
          <w:i w:val="0"/>
          <w:color w:val="000000"/>
          <w:sz w:val="22"/>
        </w:rPr>
        <w:t>you object if others participate in such service?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my say I would get the lanes and latrines of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cleaned by High School boys and make the city so beautiful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proudly invite everyone to visit it. The key to this lies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Regard this as an act of service and perform it with diligence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city’s health depends mainly on it. If you realize this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remove many of the difficulties faced by Vallabhbhai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receive applause from the citizens and at the same time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put your betters to shame.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faith in your claim that the evil of drinking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decreased. I think out of every sixteen persons two abstain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and fourteen indulge in it. I do not believe that anyone runs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debt for food; they do so only for indulging in pleasures.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get rid of all these addictions.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teach your children not to eat left-overs. You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 vow to the same effect. You should accept only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accepted without humiliation. In this way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train your children well. It does not matter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educated, but you must learn how to count so that no one can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must also cultivate habits of personal cleanliness.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society you have only to learn self-purification.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give up all your addictions. If, in spite of the khadi cap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wear, you have addictions, you will disgrace the cap. I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you good help from the Municipality and from the rich men of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when you do something on your own.</w:t>
      </w:r>
    </w:p>
    <w:p>
      <w:pPr>
        <w:autoSpaceDN w:val="0"/>
        <w:autoSpaceDE w:val="0"/>
        <w:widowControl/>
        <w:spacing w:line="260" w:lineRule="exact" w:before="1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Prajabandhu</w:t>
      </w:r>
      <w:r>
        <w:rPr>
          <w:rFonts w:ascii="Times" w:hAnsi="Times" w:eastAsia="Times"/>
          <w:b w:val="0"/>
          <w:i w:val="0"/>
          <w:color w:val="000000"/>
          <w:sz w:val="22"/>
        </w:rPr>
        <w:t>, 1-4-1928</w:t>
      </w:r>
    </w:p>
    <w:p>
      <w:pPr>
        <w:autoSpaceDN w:val="0"/>
        <w:autoSpaceDE w:val="0"/>
        <w:widowControl/>
        <w:spacing w:line="240" w:lineRule="exact" w:before="9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 was at the time President of Ahmedabad Municipality.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T. K. MADHAVAN</w:t>
      </w:r>
    </w:p>
    <w:p>
      <w:pPr>
        <w:autoSpaceDN w:val="0"/>
        <w:autoSpaceDE w:val="0"/>
        <w:widowControl/>
        <w:spacing w:line="266" w:lineRule="exact" w:before="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1928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2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MADHAVAN,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given me a doleful picture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 there. My advice just now is for you quietly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there. From what you write it appears to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not unsympathetic but it is timid and too sensitive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opinion. You should tell me also whether you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offer satyagraha at Suchindram or Thiruvarppu.</w:t>
      </w:r>
    </w:p>
    <w:p>
      <w:pPr>
        <w:sectPr>
          <w:pgSz w:w="9360" w:h="12960"/>
          <w:pgMar w:top="64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K.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ADHAVAN </w:t>
      </w:r>
      <w:r>
        <w:rPr>
          <w:rFonts w:ascii="Times" w:hAnsi="Times" w:eastAsia="Times"/>
          <w:b w:val="0"/>
          <w:i w:val="0"/>
          <w:color w:val="000000"/>
          <w:sz w:val="20"/>
        </w:rPr>
        <w:t>S. N. D. P. 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OGAM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AIKOM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RAVANCORE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646" w:right="1396" w:bottom="458" w:left="1440" w:header="720" w:footer="720" w:gutter="0"/>
          <w:cols w:num="2" w:equalWidth="0">
            <w:col w:w="3604" w:space="0"/>
            <w:col w:w="29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46" w:right="1396" w:bottom="458" w:left="1440" w:header="720" w:footer="720" w:gutter="0"/>
          <w:cols w:num="2" w:equalWidth="0">
            <w:col w:w="3604" w:space="0"/>
            <w:col w:w="29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12893-a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M. DEWANDAS NARAINDAS</w:t>
      </w:r>
    </w:p>
    <w:p>
      <w:pPr>
        <w:autoSpaceDN w:val="0"/>
        <w:autoSpaceDE w:val="0"/>
        <w:widowControl/>
        <w:spacing w:line="212" w:lineRule="exact" w:before="100" w:after="0"/>
        <w:ind w:left="4896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shall need much more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you have given in your letter before I can place you name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Managing Board. You must state your age, whether your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alive, what is your future aim. In no case can you be admitted until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tested yourself in Karachi for at least 6 months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By first spinning for at least one hour daily from slivers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carded by yourself;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by learning, if you do not know it, Hindi so as to be 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speak and write correctly;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(c) by wearing khaddar to the exclusion of all other cloth;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(d) by securing the free permission of your parents.</w:t>
      </w:r>
    </w:p>
    <w:p>
      <w:pPr>
        <w:autoSpaceDN w:val="0"/>
        <w:autoSpaceDE w:val="0"/>
        <w:widowControl/>
        <w:spacing w:line="220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EWANDAS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ARAINDAS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TU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 VII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type w:val="continuous"/>
          <w:pgSz w:w="9360" w:h="12960"/>
          <w:pgMar w:top="64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RAMI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You must always write in as beautiful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as you have written this time. Next time you write,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daily time-table of work. Write to me how you find the climate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There is a talk of my going to Europe, but nothing is fixed yet.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go, it will take some time. Do you get any time there to read?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Radha has gone to Bihar as a tutor to a Bihari girl, and Durga has </w:t>
      </w:r>
      <w:r>
        <w:rPr>
          <w:rFonts w:ascii="Times" w:hAnsi="Times" w:eastAsia="Times"/>
          <w:b w:val="0"/>
          <w:i w:val="0"/>
          <w:color w:val="000000"/>
          <w:sz w:val="22"/>
        </w:rPr>
        <w:t>gone with her in order help her.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9709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H. N. VENN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welcome letter. Mr. Andrews has forgotten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about your intention to see me at the Ashram. I shall be delighted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you on the 8th April. If it is the same thing to you please make </w:t>
      </w:r>
      <w:r>
        <w:rPr>
          <w:rFonts w:ascii="Times" w:hAnsi="Times" w:eastAsia="Times"/>
          <w:b w:val="0"/>
          <w:i w:val="0"/>
          <w:color w:val="000000"/>
          <w:sz w:val="22"/>
        </w:rPr>
        <w:t>it 4 p.m. instead of 5. But I shall be ready for you at 5 o’clock also.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N. V</w:t>
      </w:r>
      <w:r>
        <w:rPr>
          <w:rFonts w:ascii="Times" w:hAnsi="Times" w:eastAsia="Times"/>
          <w:b w:val="0"/>
          <w:i w:val="0"/>
          <w:color w:val="000000"/>
          <w:sz w:val="18"/>
        </w:rPr>
        <w:t>ENN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AIDEN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11970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374. LETTER TO C. RAJAGOPALACHARI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proposed European visit.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no heart in it, nor have I any confidence in myself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 successful; but an interview with Rolland still remains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attraction. All the reputation I enjoy in the West is borrowed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feel that if I meet him face to face, there may be disillusionment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many points. It may be that we should come closer than we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were. I do attach considerable importance to our knowing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>much better than we do.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there is nothing to gain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point of view. I might possibly suffer, and health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whatsoever in the proposed trip. From that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 any hill station in India would be infinitely superior for me.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also with you that the withdrawal of my presence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unsettle things a bit especially in Bardoli. Foreign cloth boycott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make no headway during my absence. But now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gathering together at Calcutta. I would like you to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visit at the Council meeting. I am most anxious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exclusive and should be humble enough to arrive at truth </w:t>
      </w:r>
      <w:r>
        <w:rPr>
          <w:rFonts w:ascii="Times" w:hAnsi="Times" w:eastAsia="Times"/>
          <w:b w:val="0"/>
          <w:i w:val="0"/>
          <w:color w:val="000000"/>
          <w:sz w:val="22"/>
        </w:rPr>
        <w:t>no matter from what source it comes.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the defalcations, but I shall accept your </w:t>
      </w:r>
      <w:r>
        <w:rPr>
          <w:rFonts w:ascii="Times" w:hAnsi="Times" w:eastAsia="Times"/>
          <w:b w:val="0"/>
          <w:i w:val="0"/>
          <w:color w:val="000000"/>
          <w:sz w:val="22"/>
        </w:rPr>
        <w:t>warning not to disturb myself or discuss them.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Ramachandran.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him a warm letter and go out of your way to draw him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 is kind of ‘Chetty’ also, for he did wonderfully well in the </w:t>
      </w:r>
      <w:r>
        <w:rPr>
          <w:rFonts w:ascii="Times" w:hAnsi="Times" w:eastAsia="Times"/>
          <w:b w:val="0"/>
          <w:i w:val="0"/>
          <w:color w:val="000000"/>
          <w:sz w:val="22"/>
        </w:rPr>
        <w:t>way of khadi at Jamia.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forget one thing, though, about your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defalcations. If the defaulter gives you Rs. 500 and tenders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 for publication, you should be entirely satisfied. But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>unconsidered opinion of a layman.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say to my exploit in conducting an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experiment? I do not want to be told you swooned at my saying </w:t>
      </w:r>
      <w:r>
        <w:rPr>
          <w:rFonts w:ascii="Times" w:hAnsi="Times" w:eastAsia="Times"/>
          <w:b w:val="0"/>
          <w:i w:val="0"/>
          <w:color w:val="000000"/>
          <w:sz w:val="22"/>
        </w:rPr>
        <w:t>it is a literally milk-and-water experiment.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13123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64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DR. ARULMANI PICHAMUTHU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1928</w:t>
      </w:r>
    </w:p>
    <w:p>
      <w:pPr>
        <w:autoSpaceDN w:val="0"/>
        <w:tabs>
          <w:tab w:pos="550" w:val="left"/>
          <w:tab w:pos="301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insured little parcel preceded your letter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from whom it was. Mahadev guessed it correctly.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on the manner of your disposal of the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jewels. I hope to take notice of the gift in some shape or form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disclosing name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RULMANI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ICHAMUTHU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ANTHADI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ADURA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13134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SAM HIGGINBOTTOM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the pleasure of being shown over your farm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of the Jumna, I remember having seen a contrivance whereby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heated your water by the sun heat. Will you please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was merely the tank put on your building and exposed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sun or whether you concentrated by some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>contrivance the rays of the sun on to the tank?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IGGINBOTTOM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GRICULTURAL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NSTITUTE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13137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5-4-1928, sub-title, “Women and Jewels”.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‘THE TRIUMPH OF RACE HATRED’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the Amsterdam International, if it was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condition as the White Trades Union of Johannesburg,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behave otherwise than the latter; nor would it have acted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Mr. Ramsay MacDonald or Mr. Lansbury if its members had </w:t>
      </w:r>
      <w:r>
        <w:rPr>
          <w:rFonts w:ascii="Times" w:hAnsi="Times" w:eastAsia="Times"/>
          <w:b w:val="0"/>
          <w:i w:val="0"/>
          <w:color w:val="000000"/>
          <w:sz w:val="22"/>
        </w:rPr>
        <w:t>found themselves in their 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29-3-1928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THE DOCTRINE OF FRIGHTFULNESS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 to a question put by a member of the late Hunter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General Dyer admitted that Jallianwala was designed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frightfulness. In making the admission the late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enunciated no new doctrine. Indeed “the ablest Civil Service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world” has laid the foundation of its greatness on frightfulnesses.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pursuance of this well-known policy,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received at the time of going to press it appears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steps are now to be taken against the farmers of Bardoli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compel submission. For eight preliminary notices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forfeiture have been served upon certain satyagrahis of Bardoli.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these seem to have been carefully chosen, for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be banias of note. The choice has been so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presumably because banias who have the reputation of being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timid are expected to yield under notices of forfeiture.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natural, officialdom would argue, than that banias weakening,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must follow suit. Satyagrahis need not be surprised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show of frightfulness. They have been repeatedly told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forfeitures and worse. Let them now show their strength if they have it </w:t>
      </w:r>
      <w:r>
        <w:rPr>
          <w:rFonts w:ascii="Times" w:hAnsi="Times" w:eastAsia="Times"/>
          <w:b w:val="0"/>
          <w:i w:val="0"/>
          <w:color w:val="000000"/>
          <w:sz w:val="22"/>
        </w:rPr>
        <w:t>in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29-3-1928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Andrews’s article, on which Gandhiji comments, is not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here.  He had written that the International Labour Movement in Europe in its bulletin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“The Triumph of Race Hatred” had condemned the South African Trades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of white workers for its refusal to affiliate the Industrial and Commercial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Workers’ Union (I.C.W.U.) of coloured workers which was already affiliated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Amsterdam International, that is, International Federation of Trades Unions.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Andrews had also regretted the action of Ramsay MacDonald and the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Parliamentary party in England in acquiescing in the appointment of the Simon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 on a racial basis.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64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THE NATIONAL WEEK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week comes upon us with seasonlike regularity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found us more or less wanting since after 1922. The 6th April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13th April should be regarded as days of privilege, introspection,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 national activity and self-purification. These precious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should be days of stock-taking and heart-searching.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of 6th April 1919 found an India awakened to a sense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dignity. Hindus, Mussalmans and others composing the nation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united like blood-brothers as they are in reality,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but recognize themselves as sons of the soil.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6th of April 1919 found an India endowed with a true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which culminated in khadi and which is now feeding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 latest figures over 90,000 poor spinners.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thus awakened continued to advance during 1920 and </w:t>
      </w:r>
      <w:r>
        <w:rPr>
          <w:rFonts w:ascii="Times" w:hAnsi="Times" w:eastAsia="Times"/>
          <w:b w:val="0"/>
          <w:i w:val="0"/>
          <w:color w:val="000000"/>
          <w:sz w:val="22"/>
        </w:rPr>
        <w:t>1921 and we seemed to be within an ace of statutory swaraj.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swaraj did not come and there was a set-back.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since then there has been only an ebb.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 are flying at each other’s throats.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swadeshi we have the cry for boycott of British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settlement as if support of Japanese goods including Japan’s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calico can ever be a substitute for swadeshi, i.e., khadi,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foreign cloth. After much research, reasoning and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seemed in 1920-21 to have come to the conclusion that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practical, effective and necessary swadeshi was khadi, not pending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but for all time or such time as we could discover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paying occupation for the starving millions. I have seen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argument in support of boycott of British goods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foreign goods. No new situation has arisen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the belief that boycott of British goods is a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and that the use of foreign cloth other than British is not </w:t>
      </w:r>
      <w:r>
        <w:rPr>
          <w:rFonts w:ascii="Times" w:hAnsi="Times" w:eastAsia="Times"/>
          <w:b w:val="0"/>
          <w:i w:val="0"/>
          <w:color w:val="000000"/>
          <w:sz w:val="22"/>
        </w:rPr>
        <w:t>almost equally detrimental to the best interest of India.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those who are supporting the cry of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goods will seriously think over their programme,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revise their plan and join the khadi movement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 conviction that it and it alone can bring about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boycott, not merely of British cloth but of all foreign cloth.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they do so or not, I am sure they do not make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to foreign cloth other than British cloth a matter of principle. </w:t>
      </w:r>
      <w:r>
        <w:rPr>
          <w:rFonts w:ascii="Times" w:hAnsi="Times" w:eastAsia="Times"/>
          <w:b w:val="0"/>
          <w:i w:val="0"/>
          <w:color w:val="000000"/>
          <w:sz w:val="22"/>
        </w:rPr>
        <w:t>And if I am right in my supposition, let them support the sales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during the National Week. If they will but study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movement during the past seven years that it has been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they will discover that the charkha has more potency than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ever dreamt of. It is potent enough, if it receives the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 and active support of politically-minded India,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even without the assistance of our mills.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active and organized support of the latter, boycott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much easier proposition. Indeed the mill-owners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trump card if only they would play it for the sake of the nation.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their disposal a ready-made extensive organization, which,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devote it to the service of the nation, can simplify the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>of boycott and arm the nation with the power it so much needs.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will not Hindus and Mussalmans recall those precious </w:t>
      </w:r>
      <w:r>
        <w:rPr>
          <w:rFonts w:ascii="Times" w:hAnsi="Times" w:eastAsia="Times"/>
          <w:b w:val="0"/>
          <w:i w:val="0"/>
          <w:color w:val="000000"/>
          <w:sz w:val="22"/>
        </w:rPr>
        <w:t>seven days and shed all fear, mutual distrust and weakness?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not forget the so-called untouchables, the classes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Hindus have been guilty of suppressing. Shall we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to see that in suppressing a sixth (or whatever the number)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we have depressed ourselves? No man takes another down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 without descending into it himself and sinning in the bargain.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suppressed that sin. It is the suppressor who has to answer for </w:t>
      </w:r>
      <w:r>
        <w:rPr>
          <w:rFonts w:ascii="Times" w:hAnsi="Times" w:eastAsia="Times"/>
          <w:b w:val="0"/>
          <w:i w:val="0"/>
          <w:color w:val="000000"/>
          <w:sz w:val="22"/>
        </w:rPr>
        <w:t>his crime against those whom he suppresses.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29-3-1928</w:t>
      </w:r>
    </w:p>
    <w:p>
      <w:pPr>
        <w:autoSpaceDN w:val="0"/>
        <w:autoSpaceDE w:val="0"/>
        <w:widowControl/>
        <w:spacing w:line="292" w:lineRule="exact" w:before="370" w:after="0"/>
        <w:ind w:left="0" w:right="27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380.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PECIAL FOR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EEK</w:t>
      </w: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Vithaldas. Jerajani (Khadi Bhandar, Princess Street,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Bombay)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there will be an adequate response to Sjt. </w:t>
      </w:r>
      <w:r>
        <w:rPr>
          <w:rFonts w:ascii="Times" w:hAnsi="Times" w:eastAsia="Times"/>
          <w:b w:val="0"/>
          <w:i w:val="0"/>
          <w:color w:val="000000"/>
          <w:sz w:val="22"/>
        </w:rPr>
        <w:t>Jerajani’s legitimate wish and hope. Bombay has always been sens-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itive to national moods. Bombay laid the foundation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movement by opening the first khadi bhandar.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>given in the letter are instructive. The great drop in 1925 is to be</w:t>
      </w:r>
    </w:p>
    <w:p>
      <w:pPr>
        <w:autoSpaceDN w:val="0"/>
        <w:autoSpaceDE w:val="0"/>
        <w:widowControl/>
        <w:spacing w:line="220" w:lineRule="exact" w:before="26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 The correspondent had given the figures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sale of khadi during the National Weeks from 1922 to 1927.  He had hoped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greater variety, improvement in the quality of khadi and a greater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there would be greater response in the coming National Week.  He had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announced a discount of one anna per rupee on khadi purchased from April 1 to 15.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“The National Week”, 1-4-1928.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accounted for by the fact there was another large khadi store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Kalbadevi Road. Nevertheless the figures for the other years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eloquent proof of the statement that Bombay is the proper barometer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politically-minded India. The figures for 1927 show a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upon 1926. Will Bombay rise to those of 1922?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such a rise will be anything commensurate with what is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boycott we want and can have if we would but show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measure of sacrifice and determination.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notice I have is from the Shuddha Khadi Bhandar,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Richey Road, Ahmedabad. That Bhandar also proposes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Week to give discount from one anna to four annas in the </w:t>
      </w:r>
      <w:r>
        <w:rPr>
          <w:rFonts w:ascii="Times" w:hAnsi="Times" w:eastAsia="Times"/>
          <w:b w:val="0"/>
          <w:i w:val="0"/>
          <w:color w:val="000000"/>
          <w:sz w:val="22"/>
        </w:rPr>
        <w:t>rupee according to the variety required.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all khadi organizations whether owned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or certified will put forth special efforts to bring khadi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of the public and that the public will make a liberal </w:t>
      </w:r>
      <w:r>
        <w:rPr>
          <w:rFonts w:ascii="Times" w:hAnsi="Times" w:eastAsia="Times"/>
          <w:b w:val="0"/>
          <w:i w:val="0"/>
          <w:color w:val="000000"/>
          <w:sz w:val="22"/>
        </w:rPr>
        <w:t>response.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p>
      <w:pPr>
        <w:autoSpaceDN w:val="0"/>
        <w:autoSpaceDE w:val="0"/>
        <w:widowControl/>
        <w:spacing w:line="280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perhaps necessary to emphasize in Bengal that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organized by Sjt. Satis Chandra Das Gupta is also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Memorial tour. Sheth Jamnalalji, Sjt. Rajagopalachari,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Manilal Kothari and Sjt. Shankerlal Banker are about to tour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as from the 5th of next month in the interest of khadi,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all-India committee decided on the death of Deshbandhu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centre and the circumference of an all-India memorial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Chittaranjan Das, the uncrowned king of Bengal. There is a wave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swadeshi passing over Bengal at present. But I suspect that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swadeshi is missed in the forest of words that surround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simple but life-giving word. Let us adhere to its root-meaning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discover nothing but khadi in it. Swadehsi is “of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country”. Among things of the villagers’ daily use, cloth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is “not of one’s own country”. That which they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themselves is also cloth. Hence the swadeshi that they can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which they must starve is khadi and nothing else. Hence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the only real swadeshi for every patriot. I hope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Jamnalalji and his companions will be whole-heartedly assisted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Bengal wherever they go. Every yard of khadi bought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given to the Memorial is so much help to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and to the poorest in the land.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2190" w:val="left"/>
          <w:tab w:pos="3630" w:val="left"/>
        </w:tabs>
        <w:autoSpaceDE w:val="0"/>
        <w:widowControl/>
        <w:spacing w:line="276" w:lineRule="exact" w:before="0" w:after="0"/>
        <w:ind w:left="55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OYCOTT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of a college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promoters of the boycott movement are dragging the students into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. . . When the students leave their schools and colleges and join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demonstration, they mingle with the rowdies of the place and have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all the outrages of the badmashes and often receive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blows from the policeman’s batons. They, besides, incur the displeasure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 and college authorities whose punishment they have to submit to;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disobey their guardians who might refuse to finance them further,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spells their ruin. I can understand youth movements which aim at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constructive work as teaching the ignorant peasants, spreading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sani-tation, etc., during holidays; but to see them turn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parents and teachers and walk along streets in questionable company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help the breaking of law and order is a sorry spectacle. May I request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advise the politicians not to draw the students from their legitimate work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their demonstration   </w:t>
      </w:r>
      <w:r>
        <w:rPr>
          <w:rFonts w:ascii="Times" w:hAnsi="Times" w:eastAsia="Times"/>
          <w:b w:val="0"/>
          <w:i/>
          <w:color w:val="000000"/>
          <w:sz w:val="18"/>
        </w:rPr>
        <w:t>more effective</w:t>
      </w:r>
      <w:r>
        <w:rPr>
          <w:rFonts w:ascii="Times" w:hAnsi="Times" w:eastAsia="Times"/>
          <w:b w:val="0"/>
          <w:i w:val="0"/>
          <w:color w:val="000000"/>
          <w:sz w:val="18"/>
        </w:rPr>
        <w:t>? 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written in the hope of my condemning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participation by the student world in active political work.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to have to disappoint him. He should have known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1920-21 I had not an inconsiderable share in drawing students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schools and colleges and inducing them to undertake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carrying with it the risk of imprisonment. I think it is their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take leading part in the political movement of their country.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doing so all the world over. In India where political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ciousness has till recently been unfortunately confined in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to the English-educated class, their duty is, indeed, greater.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 and Egypt it was the students who have made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possible. They cannot do less in India.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Principal might have urged was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observing the rules of non-violence and acquiring control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rowdies, instead of being controlled by them.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ACAULAY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REAMS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6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me the following quotation from Macaulay’s </w:t>
      </w:r>
      <w:r>
        <w:rPr>
          <w:rFonts w:ascii="Times" w:hAnsi="Times" w:eastAsia="Times"/>
          <w:b w:val="0"/>
          <w:i/>
          <w:color w:val="000000"/>
          <w:sz w:val="22"/>
        </w:rPr>
        <w:t>Life and Letters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7th March 1835 Lord William Bentinck decided that “the great </w:t>
      </w:r>
      <w:r>
        <w:rPr>
          <w:rFonts w:ascii="Times" w:hAnsi="Times" w:eastAsia="Times"/>
          <w:b w:val="0"/>
          <w:i w:val="0"/>
          <w:color w:val="000000"/>
          <w:sz w:val="18"/>
        </w:rPr>
        <w:t>object of the British Government ought to be the promotion of European</w:t>
      </w:r>
    </w:p>
    <w:p>
      <w:pPr>
        <w:autoSpaceDN w:val="0"/>
        <w:autoSpaceDE w:val="0"/>
        <w:widowControl/>
        <w:spacing w:line="218" w:lineRule="exact" w:before="302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literature and science among the natives of India;” two of the orientalists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retired from the Committee of Public Instruction; . . . and Macaulay entered </w:t>
      </w:r>
      <w:r>
        <w:rPr>
          <w:rFonts w:ascii="Times" w:hAnsi="Times" w:eastAsia="Times"/>
          <w:b w:val="0"/>
          <w:i w:val="0"/>
          <w:color w:val="000000"/>
          <w:sz w:val="18"/>
        </w:rPr>
        <w:t>upon the functions of President. . . 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“Our English schools, said Lord Macaulay, “are flourishing wonderfully. 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The effect of this education on the Hindoos is prodigious. No Hindoo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received an English education ever remains sincerely attached to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religion. . . . It is my firm belief that if our plans of education are followed up,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will    not be a single idolator among the respectable classes of Bengal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thirty years hence.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Macaulay’s dream that English-educated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would abandon its religious beliefs has been realized.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too that he had another dream, namely, to supply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English-educated India clerks and the like for the English rulers. The </w:t>
      </w:r>
      <w:r>
        <w:rPr>
          <w:rFonts w:ascii="Times" w:hAnsi="Times" w:eastAsia="Times"/>
          <w:b w:val="0"/>
          <w:i w:val="0"/>
          <w:color w:val="000000"/>
          <w:sz w:val="22"/>
        </w:rPr>
        <w:t>dream has certainly been realized beyond all expectations.</w:t>
      </w:r>
    </w:p>
    <w:p>
      <w:pPr>
        <w:autoSpaceDN w:val="0"/>
        <w:tabs>
          <w:tab w:pos="550" w:val="left"/>
          <w:tab w:pos="2290" w:val="left"/>
        </w:tabs>
        <w:autoSpaceDE w:val="0"/>
        <w:widowControl/>
        <w:spacing w:line="262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EACE AMIDST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 I have shared with the reader some of the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a friend sends me from time to time for my 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I am tempted to share with him the following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 which has been lying with me in my jacket for a long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but the last two are extracts from Buddhistic writings. The last but </w:t>
      </w:r>
      <w:r>
        <w:rPr>
          <w:rFonts w:ascii="Times" w:hAnsi="Times" w:eastAsia="Times"/>
          <w:b w:val="0"/>
          <w:i w:val="0"/>
          <w:color w:val="000000"/>
          <w:sz w:val="22"/>
        </w:rPr>
        <w:t>one is from Emerson and the last of all is a Hindu proverb.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2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a beautiful flower full of colour, without scent, the fine words of him </w:t>
      </w:r>
      <w:r>
        <w:rPr>
          <w:rFonts w:ascii="Times" w:hAnsi="Times" w:eastAsia="Times"/>
          <w:b w:val="0"/>
          <w:i w:val="0"/>
          <w:color w:val="000000"/>
          <w:sz w:val="18"/>
        </w:rPr>
        <w:t>who does not act accordingly are fruitless.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mind unshaken by life’s vicissitudes, unstirred by grief or passion, is </w:t>
      </w:r>
      <w:r>
        <w:rPr>
          <w:rFonts w:ascii="Times" w:hAnsi="Times" w:eastAsia="Times"/>
          <w:b w:val="0"/>
          <w:i w:val="0"/>
          <w:color w:val="000000"/>
          <w:sz w:val="18"/>
        </w:rPr>
        <w:t>the greatest of all blessings.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never was, there never will be, a man who is always praised, or a </w:t>
      </w:r>
      <w:r>
        <w:rPr>
          <w:rFonts w:ascii="Times" w:hAnsi="Times" w:eastAsia="Times"/>
          <w:b w:val="0"/>
          <w:i w:val="0"/>
          <w:color w:val="000000"/>
          <w:sz w:val="18"/>
        </w:rPr>
        <w:t>man who is always blamed.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solid rock is not shaken by the wind, so wise men falter not amidst </w:t>
      </w:r>
      <w:r>
        <w:rPr>
          <w:rFonts w:ascii="Times" w:hAnsi="Times" w:eastAsia="Times"/>
          <w:b w:val="0"/>
          <w:i w:val="0"/>
          <w:color w:val="000000"/>
          <w:sz w:val="18"/>
        </w:rPr>
        <w:t>blame or praise.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us live happily, then, not hating those who hate us.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us live free from hatred among men who hate.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 us live happily, then, free from ailments among the ailing.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us dwell free from afflictions among men who are sick at heart.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us live happily, then, free care among the busy.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us dwell free from yearning among men who are anxious.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us live happily, then, though we call nothing our own.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shall become like the bright Gods, who feed on happiness.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greatest prayer is patience.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in this world does hatred cease by hatred.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Hatred ceases by love: this is always its nature.</w:t>
      </w:r>
    </w:p>
    <w:p>
      <w:pPr>
        <w:autoSpaceDN w:val="0"/>
        <w:autoSpaceDE w:val="0"/>
        <w:widowControl/>
        <w:spacing w:line="260" w:lineRule="exact" w:before="0" w:after="0"/>
        <w:ind w:left="9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Reverence and lowliness,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Contentment and gratitude,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The hearing of the Lord at due season.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the greatest blessing.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mother, even at the risk of her own life, protects her son, her only </w:t>
      </w:r>
      <w:r>
        <w:rPr>
          <w:rFonts w:ascii="Times" w:hAnsi="Times" w:eastAsia="Times"/>
          <w:b w:val="0"/>
          <w:i w:val="0"/>
          <w:color w:val="000000"/>
          <w:sz w:val="18"/>
        </w:rPr>
        <w:t>son: so let a man cultivate goodwill without measure among all beings.</w:t>
      </w:r>
    </w:p>
    <w:p>
      <w:pPr>
        <w:autoSpaceDN w:val="0"/>
        <w:autoSpaceDE w:val="0"/>
        <w:widowControl/>
        <w:spacing w:line="260" w:lineRule="exact" w:before="20" w:after="0"/>
        <w:ind w:left="550" w:right="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him cultivate goodwill without measure toward the whole world,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above, below, unstinted, unmixed with any feeling of differing or opposing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interests. Let a man remain steadfastly in that state of mind all the while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awake, whether he be standing, walking, sitting or lying down. This state of </w:t>
      </w:r>
      <w:r>
        <w:rPr>
          <w:rFonts w:ascii="Times" w:hAnsi="Times" w:eastAsia="Times"/>
          <w:b w:val="0"/>
          <w:i w:val="0"/>
          <w:color w:val="000000"/>
          <w:sz w:val="18"/>
        </w:rPr>
        <w:t>heart is the best in the world.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rousing himself, by earnestness, by restraint and control, the wise </w:t>
      </w:r>
      <w:r>
        <w:rPr>
          <w:rFonts w:ascii="Times" w:hAnsi="Times" w:eastAsia="Times"/>
          <w:b w:val="0"/>
          <w:i w:val="0"/>
          <w:color w:val="000000"/>
          <w:sz w:val="18"/>
        </w:rPr>
        <w:t>man may make for himself an island which no flood can overwhelm.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bee—injuring not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flower, its colour, or scent—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Flies away, taking the nectar :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let the wise man dwell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the truth.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 taught my lips a single speech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 thousand silences.</w:t>
      </w:r>
    </w:p>
    <w:p>
      <w:pPr>
        <w:autoSpaceDN w:val="0"/>
        <w:tabs>
          <w:tab w:pos="910" w:val="left"/>
        </w:tabs>
        <w:autoSpaceDE w:val="0"/>
        <w:widowControl/>
        <w:spacing w:line="292" w:lineRule="exact" w:before="8" w:after="0"/>
        <w:ind w:left="55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Buddha was once a cart-horse, and carried the loads of others.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29-3-1928</w:t>
      </w:r>
    </w:p>
    <w:p>
      <w:pPr>
        <w:autoSpaceDN w:val="0"/>
        <w:tabs>
          <w:tab w:pos="550" w:val="left"/>
          <w:tab w:pos="2290" w:val="left"/>
          <w:tab w:pos="6430" w:val="left"/>
        </w:tabs>
        <w:autoSpaceDE w:val="0"/>
        <w:widowControl/>
        <w:spacing w:line="280" w:lineRule="exact" w:before="3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381. ON FASTING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is familiar with the letters of a Polish professor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published extracts from time to time in these columns.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of his letters referring to my fasts he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this as being of use to the reader who is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researches. The physical and moral value of fasting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recognized day by day. A vast number of diseases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surely treated by judicious fasting than by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nostrums including the dreadful injections—dreadful not because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pain they cause but because of the injurious by-products which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“Truth is One”, 21-4-1927 and “Unity in Variety”, 11-8-1927.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 The correspondent had narrated his experiments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fasting and said that it not only increased bodily activity but also spiritual en- </w:t>
      </w:r>
      <w:r>
        <w:rPr>
          <w:rFonts w:ascii="Times" w:hAnsi="Times" w:eastAsia="Times"/>
          <w:b w:val="0"/>
          <w:i w:val="0"/>
          <w:color w:val="000000"/>
          <w:sz w:val="18"/>
        </w:rPr>
        <w:t>lightenment.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35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result from their use. More mischief than we are aware of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drug treatment. But not many cases of harm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can be cited. Increased vitality is almost the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those that have fasted. For real rest body and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during fasting. Suspension of daily work is hardly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rest that the over-taxed and overworked digestive </w:t>
      </w:r>
      <w:r>
        <w:rPr>
          <w:rFonts w:ascii="Times" w:hAnsi="Times" w:eastAsia="Times"/>
          <w:b w:val="0"/>
          <w:i w:val="0"/>
          <w:color w:val="000000"/>
          <w:sz w:val="22"/>
        </w:rPr>
        <w:t>apparatus needss in a multitude of cases. The moral effect of fasti-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moral </w:t>
      </w:r>
      <w:r>
        <w:rPr>
          <w:rFonts w:ascii="Times" w:hAnsi="Times" w:eastAsia="Times"/>
          <w:b w:val="0"/>
          <w:i w:val="0"/>
          <w:color w:val="000000"/>
          <w:sz w:val="22"/>
        </w:rPr>
        <w:t>ng,while it is considerable, is not so easily demonstrable.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res-ults there has to be perfect co-operation from the mind.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dan-ger of self-deception. I know of many instances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underta-ken for moral results has been overdone. To a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it is a most valuable agent if the person fasting knows what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There was considerable force in the warning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against his disciples copying his fasting over and above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semi-fasts of Ramzan.“My Maker sends me food enough when I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to you,” said the Prophet. Of what use is a spiritual fast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 hankers more after food the longer the body is starved?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29-3-1928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TWO CORRECTIONS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lamentable errors have crept into the footnote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Ireland’s letter printed at page 93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22nd instant.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middle of the column one reads: “God reaches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millions of ways not understood by us.” The stenographer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“earth” when “us” was spoken. The sixth line after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reads: “It is like many other things which we can perceive”, etc.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 would show that “not” is obviously omitted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sentence. It should read: “It is not like many other things”, etc.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29-3-1928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written: “Whenever I have a moral or intellectual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difficulty, I fast. . . .  Once I had a difficulty with a printer who delayed my work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print other more profitable things.  By fasting I succeeded in changing his </w:t>
      </w:r>
      <w:r>
        <w:rPr>
          <w:rFonts w:ascii="Times" w:hAnsi="Times" w:eastAsia="Times"/>
          <w:b w:val="0"/>
          <w:i w:val="0"/>
          <w:color w:val="000000"/>
          <w:sz w:val="18"/>
        </w:rPr>
        <w:t>mind.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“Difference Stated”, 22-3-1928.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ROMAIN ROLLAND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translation of your very kind and energetic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with me for three days, I am able to reach it only 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But I cannot let the post go without sending you a line if </w:t>
      </w:r>
      <w:r>
        <w:rPr>
          <w:rFonts w:ascii="Times" w:hAnsi="Times" w:eastAsia="Times"/>
          <w:b w:val="0"/>
          <w:i w:val="0"/>
          <w:color w:val="000000"/>
          <w:sz w:val="22"/>
        </w:rPr>
        <w:t>only to thank you for your friendly frankness.</w:t>
      </w:r>
    </w:p>
    <w:p>
      <w:pPr>
        <w:autoSpaceDN w:val="0"/>
        <w:autoSpaceDE w:val="0"/>
        <w:widowControl/>
        <w:spacing w:line="26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you have discussed is of tremendous importance. It </w:t>
      </w:r>
      <w:r>
        <w:rPr>
          <w:rFonts w:ascii="Times" w:hAnsi="Times" w:eastAsia="Times"/>
          <w:b w:val="0"/>
          <w:i w:val="0"/>
          <w:color w:val="000000"/>
          <w:sz w:val="22"/>
        </w:rPr>
        <w:t>is never out of my mind, if only because it is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vindication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that I love to live and should equally love to die. But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clearly to explain my position.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enter into any argument. If God enables me to meet you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we shall prayerfully discuss the matter and possibly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conclusion. Before deciding finally I propose to await your 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letter as the case may be.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please accept my best thanks for your cordiality and </w:t>
      </w:r>
      <w:r>
        <w:rPr>
          <w:rFonts w:ascii="Times" w:hAnsi="Times" w:eastAsia="Times"/>
          <w:b w:val="0"/>
          <w:i w:val="0"/>
          <w:color w:val="000000"/>
          <w:sz w:val="22"/>
        </w:rPr>
        <w:t>concern for 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Romain  Rollan d and Gandhi : Corres pondence</w:t>
      </w:r>
      <w:r>
        <w:rPr>
          <w:rFonts w:ascii="Times" w:hAnsi="Times" w:eastAsia="Times"/>
          <w:b w:val="0"/>
          <w:i w:val="0"/>
          <w:color w:val="000000"/>
          <w:sz w:val="18"/>
        </w:rPr>
        <w:t>, pp. 105-6</w:t>
      </w:r>
    </w:p>
    <w:p>
      <w:pPr>
        <w:autoSpaceDN w:val="0"/>
        <w:autoSpaceDE w:val="0"/>
        <w:widowControl/>
        <w:spacing w:line="220" w:lineRule="exact" w:before="36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finally decided against the European tour when he had a 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April in which he wrote that he did not regard it as necessary that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should drop all his important work and go to Europe to meet him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384. LETTER TO URMILA DEVI</w:t>
      </w:r>
    </w:p>
    <w:p>
      <w:pPr>
        <w:autoSpaceDN w:val="0"/>
        <w:autoSpaceDE w:val="0"/>
        <w:widowControl/>
        <w:spacing w:line="266" w:lineRule="exact" w:before="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99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30,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never without troubles.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treated as chasteners. Dhiren’s case is difficult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Idealistically he should disobey every order of externment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internment and submit to any punishment that may be givento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that is a matter for himself to judge. Before he can   disobey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orders I have in mind, he must have the inner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disobeying is a duty and imprisonment for disobe-yance not a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matter of joy. And such joy is possible only when one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imprisonments as conducive to individual as well as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growth. But what actually should be done I cannot really confidently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You know Dhiren better than I do and after all Dhiren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guided by what you would have him to do. You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what extent you will be able to bear his imprisonment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sufferings, and then come to a conclusion. Of course Dhiren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submits to the externment order is due to come to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>stay as long as he likes. There is always work for young men like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is yet fixed about the proposed visit.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RIMATI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RMILA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4A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HALIGHAT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13126</w:t>
      </w:r>
    </w:p>
    <w:p>
      <w:pPr>
        <w:autoSpaceDN w:val="0"/>
        <w:autoSpaceDE w:val="0"/>
        <w:widowControl/>
        <w:spacing w:line="220" w:lineRule="exact" w:before="17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“. . . There is trouble about Dhiren also.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propose to extern him from Bengal.  I do not think that catastrophe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avoided.  He can of course refuse to sign the order, but in that case he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liable to prosecution which might result in 3 years rigorous imprisonment. . .” </w:t>
      </w:r>
      <w:r>
        <w:rPr>
          <w:rFonts w:ascii="Times" w:hAnsi="Times" w:eastAsia="Times"/>
          <w:b w:val="0"/>
          <w:i w:val="0"/>
          <w:color w:val="000000"/>
          <w:sz w:val="18"/>
        </w:rPr>
        <w:t>(S.N. 13126).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SECRETARY, ALL-INDIA SPINNERS’</w:t>
      </w:r>
      <w:r>
        <w:rPr>
          <w:rFonts w:ascii="Times" w:hAnsi="Times" w:eastAsia="Times"/>
          <w:b w:val="0"/>
          <w:i/>
          <w:color w:val="000000"/>
          <w:sz w:val="24"/>
        </w:rPr>
        <w:t>ASSOCIATION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1928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I. S. A.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No. 2169 dated 28th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private agencies, it is difficult to give an opinion straigh-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tway. I do consider it necessary to acquire greater control over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agencies. Before I can advise, it will be well to obtain concrete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from the Tamilnad Agency.</w:t>
      </w:r>
    </w:p>
    <w:p>
      <w:pPr>
        <w:autoSpaceDN w:val="0"/>
        <w:autoSpaceDE w:val="0"/>
        <w:widowControl/>
        <w:spacing w:line="240" w:lineRule="exact" w:before="6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13139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SHANTIKUMAR MORARJI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SHANTIKUMAR,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continue to send me all new additional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figures. I enclose herewith the combined balance-sheet sent by you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day.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13125; also C.W. 4786. Courtesy: Shantikumar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64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387. LETTER TO N. R. MALKANI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not hesitate to write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wants, and any other matter. I shall try to meet you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but you might be called upon to face privations. Bickerings </w:t>
      </w:r>
      <w:r>
        <w:rPr>
          <w:rFonts w:ascii="Times" w:hAnsi="Times" w:eastAsia="Times"/>
          <w:b w:val="0"/>
          <w:i w:val="0"/>
          <w:color w:val="000000"/>
          <w:sz w:val="22"/>
        </w:rPr>
        <w:t>at home too may be a national servant’s lot.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saw Sir Purushottamdas about your salary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Purushottamdas considers your receiving salary from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as the most natural thing and Rs. 150 as quite reasonable.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shall have to ask for Rs. 200. I don’t anticipate any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find out whether Jethalal or Parshatlal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spared. Kalyanji and Naraharibhai it is impossible to spare. Narahari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his own work chalked out for him and Kalyanji must be buried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But I have an able businessman just now free for such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Jaisukhlal Gandhi. He was in charge of Amreli Khadi Karyalaya.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being rearranged and Jaisukhlal is being made free.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under reply comes just in time to keep him free.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send him to Amreli for winding up the head office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all the stock here. This is likely to take a fortnight.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had a talk with him as to whether he is prepared to do the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agreeable provided I let him go to Amreli straightway and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business there. I have sent a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today.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your reply at once, you will have to give a fortnight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counted after receiving your final reply.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R. M</w:t>
      </w:r>
      <w:r>
        <w:rPr>
          <w:rFonts w:ascii="Times" w:hAnsi="Times" w:eastAsia="Times"/>
          <w:b w:val="0"/>
          <w:i w:val="0"/>
          <w:color w:val="000000"/>
          <w:sz w:val="18"/>
        </w:rPr>
        <w:t>ALKANI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EOPLE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ELIEF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951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MURIEL LESTER</w:t>
      </w:r>
    </w:p>
    <w:p>
      <w:pPr>
        <w:autoSpaceDN w:val="0"/>
        <w:autoSpaceDE w:val="0"/>
        <w:widowControl/>
        <w:spacing w:line="270" w:lineRule="exact" w:before="2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1928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replied to your cablegram. Nothing is yet certain.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clear in my own mind as to what I should do. I am 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M. Romain Rolland. His final reply will help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some decision. If the visit to Europe is decided upon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 in time I would gladly perform the opening ceremony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can see I can’t possibly reach in time. There seems to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leave India before May if at all. I may therefore suggest </w:t>
      </w:r>
      <w:r>
        <w:rPr>
          <w:rFonts w:ascii="Times" w:hAnsi="Times" w:eastAsia="Times"/>
          <w:b w:val="0"/>
          <w:i w:val="0"/>
          <w:color w:val="000000"/>
          <w:sz w:val="22"/>
        </w:rPr>
        <w:t>your making other arrangements.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staying with you, of course, I would love to do so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harbour me and my companions, because if I do come I shan’t be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URIEL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INGSLEY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OWIS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E. 3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14949</w:t>
      </w:r>
    </w:p>
    <w:p>
      <w:pPr>
        <w:autoSpaceDN w:val="0"/>
        <w:autoSpaceDE w:val="0"/>
        <w:widowControl/>
        <w:spacing w:line="240" w:lineRule="exact" w:before="4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Handicraft Room on July 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G. D. BIRLA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Ramanavami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30,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been able to take a decision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going to Europe. I am not keen on it. The desire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Romain Rolland is certainly there. But I am awaiting his letter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A letter has come, but it does not incline me to go. If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go, it will be in May and I shall be back in October.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you in Mussoorie even if it is for only a few days.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here up to April 13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4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Please let me have your opinion on what I wrote inviting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mills in the boycott of foreign cloth.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 detail about your health. Are you now able to eat </w:t>
      </w:r>
      <w:r>
        <w:rPr>
          <w:rFonts w:ascii="Times" w:hAnsi="Times" w:eastAsia="Times"/>
          <w:b w:val="0"/>
          <w:i w:val="0"/>
          <w:color w:val="000000"/>
          <w:sz w:val="22"/>
        </w:rPr>
        <w:t>anything?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6155. Courtesy: G. D. Birla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SPEECH AT ASHRAM ON RAMANAVAMI DAY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1928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Rama of whom we sing is not the Rama of Valmiki,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Rama of Tulsi—although his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dear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consider it an incomparable work, I never seem to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once I start reading it. Today, however, we shall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Tulsidas’s Rama or the Rama of Girdhar’s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of Kalidasa or Bhavabhuti. There is great beauty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Bhavabhuti’s </w:t>
      </w:r>
      <w:r>
        <w:rPr>
          <w:rFonts w:ascii="Times" w:hAnsi="Times" w:eastAsia="Times"/>
          <w:b w:val="0"/>
          <w:i/>
          <w:color w:val="000000"/>
          <w:sz w:val="22"/>
        </w:rPr>
        <w:t>Uttararamacharita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However, here is not the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name we may recite to cross to  the other shore or whose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repeat in moments of despair. If someone is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 pain I tell him to repeat Ramanama. If someone is unable </w:t>
      </w:r>
      <w:r>
        <w:rPr>
          <w:rFonts w:ascii="Times" w:hAnsi="Times" w:eastAsia="Times"/>
          <w:b w:val="0"/>
          <w:i w:val="0"/>
          <w:color w:val="000000"/>
          <w:sz w:val="22"/>
        </w:rPr>
        <w:t>to sleep I tell him too to repeat Ramanama. This Rama is not the son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clear that the letter was written in 1928.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Last day of the National Week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Can Our Mills Do?”, 15-3-1928.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Dasharatha or the husband of Sita. In fact he is not the embodied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Rama. The Rama that dwells in our hearts cannot possibly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form; the heart is no larger than a thumb and the Rama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dwells in some niche there could not have a body, nor could he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born on the ninth day of the month of </w:t>
      </w:r>
      <w:r>
        <w:rPr>
          <w:rFonts w:ascii="Times" w:hAnsi="Times" w:eastAsia="Times"/>
          <w:b w:val="0"/>
          <w:i/>
          <w:color w:val="000000"/>
          <w:sz w:val="22"/>
        </w:rPr>
        <w:t>Chaitra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certain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birthless. He is the Creator, the Lord of the universe.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whom one wishes to remember, and whom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is the Rama of one’s own imagination, not the Rama of </w:t>
      </w:r>
      <w:r>
        <w:rPr>
          <w:rFonts w:ascii="Times" w:hAnsi="Times" w:eastAsia="Times"/>
          <w:b w:val="0"/>
          <w:i w:val="0"/>
          <w:color w:val="000000"/>
          <w:sz w:val="22"/>
        </w:rPr>
        <w:t>someone else’s imagination.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keep this in mind, many doubts that trouble us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at all. Many times we wonder how the Rama who slew Vali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the Perfect One. I too come across many such questions,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amused. What great achievement is there in having slain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someone, by fair means or foul, or to have destroyed the ten-headed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Ravana, if ever there was one such. In this modern age, even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 is born, not with twenty but countless hands, a child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a cannon can, by firing a single ball, send all his arms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flying. We would not regard such a child superhuman;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look upon him as a big mons-ter. I believe that we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acquire the strength of a super-mons-ter. We would not attain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worshipping him. We should worship Him, the Inner Ruler,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dwells in the hearts of all, yet transcends all and is the Lord of all.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of whom we sing: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Nirbalke bal Rama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song also mentions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Draupadi’s despair. Now, what had Draupadi to do with an embodied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Rama? Yet, the poet has sung that Rama saved Draupadi’s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Rama mentioned here is the One who is common to all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comprehended by none. It is this Rama whom we remember.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this Rama, the Inner Ruler, and Krishna there is no difference.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celebrate the festival of Rama’s birth so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some self-restraint, and the children may enjoy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and learn some lesson by reading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himself embodied, cannot easily conceive God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His imagination cannot go farther. Therefore he conceives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as being incarnated in human form. Hinduism has boundless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tolerance. Hence God has been described as descending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forms of a fish, a boar and a man-lion. In this way having super-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a form on God, men conceived Him as having a body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imagined Him as taking birth. And when we speak of His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Rama, strength of the weak’, the opening words of a popular song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avatars to protect dharma whenever dharma declines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flou-rishes, it is true only in the manner and to the extent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described; how else could we say that the birthless One took birth?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believe that any historical figure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 of God or God as a historical figure was born in human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form. If a person is endowed with all the qualities of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be called an incarnation of God. It was because of their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that all those great men of the past were regarded by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either plenary or partial incarnations. And yet, knowing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devotees have described the same God in the Rama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Valmiki or Tulsidas and there is no harm in singing those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bear in mind what I said earlier, we would not be deluded.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wishes to confuse us confronting us with conundrums,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tell him that we do not worship embodied Rama as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anyone; we worship our own Rama who is flawless and formless.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cannot reach Him direct, we sing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describe Him as </w:t>
      </w:r>
      <w:r>
        <w:rPr>
          <w:rFonts w:ascii="Times" w:hAnsi="Times" w:eastAsia="Times"/>
          <w:b w:val="0"/>
          <w:i w:val="0"/>
          <w:color w:val="000000"/>
          <w:sz w:val="22"/>
        </w:rPr>
        <w:t>personified, and then try to apprehend Him in His purity.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are unable to see through the wall of the body,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truth and non-violence will not become fully manifest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When we think of pursuing truth, we must stop mistaking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ourselves, for we shall have to die in the pursuit of truth.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of non-violence. The body is the root of ego.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to the body cannot free himself of the ego.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wholly free of violence so long as I have the feeling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mine. One who desires to have vision of God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transcend the body, to despise it, to court death.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when we master these two qualities that we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saved, that we can practise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on. How can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truth if we wish to practise such vows? The face of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 by a golden lid.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should we fear to speak the truth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truthfully? How can we catch a glimpse of truth so long as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remove the glittering lid of untruth? If anyone commits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offence, are we willing to love him instead of getting angry with him?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sing that this world is insubstantial, do we know at all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word implies?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you wish to know me,” says Rama, “you must flee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world.” But the body cannot be wished away. Having trained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to look upon the world as unreal, we may go about our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v. 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as a matter of duty all the time and still find Rama.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why I regard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dictionary. Tulsidas teaches us the same truth through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>poetry.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key, however, is the one that I have given, namely,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in our hearts is the Ferryman who will take us across.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create poetry as Tulsidas did. But we can fill our life with poetry by </w:t>
      </w:r>
      <w:r>
        <w:rPr>
          <w:rFonts w:ascii="Times" w:hAnsi="Times" w:eastAsia="Times"/>
          <w:b w:val="0"/>
          <w:i w:val="0"/>
          <w:color w:val="000000"/>
          <w:sz w:val="22"/>
        </w:rPr>
        <w:t>bringing God into it.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1-4-1928</w:t>
      </w:r>
    </w:p>
    <w:p>
      <w:pPr>
        <w:autoSpaceDN w:val="0"/>
        <w:autoSpaceDE w:val="0"/>
        <w:widowControl/>
        <w:spacing w:line="300" w:lineRule="exact" w:before="3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391. SPEECH AT GATHERING OF STUDENTS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AND TEACHERS,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36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1928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284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Mahatmaji, addressing the students, expressed satisfaction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his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suggestions had been carried out. He however regretted that the boys were not as clean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ought to be. Putting on khaddar, he said, indicated that they were clean both </w:t>
      </w:r>
      <w:r>
        <w:rPr>
          <w:rFonts w:ascii="Times" w:hAnsi="Times" w:eastAsia="Times"/>
          <w:b w:val="0"/>
          <w:i w:val="0"/>
          <w:color w:val="000000"/>
          <w:sz w:val="18"/>
        </w:rPr>
        <w:t>bodily and in their hearts.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mill-owners, Gandhiji continued, were not extending their helping hand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becoming liberal in donating money. He was conferring with the mill-owners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requesting them to pay all the money subscribed by them to the Tilak Swaraj Fund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benefit of the children unconditionally without interfering in any way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of the schools, which must be solely left to the Labour Union. Even if </w:t>
      </w:r>
      <w:r>
        <w:rPr>
          <w:rFonts w:ascii="Times" w:hAnsi="Times" w:eastAsia="Times"/>
          <w:b w:val="0"/>
          <w:i w:val="0"/>
          <w:color w:val="000000"/>
          <w:sz w:val="18"/>
        </w:rPr>
        <w:t>they did not give any money these schools would go 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is great and if you have faith in Him you would get money from any </w:t>
      </w:r>
      <w:r>
        <w:rPr>
          <w:rFonts w:ascii="Times" w:hAnsi="Times" w:eastAsia="Times"/>
          <w:b w:val="0"/>
          <w:i w:val="0"/>
          <w:color w:val="000000"/>
          <w:sz w:val="18"/>
        </w:rPr>
        <w:t>source, provided you have true ideals.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teachers, Gandhiji said that they must not make any use of books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imparting education, as books spoiled eyes and blunted the intellect. He himself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experienced that. He understood that in Russia they were conducting one thousand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for peasants and that they were giving education without the aid of books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all possible use of the senses. He asked them to clean their own houses and </w:t>
      </w:r>
      <w:r>
        <w:rPr>
          <w:rFonts w:ascii="Times" w:hAnsi="Times" w:eastAsia="Times"/>
          <w:b w:val="0"/>
          <w:i w:val="0"/>
          <w:color w:val="000000"/>
          <w:sz w:val="18"/>
        </w:rPr>
        <w:t>streets themselves and not to depend on others for doing the same.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Mahatmaji asked them to make their schools ideal in every way,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that the boys and girls of the mill-owners might envy them and the mill-owners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tempted to send their children to the labour schools. On truth depended the </w:t>
      </w:r>
      <w:r>
        <w:rPr>
          <w:rFonts w:ascii="Times" w:hAnsi="Times" w:eastAsia="Times"/>
          <w:b w:val="0"/>
          <w:i w:val="0"/>
          <w:color w:val="000000"/>
          <w:sz w:val="18"/>
        </w:rPr>
        <w:t>foundation of education, and they must always resort to truth.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31-3-1928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spinning demonstration by the students of the schools run by the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 Labour Union was held in the morning.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392. LETTER TO SUBHAS CHANDRA BOSE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 a long time wished to write to you just a line.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I could look forward to meeting you at Madras. But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not to be.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tell me why you have preferred the cry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British goods, principally British cloth, to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why also boycott of British cloth only pending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regained your original health.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13143</w:t>
      </w:r>
    </w:p>
    <w:p>
      <w:pPr>
        <w:autoSpaceDN w:val="0"/>
        <w:autoSpaceDE w:val="0"/>
        <w:widowControl/>
        <w:spacing w:line="292" w:lineRule="exact" w:before="302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393. LETTER TO SHANTIKUMAR MORARJI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SHANTIKUMAR,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terms that I think the mill-owners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>agree to are as follows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prices should be regulated by a special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representing all interests.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production both as to kind and quantity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>regulated by the said committee.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Mills should cease to sell any mill-cloth under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should cease within three months at the outside of the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acceptance of terms to manufacture any cloth that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khadi and to this end the committee will specify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 what the mills may not manufacture.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Mills will organize not only the sales of mill-cloth but they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sell khadi also through the agencies thus organized.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Mills should use no foreign yarn, no foreign silk, no foreign </w:t>
      </w:r>
      <w:r>
        <w:rPr>
          <w:rFonts w:ascii="Times" w:hAnsi="Times" w:eastAsia="Times"/>
          <w:b w:val="0"/>
          <w:i w:val="0"/>
          <w:color w:val="000000"/>
          <w:sz w:val="22"/>
        </w:rPr>
        <w:t>wool nor artificial silk.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Mills should whole-heartedly identify themselves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movement and to this end should put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their energy towards gaining control over piece-goods merchants, </w:t>
      </w:r>
      <w:r>
        <w:rPr>
          <w:rFonts w:ascii="Times" w:hAnsi="Times" w:eastAsia="Times"/>
          <w:b w:val="0"/>
          <w:i w:val="0"/>
          <w:color w:val="000000"/>
          <w:sz w:val="22"/>
        </w:rPr>
        <w:t>other middle men and cotton market in so far as it may be possible.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If a clear understanding is arrived at with mills, khadi depots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naturally become agencies for the sale of mill-cloth under terms </w:t>
      </w:r>
      <w:r>
        <w:rPr>
          <w:rFonts w:ascii="Times" w:hAnsi="Times" w:eastAsia="Times"/>
          <w:b w:val="0"/>
          <w:i w:val="0"/>
          <w:color w:val="000000"/>
          <w:sz w:val="22"/>
        </w:rPr>
        <w:t>laid down by the said committee.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Mills should hand to the said committee such funds as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required from time to time for propaganda. This,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may not exceed one lakh of rupees.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being hurriedly dictated. You mill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supplement these conditions with those stated in the two issues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there is any omission. You will not publish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any case, and, you will please remember that these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personal views, and if anything substantial is to come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talks, [th]ere will have to be a formal meeti[ng of a]ll concerned.</w:t>
      </w:r>
    </w:p>
    <w:p>
      <w:pPr>
        <w:autoSpaceDN w:val="0"/>
        <w:autoSpaceDE w:val="0"/>
        <w:widowControl/>
        <w:spacing w:line="220" w:lineRule="exact" w:before="146" w:after="0"/>
        <w:ind w:left="0" w:right="1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HANTIKUMAR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4787. Courtesy: Shantikumar Morarji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Can Our Mills De?”, 15-3-1928, and “Foreign Cloth Boycott—</w:t>
      </w:r>
      <w:r>
        <w:rPr>
          <w:rFonts w:ascii="Times" w:hAnsi="Times" w:eastAsia="Times"/>
          <w:b w:val="0"/>
          <w:i w:val="0"/>
          <w:color w:val="000000"/>
          <w:sz w:val="18"/>
        </w:rPr>
        <w:t>Some Questions”, 22-3-1928.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RAI HARENDRANATH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telegram. I am extremely sorry that I  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attend the Conference. I however wish you all success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Conference will not forget khaddar which represents the </w:t>
      </w:r>
      <w:r>
        <w:rPr>
          <w:rFonts w:ascii="Times" w:hAnsi="Times" w:eastAsia="Times"/>
          <w:b w:val="0"/>
          <w:i w:val="0"/>
          <w:color w:val="000000"/>
          <w:sz w:val="22"/>
        </w:rPr>
        <w:t>dumb millions.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ARENDRANATH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ECEPTION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ONFERENCE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HANDRI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13142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SATYAGRAHIS, BEWARE!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member of the Hunter Committee asked General Dyer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question with reference to the Jallianwala Bagh: “Was it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to instil fear of the Government in the minds of the people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ruthlessly?” the latter, enthusiastically accepted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replied in the affirmative. However, the reign of terror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with General Dyer. It is the legacy of tradition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monopoly of Indian bureaucracy. It can, however,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Dyer gained notoriety for this repression. Hence we know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as Dyerism. As bureaucracy is dependent for its very existence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policy of Dyerism, it does not hesitate to seek shelter under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occasion arises. According to it such an occasion has arisen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Hence it may be said to have launched repression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bania satyagrahis who are regarded as cowardly and submissive.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satyagrahis have been served with notices that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up their land revenue stipulated therein before the 12th of April,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lands will be confiscated. The notice served on one bania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shows the amount of revenue due as Rs. 160. Perhaps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found fault with the Government if it had confiscated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worth Rs. 160, but to confiscate land worth thousands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sake of Rs. 160 is nothing but repression. Under this policy,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certain occasions, the punishment for a slap is not ano-ther slap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gallows. We shall call anyone who extorts a thousand rupees for a </w:t>
      </w:r>
      <w:r>
        <w:rPr>
          <w:rFonts w:ascii="Times" w:hAnsi="Times" w:eastAsia="Times"/>
          <w:b w:val="0"/>
          <w:i w:val="0"/>
          <w:color w:val="000000"/>
          <w:sz w:val="22"/>
        </w:rPr>
        <w:t>debt of one rupee a tyrant, a ten-headed Ravana.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reply will the banias, who are said to have forethought,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this? Will they betray cowardice or prove themselves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having joined the army of satyagrahis?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has warned not once but repeatedly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by legislation acquired the right to confiscate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to imprison people, etc., and that it has time and again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the fact that it will not hesitate in the least to exercise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Hence neither they nor others should be flabbergasted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confiscation. They should have faith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able to derive any benefit from the land which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confiscated in this manner and that it would not go to a traitor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come forward to purchase it if it is auctioned. Land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filched in this manner is like unprocessed mercury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erupt as boils.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Land is not more precious than one’s pledge or one’s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There are myriads of landless people in this country.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floods, many people’s lands were eroded and layers of 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been deposited over them. Just as Gujaratis withstood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wrath of the heavens with courage and fortitude, may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Bardoli similarly put up with this wrath of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may they stand by their pledge!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1-4-1928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THE NATIONAL WEEK</w:t>
      </w:r>
    </w:p>
    <w:p>
      <w:pPr>
        <w:autoSpaceDN w:val="0"/>
        <w:autoSpaceDE w:val="0"/>
        <w:widowControl/>
        <w:spacing w:line="260" w:lineRule="exact" w:before="15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forthcoming National Week is the ninth of its kind.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Week, we should take stock of the progress made by us.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that we find despondency in many places. For us this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time for calculating the national sum total of achievement,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introspection and for self-purification, for uniting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Muslims, Parsis and other, for Hindus to welcome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those men and women who have been regarded as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serve them, and for Hindus, Muslims and others to take </w:t>
      </w:r>
      <w:r>
        <w:rPr>
          <w:rFonts w:ascii="Times" w:hAnsi="Times" w:eastAsia="Times"/>
          <w:b w:val="0"/>
          <w:i w:val="0"/>
          <w:color w:val="000000"/>
          <w:sz w:val="22"/>
        </w:rPr>
        <w:t>exclusively to khadi and boycott foreign cloth.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today we seem to have forgotten these limbs which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the nation. Those who have aith in any of these causes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efforts to promote them. But now all this is not beinng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 extensive scale. Today we do not hear people say, as they used </w:t>
      </w:r>
      <w:r>
        <w:rPr>
          <w:rFonts w:ascii="Times" w:hAnsi="Times" w:eastAsia="Times"/>
          <w:b w:val="0"/>
          <w:i w:val="0"/>
          <w:color w:val="000000"/>
          <w:sz w:val="22"/>
        </w:rPr>
        <w:t>to do in the past, that swaraj cannot be secured without these.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 should be made during the National Week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a change in this state of affairs. Those who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unswerving faith in constructive activity should make great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direction, irrespective of whether some or all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make such an effort; it is only from such efforts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allembracing activity will and must start again. None should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doubts that khadi is the one visible activity that can be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children, men, women, Hindus, Muslims and all others. The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boy-cott is everywhere in the air. However, there seems to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confu-sion regarding boycott at the moment. Some persons advocate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boy-cott of British goods, others of British cloth alone and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such time as a peaceful solution is arrived at, while yet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the permanent boycott of foreign cloth. All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on at the same time. After the first two intentions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 for twenty years, the people found on deeper reflection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 that the only way of boycotting foreign cloth which was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obligatory was to replace it by khadi. Moreover, this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boycotting foreign cloth does not depend on any conditions but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all time. And that which is everlasting is beneficial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measure whereas that which is dependent on conditions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only if it materializes in an appropriate measure. If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brings bout only partial results, it may even prove harmful.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ought to free ourselves from this delusion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efforts to carry on propaganda for khadi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boycotting foreign cloth or, in other words, for the sake of the poor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 In order to do that 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already wear khadi should do so and </w:t>
      </w:r>
      <w:r>
        <w:rPr>
          <w:rFonts w:ascii="Times" w:hAnsi="Times" w:eastAsia="Times"/>
          <w:b w:val="0"/>
          <w:i w:val="0"/>
          <w:color w:val="000000"/>
          <w:sz w:val="22"/>
        </w:rPr>
        <w:t>advise others to do likewise;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should spin as much as possible and inspire others to do </w:t>
      </w:r>
      <w:r>
        <w:rPr>
          <w:rFonts w:ascii="Times" w:hAnsi="Times" w:eastAsia="Times"/>
          <w:b w:val="0"/>
          <w:i w:val="0"/>
          <w:color w:val="000000"/>
          <w:sz w:val="22"/>
        </w:rPr>
        <w:t>likewise;</w:t>
      </w:r>
    </w:p>
    <w:p>
      <w:pPr>
        <w:autoSpaceDN w:val="0"/>
        <w:tabs>
          <w:tab w:pos="47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should contribute as much as possible for this cause and </w:t>
      </w:r>
      <w:r>
        <w:rPr>
          <w:rFonts w:ascii="Times" w:hAnsi="Times" w:eastAsia="Times"/>
          <w:b w:val="0"/>
          <w:i w:val="0"/>
          <w:color w:val="000000"/>
          <w:sz w:val="22"/>
        </w:rPr>
        <w:t>collect funds from neighbours.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this connection, what Shri Vithaldas Jerajani writes is worth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given here are worth pondering over. Bombay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barometer for gauging the feelings of politically-conscious India.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too great a venture for Bombay to reach the figures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That is like a drop in the ocean in the matter of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>boycott a success.</w:t>
      </w:r>
    </w:p>
    <w:p>
      <w:pPr>
        <w:autoSpaceDN w:val="0"/>
        <w:autoSpaceDE w:val="0"/>
        <w:widowControl/>
        <w:spacing w:line="260" w:lineRule="exact" w:before="34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1-4-1928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MY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RISSA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LIGHT</w:t>
      </w: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an extract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Shri Chhaganlal Gandhi’s letter: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remember that these starving children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 about aimlessly, who pick up from the sand and eat banana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skins which have been thrown away, are our own brothers and 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proudly call India our mother, we cannot but look upon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forlorn children as our brothers and sisters. What can swaraj mean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What will they say if we ask them to define swaraj? Shall we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stomaches by throwing uncooked rice at them by way of alms?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let them pick up banana skins from the sand? Shall we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eat rotten grain? Or shall we make human beings of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them industrious and providing them with some occupation?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swaraj lies hidden in the search for a remedy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starvation in Orissa.</w:t>
      </w:r>
    </w:p>
    <w:p>
      <w:pPr>
        <w:autoSpaceDN w:val="0"/>
        <w:tabs>
          <w:tab w:pos="550" w:val="left"/>
          <w:tab w:pos="2650" w:val="left"/>
          <w:tab w:pos="3010" w:val="left"/>
        </w:tabs>
        <w:autoSpaceDE w:val="0"/>
        <w:widowControl/>
        <w:spacing w:line="258" w:lineRule="exact" w:before="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in charge of the Shuddha Khadi Bhandar on Richey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has sent the following note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boycott foreign cloth, the stock of khadi lying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small shop will be sold out on a single day of the week. One such </w:t>
      </w:r>
      <w:r>
        <w:rPr>
          <w:rFonts w:ascii="Times" w:hAnsi="Times" w:eastAsia="Times"/>
          <w:b w:val="0"/>
          <w:i w:val="0"/>
          <w:color w:val="000000"/>
          <w:sz w:val="22"/>
        </w:rPr>
        <w:t>shop should not have much difficulty in meeting its expenses.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1-4-1928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29-3-1928, sub-title, “Special </w:t>
      </w:r>
      <w:r>
        <w:rPr>
          <w:rFonts w:ascii="Times" w:hAnsi="Times" w:eastAsia="Times"/>
          <w:b w:val="0"/>
          <w:i w:val="0"/>
          <w:color w:val="000000"/>
          <w:sz w:val="18"/>
        </w:rPr>
        <w:t>for National Week”.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 It gave a harrowing picture of Orissa in the grip of </w:t>
      </w:r>
      <w:r>
        <w:rPr>
          <w:rFonts w:ascii="Times" w:hAnsi="Times" w:eastAsia="Times"/>
          <w:b w:val="0"/>
          <w:i w:val="0"/>
          <w:color w:val="000000"/>
          <w:sz w:val="18"/>
        </w:rPr>
        <w:t>famine.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 It contained the rates of rebate offered on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varieties of khadi during the National Week from April 6 to April 13.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29-3-1928, sub-title, “Special for National Week”.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SATIS CHANDRA DAS GUPTA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 the mill-owners would gladly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wanted if only we would undertake to advertise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wares; but it is not possible for us to do so unless they accept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Copy of the latest correspondence will interest you.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please treat the whole thing as strictly confidential.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4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Hemprabhadevi could be induced to give up her </w:t>
      </w:r>
      <w:r>
        <w:rPr>
          <w:rFonts w:ascii="Times" w:hAnsi="Times" w:eastAsia="Times"/>
          <w:b w:val="0"/>
          <w:i w:val="0"/>
          <w:color w:val="000000"/>
          <w:sz w:val="22"/>
        </w:rPr>
        <w:t>moroseness which creeps upon her so often even against her will.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2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13144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OTTAMA BHIKKHU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am sorry indeed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should have mentioned anything to you about my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Burma. Even if I come to Burma I do not expect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from Burmese. If I come I should certainly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my views on the political situaion until I had studied it and </w:t>
      </w:r>
      <w:r>
        <w:rPr>
          <w:rFonts w:ascii="Times" w:hAnsi="Times" w:eastAsia="Times"/>
          <w:b w:val="0"/>
          <w:i w:val="0"/>
          <w:color w:val="000000"/>
          <w:sz w:val="22"/>
        </w:rPr>
        <w:t>could speak on it with confidence.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TTAMA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HIKKHU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HWEZADY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YAUNG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KYAB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JAWAHARLAL NEHRU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copies will tell you what progress is being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negotiations with the mill-owners. I however agree with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will come out of them at the present moment.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may fructify on due occasion. There was a time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were absolutely defiant about boycott propaganda.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 after these negotiations are finished.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Romain Rolland’s first expected letter has arrived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[he] warmly looks [forward] to my proposed visit, it does not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come to a decision. As the time for arriving at a fixed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drawing nearer, my diffidence is growing. There may be however a </w:t>
      </w:r>
      <w:r>
        <w:rPr>
          <w:rFonts w:ascii="Times" w:hAnsi="Times" w:eastAsia="Times"/>
          <w:b w:val="0"/>
          <w:i w:val="0"/>
          <w:color w:val="000000"/>
          <w:sz w:val="22"/>
        </w:rPr>
        <w:t>cable from Rolland next week and it may decide my fate.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there is no going to Singapur. I am fixed up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being. If I do not go to Europe, I am due to go to Burma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there two months, going to a hill-side and making collections </w:t>
      </w:r>
      <w:r>
        <w:rPr>
          <w:rFonts w:ascii="Times" w:hAnsi="Times" w:eastAsia="Times"/>
          <w:b w:val="0"/>
          <w:i w:val="0"/>
          <w:color w:val="000000"/>
          <w:sz w:val="22"/>
        </w:rPr>
        <w:t>during my stay there.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of your opinion that some day we shall have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intensive movement without the rich people and witout the vocal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class. But that time is not yet.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do not tell me where Kamala is to pass the summer months.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64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H. M. AHMAD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passing it on to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reply to your questions than I am, and I have asked him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 directly.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M. A</w:t>
      </w:r>
      <w:r>
        <w:rPr>
          <w:rFonts w:ascii="Times" w:hAnsi="Times" w:eastAsia="Times"/>
          <w:b w:val="0"/>
          <w:i w:val="0"/>
          <w:color w:val="000000"/>
          <w:sz w:val="18"/>
        </w:rPr>
        <w:t>HMAD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CHUHUMANNSTR</w:t>
      </w:r>
      <w:r>
        <w:rPr>
          <w:rFonts w:ascii="Times" w:hAnsi="Times" w:eastAsia="Times"/>
          <w:b w:val="0"/>
          <w:i w:val="0"/>
          <w:color w:val="000000"/>
          <w:sz w:val="20"/>
        </w:rPr>
        <w:t>. 17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ERLIN </w:t>
      </w:r>
      <w:r>
        <w:rPr>
          <w:rFonts w:ascii="Times" w:hAnsi="Times" w:eastAsia="Times"/>
          <w:b w:val="0"/>
          <w:i w:val="0"/>
          <w:color w:val="000000"/>
          <w:sz w:val="20"/>
        </w:rPr>
        <w:t>N.W. 6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14276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SHUAIB QURESHI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SHUAIB,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never write and I somehow copy your bad example.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has now offered itself to break through that undesirable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letter. You are better able to answer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qustions than I am. I have told Ahmad that I have passed the letter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Please therefore answer his two questions as briefly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doing? How are you feeling? I do expect great </w:t>
      </w:r>
      <w:r>
        <w:rPr>
          <w:rFonts w:ascii="Times" w:hAnsi="Times" w:eastAsia="Times"/>
          <w:b w:val="0"/>
          <w:i w:val="0"/>
          <w:color w:val="000000"/>
          <w:sz w:val="22"/>
        </w:rPr>
        <w:t>things from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13148</w:t>
      </w:r>
    </w:p>
    <w:p>
      <w:pPr>
        <w:autoSpaceDN w:val="0"/>
        <w:autoSpaceDE w:val="0"/>
        <w:widowControl/>
        <w:spacing w:line="240" w:lineRule="exact" w:before="1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SADASHIVAM</w:t>
      </w:r>
    </w:p>
    <w:p>
      <w:pPr>
        <w:autoSpaceDN w:val="0"/>
        <w:autoSpaceDE w:val="0"/>
        <w:widowControl/>
        <w:spacing w:line="266" w:lineRule="exact" w:before="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SADASHIVAM,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Jeevanlalji of Calcutta requires rest and change.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to go to Bangalore. Will you please secure a small bungalow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flat on monthly terms? It should be well lighted, well ventilated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roomy. The more isolated it is the better, as it is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recuperation. The sanitary surroundings should be perfectly good.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bungalow is available, before closing I want you to telegraph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giving me the situation and terms. I would like you to give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 early attention.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Jeevanlalji’s Madras agent—he has a branch of his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Madras—will see you perhaps in this connection. You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>please help him.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13149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C. F. ANDREWS</w:t>
      </w:r>
    </w:p>
    <w:p>
      <w:pPr>
        <w:autoSpaceDN w:val="0"/>
        <w:autoSpaceDE w:val="0"/>
        <w:widowControl/>
        <w:spacing w:line="266" w:lineRule="exact" w:before="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Aprril 1,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regularly receiving your letters. But I never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write to you. I had your telegram also. There is the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Rolland. He seems to like the idea of my going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already prompting associations to send me invitations. But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deciding is nearing, I am growing more and more diffident.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still waiting before coming to a final decision for his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>cable.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Mukul Dey is here and began operation immediately he </w:t>
      </w:r>
      <w:r>
        <w:rPr>
          <w:rFonts w:ascii="Times" w:hAnsi="Times" w:eastAsia="Times"/>
          <w:b w:val="0"/>
          <w:i w:val="0"/>
          <w:color w:val="000000"/>
          <w:sz w:val="22"/>
        </w:rPr>
        <w:t>came.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yet to talk with Ambalal. I will not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I hope it is not a case of phthisis with Rati’s wife. Can’t 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Gurudev to take a long rest in Europe?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>for him to age so quickly.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13150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64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RAMJI DAS JAINI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fear that it is distance that lends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enchantment to the Ashram. I do not know that at your age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habits already formed you could exchange your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 life for the comparatively hard life of the Ashram. But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desirous of being in the Ashram, you should first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its constitution and then come and live in it for a few days and </w:t>
      </w:r>
      <w:r>
        <w:rPr>
          <w:rFonts w:ascii="Times" w:hAnsi="Times" w:eastAsia="Times"/>
          <w:b w:val="0"/>
          <w:i w:val="0"/>
          <w:color w:val="000000"/>
          <w:sz w:val="22"/>
        </w:rPr>
        <w:t>see for yourself its life.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have no copy of the constitution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But it is reproduced in Natesan’s publications of my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speeches. The constitution has undergone alterations but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substantial nature. You will notice in it that it is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inmate of the Ashram to live the life of a celibate.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M</w:t>
      </w:r>
      <w:r>
        <w:rPr>
          <w:rFonts w:ascii="Times" w:hAnsi="Times" w:eastAsia="Times"/>
          <w:b w:val="0"/>
          <w:i w:val="0"/>
          <w:color w:val="000000"/>
          <w:sz w:val="18"/>
        </w:rPr>
        <w:t>AJITHA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13138 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REMINGTON TYPEWRITER CO.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1928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EMINGTON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YPEWRITER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., L</w:t>
      </w:r>
      <w:r>
        <w:rPr>
          <w:rFonts w:ascii="Times" w:hAnsi="Times" w:eastAsia="Times"/>
          <w:b w:val="0"/>
          <w:i w:val="0"/>
          <w:color w:val="000000"/>
          <w:sz w:val="18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ORNER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HURCHGATE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AND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SPLANADE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receipt of Rem. Portable No. 61625 which I had sent </w:t>
      </w:r>
      <w:r>
        <w:rPr>
          <w:rFonts w:ascii="Times" w:hAnsi="Times" w:eastAsia="Times"/>
          <w:b w:val="0"/>
          <w:i w:val="0"/>
          <w:color w:val="000000"/>
          <w:sz w:val="22"/>
        </w:rPr>
        <w:t>you for slight repairs and adjustments.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exceedingly glad to say that the machine is working to my </w:t>
      </w:r>
      <w:r>
        <w:rPr>
          <w:rFonts w:ascii="Times" w:hAnsi="Times" w:eastAsia="Times"/>
          <w:b w:val="0"/>
          <w:i w:val="0"/>
          <w:color w:val="000000"/>
          <w:sz w:val="22"/>
        </w:rPr>
        <w:t>entire satisfaction.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Thanking you,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SATYANANDA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SATYANANDA BABU,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give me joy to think that you do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occasionally. You will have seen from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trying my best to induce mill-owners to shoulder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bringing about a boycott of foreign cloth. We may not go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negotiations at the present moment. But the ground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for future action, if we can do nothing just 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sure in my mind as to the propriety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Europe. I am therefore still vegetating and still awaiting for the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within. The next fortnight will perhaps decide the matter.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negotiations take a concrete shape, of course I do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flatter myself with the belief that a ssuccessful prosecution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boycott will demand my continuous presence in India.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13155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RAMI GANDHI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handwriting this time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good. The lines are not straight. You should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Look forward to doing a good bit of khadi work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Week.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646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N. R. MALKANI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I am sending not Jaisukhlal Gandhi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who is bringing this letter. He is perhaps better fitted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because his knowledge of English is better and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Cutchi knows the language and habits of many people there.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he is a well-tried worker. He has been working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khadi for many years now and has a wide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mercantile business. He was born and brought up in Malabar.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came with Lakshmidas. He has been just now taken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for the Vidyapith in order to develop the charkha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he is loaned to you from the Vidyapith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honoranium will be paid by the Vidyapith. His travelling expenses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paid just now on your account, that is, the Committee’s account,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there is any difficulty about paying his railway expenses,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please tell me. I take it that you won’t want to keep him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15th of May. If you do want anybody beyond that time, I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someone else because he will be wanted by Kakasaheb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of June and before that he would want to go to Calicut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his family.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own honorarium, I have now a letter from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Bapu who says you old him also that you would want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150. What is this? I do not mind the Rs. 200, but I want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came upon Rs. 150 and why afterwards you had to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demand? I am anxious for all of us to be deliberate and firm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we do. The only hope I see of our regeneration lies in some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decision, forethought and the like. You are not to take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amiss, nor to revert to Rs. 150 unless you can clearly do so whilst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relief work. But if you find that you made a miscalculation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you fixed Rs. 150 without previous consultation with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Malkani and others concerned, you must humbly make the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for Rs. 200. You understand why I write all this, don’t you? I </w:t>
      </w:r>
      <w:r>
        <w:rPr>
          <w:rFonts w:ascii="Times" w:hAnsi="Times" w:eastAsia="Times"/>
          <w:b w:val="0"/>
          <w:i w:val="0"/>
          <w:color w:val="000000"/>
          <w:sz w:val="22"/>
        </w:rPr>
        <w:t>want you to come up to my expectations.</w:t>
      </w:r>
    </w:p>
    <w:p>
      <w:pPr>
        <w:autoSpaceDN w:val="0"/>
        <w:autoSpaceDE w:val="0"/>
        <w:widowControl/>
        <w:spacing w:line="220" w:lineRule="exact" w:before="4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2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N. R.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ALKANI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LETTEER TO A. A. PAUL</w:t>
      </w:r>
    </w:p>
    <w:p>
      <w:pPr>
        <w:autoSpaceDN w:val="0"/>
        <w:autoSpaceDE w:val="0"/>
        <w:widowControl/>
        <w:spacing w:line="266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25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put me a very difficult question. But after giving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consideration to the whole of your argument, I incline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accepting an honorarium for whole-time work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Fellowship. You will not be able to put your whole soul into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attention is divided between two trusts. One or the other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must suffer, especially when there is likely often to be a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two. On the pinciple that the labourer is worthy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hire, I see no ethical objection against your accepting an honorarium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work for the Fellowship.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A. P</w:t>
      </w:r>
      <w:r>
        <w:rPr>
          <w:rFonts w:ascii="Times" w:hAnsi="Times" w:eastAsia="Times"/>
          <w:b w:val="0"/>
          <w:i w:val="0"/>
          <w:color w:val="000000"/>
          <w:sz w:val="18"/>
        </w:rPr>
        <w:t>AUL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ILPAUK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13160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B. SHIVA RAO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enclosed is the best I can do for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an article. You might as well get blood out of stone as get an </w:t>
      </w:r>
      <w:r>
        <w:rPr>
          <w:rFonts w:ascii="Times" w:hAnsi="Times" w:eastAsia="Times"/>
          <w:b w:val="0"/>
          <w:i w:val="0"/>
          <w:color w:val="000000"/>
          <w:sz w:val="22"/>
        </w:rPr>
        <w:t>article from 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HIVA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HEOSOPHICAL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DYAR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13158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62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MESSAGE TO “NEW INDIA”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New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of useful service to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>May its revival hasten the advent of swaraj.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PRAYER SPEECH AT ASHRAM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4,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lesson in emulating Hanuman is to apply all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to the task in hand. In order to do this, one’s vision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unwavering and pure. The eyes are the lamp of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one may add, of the soul also. For inasmuch as the soul  dwells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it can be looked at through the eyes. A  man might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speech present a false show and deceive  others, but his eyes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 him. If he does not have a steady unwavering look in his eyes,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real nature will be betrayed. Just as physical ailments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diagnosed by examining the tongue, spiritual maladies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detected by looking at the eyes. Hence children should be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>look straight, right from their childhood.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Hanuman’s eyes had a steadfast gaze and showed that,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Rama’s name was ever on his lips, it filled his heart and pervaded </w:t>
      </w:r>
      <w:r>
        <w:rPr>
          <w:rFonts w:ascii="Times" w:hAnsi="Times" w:eastAsia="Times"/>
          <w:b w:val="0"/>
          <w:i w:val="0"/>
          <w:color w:val="000000"/>
          <w:sz w:val="22"/>
        </w:rPr>
        <w:t>every fibre of his being.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custom of installing Hanuman in our gymnasiums;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does not mean that we wish to gain physical strength alone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worship merely Hanuman’s physical strength.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become physically strong; but we should also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 did not have the physique of a giant, he was the 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Vayu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hence his body was as light as a flower and yet wiry.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Hanuman’s distinctiveness lay not in his physical strength but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devotion. He was an incomparable devotee and servant of Rama.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fulfilment in serving Rama like a slave and he performed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speed of wind whatever service was asked of him. We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worship Hanuman and instal him in gymnasiums because though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Prajabandhu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made on April 4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>Hanuman Jayanti.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Wind-god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physical exercise we are going to become servants—servants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servants of the world and, through these means, servants of God. </w:t>
      </w:r>
      <w:r>
        <w:rPr>
          <w:rFonts w:ascii="Times" w:hAnsi="Times" w:eastAsia="Times"/>
          <w:b w:val="0"/>
          <w:i w:val="0"/>
          <w:color w:val="000000"/>
          <w:sz w:val="22"/>
        </w:rPr>
        <w:t>It is through this humble service that we shall catch a glimpse of God.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should not even say that we worship Hanuman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Every servant has to practise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anyone who has taken the vow of service enjoy the pleasures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sense? It is necessary for one to practise self-control even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limited service to one’s parents; it cannot be rendered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yields to his passions as I did. Similarly, how can anyone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Ashram, serve men and women, boys and girls, how can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gratify his sensual desires? And serving the Ashram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matter; it is like a drop in the ocean. Hence anyone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>serve the world should flee his desires.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mere fasting and penance are not sufficient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pleasures of sense; this can be achieved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Hanuman-like devotion. Hence the key to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virtues is found in single-minded devotion. Every evening we </w:t>
      </w:r>
      <w:r>
        <w:rPr>
          <w:rFonts w:ascii="Times" w:hAnsi="Times" w:eastAsia="Times"/>
          <w:b w:val="0"/>
          <w:i w:val="0"/>
          <w:color w:val="000000"/>
          <w:sz w:val="22"/>
        </w:rPr>
        <w:t>recite :</w:t>
      </w:r>
    </w:p>
    <w:p>
      <w:pPr>
        <w:autoSpaceDN w:val="0"/>
        <w:autoSpaceDE w:val="0"/>
        <w:widowControl/>
        <w:spacing w:line="240" w:lineRule="auto" w:before="38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51000" cy="127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8" w:after="0"/>
        <w:ind w:left="5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00200" cy="152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senses of him who fasts may well be quietened,but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 in controlling the desire for gratifying the passions;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becomes more restless when the senses become weak;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runs more after the objects of pleasure; that too is calmed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vision of Rama. This is the message of Hanuman, the lesson to be </w:t>
      </w:r>
      <w:r>
        <w:rPr>
          <w:rFonts w:ascii="Times" w:hAnsi="Times" w:eastAsia="Times"/>
          <w:b w:val="0"/>
          <w:i w:val="0"/>
          <w:color w:val="000000"/>
          <w:sz w:val="22"/>
        </w:rPr>
        <w:t>learnt from his life.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used an adjective which I had never used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qualify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said that Hanuman’s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and, while praising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mentioned three distinct </w:t>
      </w:r>
      <w:r>
        <w:rPr>
          <w:rFonts w:ascii="Times" w:hAnsi="Times" w:eastAsia="Times"/>
          <w:b w:val="0"/>
          <w:i w:val="0"/>
          <w:color w:val="000000"/>
          <w:sz w:val="22"/>
        </w:rPr>
        <w:t>types of it—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tamasik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Whereas Hanuman’s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of a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nature, Meghnad’s was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practises the latter type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anger and pride.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surrender is the mark of the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type. It cannot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these two was inferior to the other in physical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 however could defeat Meghnad becaue the latter was full of </w:t>
      </w:r>
      <w:r>
        <w:rPr>
          <w:rFonts w:ascii="Times" w:hAnsi="Times" w:eastAsia="Times"/>
          <w:b w:val="0"/>
          <w:i w:val="0"/>
          <w:color w:val="000000"/>
          <w:sz w:val="22"/>
        </w:rPr>
        <w:t>pride, while Hanuman was full of devotion and so possessed additional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a man starves his senses, the objects of those senses disappear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but not the yearning for them; the yearning too departs when he beholds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Supreme. 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59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therefore, keep our vision pure, our hands and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our speech pure and, by doing so, develop the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Hanuman to some extent. We certainly wish to improve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physique by practising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the under-lying motive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wish to become devotees of Rama even through the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body and thereby serve the world. It is not that if we took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outer the inner would automatically take care of itself. However,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keep on taking care of the physical side and if this is not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veneer, the mind too will one day become steadfast and only then </w:t>
      </w:r>
      <w:r>
        <w:rPr>
          <w:rFonts w:ascii="Times" w:hAnsi="Times" w:eastAsia="Times"/>
          <w:b w:val="0"/>
          <w:i w:val="0"/>
          <w:color w:val="000000"/>
          <w:sz w:val="22"/>
        </w:rPr>
        <w:t>shall we be as good as Hanuman.</w:t>
      </w:r>
    </w:p>
    <w:p>
      <w:pPr>
        <w:autoSpaceDN w:val="0"/>
        <w:autoSpaceDE w:val="0"/>
        <w:widowControl/>
        <w:spacing w:line="260" w:lineRule="exact" w:before="8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8-4-1928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REMEMBER THE UNTOUCHABLES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two days of the publication of this issue,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Week will be on us. We used at one time, in the process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to picket liquor dens. I am reminded of those days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the following paragraph from an address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Coimbatore Adi-Dravida Association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old order has not changed even to a small extent, and even our souls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despised by the other Hindus so that we are not allowed to worship in temples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one God. . . . The churches and mosques have their doors wide open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 us and the missionaries in charge of them extend us a hearty welcome.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tempts our young men by locating liquor shops in or near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cheries</w:t>
      </w:r>
      <w:r>
        <w:rPr>
          <w:rFonts w:ascii="Times" w:hAnsi="Times" w:eastAsia="Times"/>
          <w:b w:val="0"/>
          <w:i w:val="0"/>
          <w:color w:val="000000"/>
          <w:sz w:val="18"/>
        </w:rPr>
        <w:t>, the living quarters of our community. If industrial institutions took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place of such shops and if social workers befriended us instead of </w:t>
      </w:r>
      <w:r>
        <w:rPr>
          <w:rFonts w:ascii="Times" w:hAnsi="Times" w:eastAsia="Times"/>
          <w:b w:val="0"/>
          <w:i/>
          <w:color w:val="000000"/>
          <w:sz w:val="18"/>
        </w:rPr>
        <w:t>abkari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contractors, we have no doubt that our progress would be assured in a 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short time. We, therefore, earnestly appeal to you for help to organize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industrial schools in or near our living quarters to save our community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ruin.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consider during the National Week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done or not done, but we are bound to consider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done and what we can do. Whilst there is no doubt that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against untouchability has been strengthening day by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action still remains weak. We have not even been able to induce </w:t>
      </w:r>
      <w:r>
        <w:rPr>
          <w:rFonts w:ascii="Times" w:hAnsi="Times" w:eastAsia="Times"/>
          <w:b w:val="0"/>
          <w:i w:val="0"/>
          <w:color w:val="000000"/>
          <w:sz w:val="22"/>
        </w:rPr>
        <w:t>the keepers of public temples to throw their doors open to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classes nor have we been able to replace a single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 with an industrial school or a refreshment room where,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fiery liquid, they can receive health-giving nutritious drinks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refreshments in clean surroundings.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5-4-1928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BAGHAT STATE AND SACRED THREAD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note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22nd March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treatment of Kolis in Baghat State, president of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Samaj, New Delhi,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is no other than Rai Saheb Lala Ganga Ram,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philanthropist and public worker of Delhi. Lala Ganga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Ram’s letter seems to leave little doubt about the correctness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made in the previous letter published in these pages.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his informants had exaggerated the happenings in Baghat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and that it had not treated as a crime the wearing of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by the so-called untouchables. I have before me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written to Lala Ganga Ram by the Prime Minister of the State. It </w:t>
      </w:r>
      <w:r>
        <w:rPr>
          <w:rFonts w:ascii="Times" w:hAnsi="Times" w:eastAsia="Times"/>
          <w:b w:val="0"/>
          <w:i w:val="0"/>
          <w:color w:val="000000"/>
          <w:sz w:val="22"/>
        </w:rPr>
        <w:t>runs 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your letter dated the 10th January 1928, I regret that the State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unable to supply you the copy of the judgment, as Arya Samaj is not a party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this suit.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remarking that the reply is in extremely bad taste.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bad copy of some English officials’ laconic and stereotyped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 which they ordinarily send to correspondents who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inconvenient questions. But these estimable gentlemen as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rank and status and do not crudely invent things to suit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replies. The Prime Minister of Baghat State has dared to ignore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 Ram’s status in society (I mean apart from his title)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insulting him has imagined what Lala Ganga Ram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his letter. For the never asked for a copy of the judgment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nor claimed to be party in the case against the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Kolis. This is essentially matter for the Hindu Mahasabha to take up.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whether the Sabha countenances the wearing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thread by the so-called untouchables. Whether it does or not,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possibly approve of coercion being used against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choose to wear it. Immediately the thread becomes a monopoly</w:t>
      </w:r>
    </w:p>
    <w:p>
      <w:pPr>
        <w:autoSpaceDN w:val="0"/>
        <w:autoSpaceDE w:val="0"/>
        <w:widowControl/>
        <w:spacing w:line="220" w:lineRule="exact" w:before="26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22-3-1928, sub-title, “Can It Be True?”.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with it a punishment for its breach, it will cease to be sacred.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sacred because and when the wearers were men of learning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piety. It will soon become a mark of degradation if the alleged </w:t>
      </w:r>
      <w:r>
        <w:rPr>
          <w:rFonts w:ascii="Times" w:hAnsi="Times" w:eastAsia="Times"/>
          <w:b w:val="0"/>
          <w:i w:val="0"/>
          <w:color w:val="000000"/>
          <w:sz w:val="22"/>
        </w:rPr>
        <w:t>example of Baghat State proves infectious.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5-4-1928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ANNUAL REPORT OF THE A.I.S.A.</w:t>
      </w:r>
    </w:p>
    <w:p>
      <w:pPr>
        <w:autoSpaceDN w:val="0"/>
        <w:autoSpaceDE w:val="0"/>
        <w:widowControl/>
        <w:spacing w:line="260" w:lineRule="exact" w:before="2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 has issued its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report. It is a thoroughly businesslike and instructive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document. The letterpress occupies 31 octavo pages. The appendices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24 pages. If I may advise the reader, I would suggest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appendices first. They will give him a detailed analysis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income and the expenditure of the Association duly audited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certified. He will discover at a glance how over 20 lakhs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laid out for the promotion of the greatest, because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extensive, national industry. If he will study the figures carefully,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perceive the value of investing a portion of his income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and the return he would get for his investment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of the poor villagers on whose toil his own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depends. Among the appendices he will find also the resolutions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 defining its general policy,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on which loans are granted, conditions on which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may be conducted by its depots and on which bounties are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private khadi dealers and commissions to khadi hawkers.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also find in them the constitution of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the names and locations of different agencies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of value.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glanced through the appendices, let him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if he has a half-hour or an hour to spare and he will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khadi has progressed. He will know the condition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Deshbandu Memorial Fund. Whereas the total production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1925-26 was Rs. 23,76,670, in 1926-27 it was Rs. 24,06,370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during the same period were Rs. 28,99,143 and Rs. 33,48,794,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respectively. Investors in khadi may therefore derive comfort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not a losing but a substantially progressive proposition.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50,000 spinners according to the previous report,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>83,339 serving 5,193 weavers during the year under report. As against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1,500 villages, now there are 2,381 villages where hand-spinning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through the agency of the Association. And just as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spinners and villages were understated in the last report, so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under-estimated in the report under notice. There are 177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centres of which 62 are departmental, 41 aided and 74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independent. There are 204 centres of which 115 are departmental, 44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aided and 45 independent, and the total number of workers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control of the Central Office and in aided organizations is 748. </w:t>
      </w:r>
      <w:r>
        <w:rPr>
          <w:rFonts w:ascii="Times" w:hAnsi="Times" w:eastAsia="Times"/>
          <w:b w:val="0"/>
          <w:i w:val="0"/>
          <w:color w:val="000000"/>
          <w:sz w:val="22"/>
        </w:rPr>
        <w:t>This does not include those working in the independent organiz-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ations. Of improvement in the quality of yarn the report states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satisfactory to note that whilst there is improvement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quality, the prices have undergone steady reduction.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the special khadi service furnished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Department will be read with interest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skip over the other instructive paragraphs of the report.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 have given sufficient information to what the appetite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for possessing the report itself which can be had at the office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Association, Mirzapur, Ahmedabad, for 4 </w:t>
      </w:r>
      <w:r>
        <w:rPr>
          <w:rFonts w:ascii="Times" w:hAnsi="Times" w:eastAsia="Times"/>
          <w:b w:val="0"/>
          <w:i w:val="0"/>
          <w:color w:val="000000"/>
          <w:sz w:val="22"/>
        </w:rPr>
        <w:t>annas worth of postage stamps.</w:t>
      </w:r>
    </w:p>
    <w:p>
      <w:pPr>
        <w:autoSpaceDN w:val="0"/>
        <w:autoSpaceDE w:val="0"/>
        <w:widowControl/>
        <w:spacing w:line="294" w:lineRule="exact" w:before="12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5-4-1928</w:t>
      </w:r>
    </w:p>
    <w:p>
      <w:pPr>
        <w:autoSpaceDN w:val="0"/>
        <w:autoSpaceDE w:val="0"/>
        <w:widowControl/>
        <w:spacing w:line="218" w:lineRule="exact" w:before="425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extracts quoted are not reproduced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SASTRI’S SELF-DENIAL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of the Right Honourable Srinivasa Sastri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beyond his term will gladden the hearts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as it has pleased and eased the minds of those here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 South African question and who have been anxiously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course of events in that sub-continent. Familiarity in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Sastri’s case instead of making the Europeans indifferent or lukewarm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them look to the Agent General as their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peacemaker. By his punctilious impartiality combined with firmness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necessary Sjt. Sastri has inspired them with trust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The grateful Indians have not been slow to discover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worth of this distinguished countryman and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urging him to prolong his stay, if it was at all possible. Let them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their affection and appreciation by becoming united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being correct in the observance of all their part of the agreement.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my congratulations to Sjt. Sastri on his self-denial. For I know </w:t>
      </w:r>
      <w:r>
        <w:rPr>
          <w:rFonts w:ascii="Times" w:hAnsi="Times" w:eastAsia="Times"/>
          <w:b w:val="0"/>
          <w:i w:val="0"/>
          <w:color w:val="000000"/>
          <w:sz w:val="22"/>
        </w:rPr>
        <w:t>how anxious he was to return home at the end of his term.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5-4-1928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A MILL-OWNER ON BOYCOTT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Ahmedabad mill-owner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is refreshingly candid. I wish that the other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would take the view that this correspondent takes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standardization of prices and necessarily therefore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It is refreshing too to find that fluctuations of cotton prices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affect prices of cloth. And I would add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correspondent’s view to the contrary that it is possible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prices if it is possible for us to boycott foreign cloth. For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cotton are dominated by America only because we export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 of cotton and that too to the market for which America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caters. If we consider it to be possible, as it has proved to be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appeal successfully to the patriotism of the buyer of cloth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possible to make a successful appeal to that of the grower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Indeed the importance of foreign cloth boycott is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knowledge that for it to succeed all the component parts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 have voluntarily to join the movement. It cannot succeed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is willing and hearty co-operation from the vast mass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population. My faith in the movement persists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masses to be sound. Only the classes block the way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want of faith. If they will only shed their fear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unbelief and lead the movement, the masses will follow.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And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boycott is the only thing in which it is possible for the masses actively </w:t>
      </w:r>
      <w:r>
        <w:rPr>
          <w:rFonts w:ascii="Times" w:hAnsi="Times" w:eastAsia="Times"/>
          <w:b w:val="0"/>
          <w:i/>
          <w:color w:val="000000"/>
          <w:sz w:val="22"/>
        </w:rPr>
        <w:t>to join without having to make much sacrifice.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share the view of the correspondent that artificail silk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used with impunity in the manufacture of cloth in our mills.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com-parison of foreign dyes and foreign size with artificial silk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hastily made. Just now we contemplate boycott only of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dyes and size. All foreign yarns therefore, whether silk, wool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nautral or artificial, must be taboo; or if foreign artificial silk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may be used with impunity why not foreign cotton or wool or </w:t>
      </w:r>
      <w:r>
        <w:rPr>
          <w:rFonts w:ascii="Times" w:hAnsi="Times" w:eastAsia="Times"/>
          <w:b w:val="0"/>
          <w:i w:val="0"/>
          <w:color w:val="000000"/>
          <w:sz w:val="22"/>
        </w:rPr>
        <w:t>natural silk yarn?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 foreign cotton it is a different thing.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 from use foreign cotton, for it is a raw product. What we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for the sake of the starving masses living in enforced idleness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at least four months in the year is foreign yarn and cloth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 can spin and weave in their cottages.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indigenous mill-cloth too would be intolerable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displaced these mases without finding for them an equivalent industry.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 have a place in the economy of national life only 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they supplement the national industry of handspinning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our cottages.  They will be a hindrance if they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and supplant them.  Their natural tendency no doubt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supplant both the village spinner and the village weaver. 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mill-owners, mill-agents and their share-holders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national and conduct their affairs not to exploit the masses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benefit first and their own profits after, that they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appreciate and not merely to join but of lead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 That, if they take a long view of the matter,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lose and much to gain has been made clear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letter.  Indeed it is a self-evident proposition. 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if it is the best assurance of steady work for the masses, </w:t>
      </w:r>
      <w:r>
        <w:rPr>
          <w:rFonts w:ascii="Times" w:hAnsi="Times" w:eastAsia="Times"/>
          <w:b w:val="0"/>
          <w:i w:val="0"/>
          <w:color w:val="000000"/>
          <w:sz w:val="22"/>
        </w:rPr>
        <w:t>is also an equal assurance to the mills of steady profits in the long run.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history of the mill industry at least during the past seven </w:t>
      </w:r>
      <w:r>
        <w:rPr>
          <w:rFonts w:ascii="Times" w:hAnsi="Times" w:eastAsia="Times"/>
          <w:b w:val="0"/>
          <w:i w:val="0"/>
          <w:color w:val="000000"/>
          <w:sz w:val="22"/>
        </w:rPr>
        <w:t>years  of the mass movement does not fill  one with  much hope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290" w:val="left"/>
          <w:tab w:pos="3810" w:val="left"/>
          <w:tab w:pos="54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rising to the occasion and realizing their duty to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looking upon khadi with favour and fostering it, our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entered into an unfair, unpartriotic and illegitimate competition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khadi. The following are the figures of khadi manufactured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mills during the respective years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1927</w:t>
      </w:r>
    </w:p>
    <w:p>
      <w:pPr>
        <w:autoSpaceDN w:val="0"/>
        <w:tabs>
          <w:tab w:pos="1990" w:val="left"/>
          <w:tab w:pos="3610" w:val="left"/>
          <w:tab w:pos="513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Lb.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2,28,87,970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2,72,36,337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3,39,77,851</w:t>
      </w:r>
    </w:p>
    <w:p>
      <w:pPr>
        <w:autoSpaceDN w:val="0"/>
        <w:tabs>
          <w:tab w:pos="550" w:val="left"/>
          <w:tab w:pos="1990" w:val="left"/>
          <w:tab w:pos="3610" w:val="left"/>
          <w:tab w:pos="5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6,50,48,487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7,43,13,280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9,43,80,368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sold this enormous quantity of coarse cloth as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not hesitated in some cases shamelessly to use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>label, etc., with the deliberate purpose of exploiting the khadi atmos-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phere created by Congreass organizations. It gives one pain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mills that thus manufactured coarse cloth and palmed it </w:t>
      </w:r>
      <w:r>
        <w:rPr>
          <w:rFonts w:ascii="Times" w:hAnsi="Times" w:eastAsia="Times"/>
          <w:b w:val="0"/>
          <w:i w:val="0"/>
          <w:color w:val="000000"/>
          <w:sz w:val="22"/>
        </w:rPr>
        <w:t>off as khadi did a distinct disservice to the nation.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their eyes are now opened and if only to do belated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reparation for the grave wrong done by them to the nation,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or at least join the boycott movement on the terms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>me or others equally effective.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painful discovery of the figures has however a bright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It is a revelation even to an optimist and khadi expert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Ashramme of the hold that khadi has acquired over the people.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a much larger number that we are aware of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nation’s call changed their taste and preferred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 coarse cloth instead of the fine cloth they used to wear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undoubtedly often paid higher prices than they used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bought mill khadi largely under the mistaken belief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genuine and that it had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imprimatur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An ardent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the mases has in these figures and my legitimate deductions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therefrom much food for thought and equal cause for hope.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feared visit to Europe, I may assure the correspondent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propose to visit Europe if an effective scheme of boycott </w:t>
      </w:r>
      <w:r>
        <w:rPr>
          <w:rFonts w:ascii="Times" w:hAnsi="Times" w:eastAsia="Times"/>
          <w:b w:val="0"/>
          <w:i w:val="0"/>
          <w:color w:val="000000"/>
          <w:sz w:val="22"/>
        </w:rPr>
        <w:t>materializes in the very near future.</w:t>
      </w:r>
    </w:p>
    <w:p>
      <w:pPr>
        <w:autoSpaceDN w:val="0"/>
        <w:autoSpaceDE w:val="0"/>
        <w:widowControl/>
        <w:spacing w:line="294" w:lineRule="exact" w:before="8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5-4-1928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FRICANS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NDIANS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 Andrews, when he was here recently, drew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what the Poet had written in the Press in connection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the Transvaal said to be going on on behalf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isolate themselves from the Africans and wanted me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it. I do not think that any importance need be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alleged movement. For I feel that it has no bottom.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in common with the Africans to think of isolating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them. They cannot exist in South Africa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time without the active sympathy and friendship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Africans. I am not aware of the general body of the Indians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adopted an air of superiority towards their African brethren,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tragedy if any such movement were to gain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Indian settlers of South Africa. Needless to say, I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myself with the opinion so forcibly expressed by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condemning the movement. If, as has been stated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the socalled movement, “It is humiliating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and to the Indian national honour and civilization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Agent General is trying to bring us down to such a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level”, it will ill befit us to repudiate such a sentiment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by the South African whites in respect ouselves. And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the South African whites are able to translate their contempt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Ashramand prejudice against us into action whereas ours towards </w:t>
      </w:r>
      <w:r>
        <w:rPr>
          <w:rFonts w:ascii="Times" w:hAnsi="Times" w:eastAsia="Times"/>
          <w:b w:val="0"/>
          <w:i w:val="0"/>
          <w:color w:val="000000"/>
          <w:sz w:val="22"/>
        </w:rPr>
        <w:t>the South Africans can only react against ourselves.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OMEN AND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EWELS</w:t>
      </w:r>
    </w:p>
    <w:p>
      <w:pPr>
        <w:autoSpaceDN w:val="0"/>
        <w:autoSpaceDE w:val="0"/>
        <w:widowControl/>
        <w:spacing w:line="260" w:lineRule="exact" w:before="6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lady doctor in Tamil Nadu sends a letter accompanying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 referred to in it. As the letter, in my opinion, enhances the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gift and is likely to serve as an example to others, I compress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as follows, omitting the names of the donor, the Raja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 a few lines to tell you that I sent you yesterday a parcel of diamond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ring and a pair of ear-rings which were given to me about 12 years ago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remembrance of service in the palace. . . when the heir was born to the Raja.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grieved me much when I came to know that the Raja did not have even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courage to invite you to his palace when you passed by and I was told that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due to fear of the Government. You can imagine my feeling when after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visit I looked at these jewels which before used to travel with me. 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65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looked at them, bitterness rose in my breast and then it turned into deep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sympathy for the starving millions about whom you spoke when you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here. I said to myself, ‘Are not these jewels made out of the people’s money?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And, what claim have I to keep them as my own?’ I then made up my mind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send them on to you. You could use them for khadi service and so help some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starving millions. I feel sure that it is a better use to make of them than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they should remain in a corner of my box. A friend has valued them at Rs.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500. They are therefore insured for that amount. I only hope that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generous person will give you more than the actual price, knowing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circumstancs in which these things are being sent to you. You may make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 you like of this letter.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remarkable how we imagine fears even when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There are many Rajas who have openly and willingly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therethrough the cause of the poor from whom, after all,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correctly puts it, they derive their riches.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has a political significance; but we have not yet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when support of khadi can be safely declared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be criminal. Every philanthropic movement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truned to political use, but it would be a sad day when on that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boycotted even as to its philanthropic aspect. But it is only fair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the Raja to whom reference has been made by the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is not the only one who is afraid of supporting khadi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ordinary courtesy to a public servant like me. It is well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Ashramhowever that the Raja’s boycott of me has stimulated the gift.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like all the sisters who may chance to see this note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it is not necessary to be able to emulate the fair donor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occasions like the one that set her athinking about her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starving millions. Surely it is easy enough to realize that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millions of men and women in the country starving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 because of want of work, the sisters have no warrant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costly jewels for adorning their bodies or often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satisfaction of possessing them. As I have remarked before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pages, if only the rich ladies of India will discard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superfluities and be satisfied with such decoration as khadi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it is possible to finance the whole of the khadi movement,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into consideration the tremendous moral effect that such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rich daughters of India will produce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 and particularly the starving masses.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ARVE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UBILEE</w:t>
      </w:r>
    </w:p>
    <w:p>
      <w:pPr>
        <w:autoSpaceDN w:val="0"/>
        <w:tabs>
          <w:tab w:pos="550" w:val="left"/>
          <w:tab w:pos="4150" w:val="left"/>
        </w:tabs>
        <w:autoSpaceDE w:val="0"/>
        <w:widowControl/>
        <w:spacing w:line="28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 me joy to publish the following appeal by Sjt. V.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Joshi, President of Karve Jubilee Committee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Karve is not an ordinary man who is satisfied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satisfies an indulgent public which, if it proves itself exacting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imperious at times, issues a certificate of merit ninety-nine times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hundred if some little service is rendered to it during recreation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Prof. Karve has obeyed a master that is never generous,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indulgent and ever exacting, though invariably just. This master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conscience. His self-effacement, his single-minded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his exhaustless energy, his honesty in all circumstances, his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opposition, his irrepressible optimism are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asset of the first magnitude. There may be two opinion about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he has devoted his great gifts but there can be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about the gifts themselves. And the latter are any day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valuable and lasting than the work itself. The organizers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Jubilee have set before themselves a very modest task to collect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25,000 to be presented to Prof. Karve for his work. It is a sum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readily come forth from the numerous men and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under the influence of this giant among silent and selfless </w:t>
      </w:r>
      <w:r>
        <w:rPr>
          <w:rFonts w:ascii="Times" w:hAnsi="Times" w:eastAsia="Times"/>
          <w:b w:val="0"/>
          <w:i w:val="0"/>
          <w:color w:val="000000"/>
          <w:sz w:val="22"/>
        </w:rPr>
        <w:t>workers or who have profited by his labours of a lifetime.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5-4-1928</w:t>
      </w:r>
    </w:p>
    <w:p>
      <w:pPr>
        <w:autoSpaceDN w:val="0"/>
        <w:autoSpaceDE w:val="0"/>
        <w:widowControl/>
        <w:spacing w:line="240" w:lineRule="exact" w:before="37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appeal is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DR. C. MUTHU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MUTHU,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note. I wish your enterprise every success.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have understood your method, it is to treat phthisis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[by] open air and dietetic treatment. As you know I have a horror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 and the like. I therefore welcome every honest effort to replace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drugless and what might be termed natural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curing a disease which need never find an abode in this sunny soil of </w:t>
      </w:r>
      <w:r>
        <w:rPr>
          <w:rFonts w:ascii="Times" w:hAnsi="Times" w:eastAsia="Times"/>
          <w:b w:val="0"/>
          <w:i w:val="0"/>
          <w:color w:val="000000"/>
          <w:sz w:val="22"/>
        </w:rPr>
        <w:t>ours.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13161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JAWAHARLAL NEHRU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mills in 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latest move is on their own to start a Swadeshi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reference to us. Do not think anything concrete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my effort. By all means let them prosecute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plans. So far as I can see, we must confine our attention to khadi </w:t>
      </w:r>
      <w:r>
        <w:rPr>
          <w:rFonts w:ascii="Times" w:hAnsi="Times" w:eastAsia="Times"/>
          <w:b w:val="0"/>
          <w:i w:val="0"/>
          <w:color w:val="000000"/>
          <w:sz w:val="22"/>
        </w:rPr>
        <w:t>hawking.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final decision has yet been arrived at about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visit. I am shirking it and making it depend upon some further </w:t>
      </w:r>
      <w:r>
        <w:rPr>
          <w:rFonts w:ascii="Times" w:hAnsi="Times" w:eastAsia="Times"/>
          <w:b w:val="0"/>
          <w:i w:val="0"/>
          <w:color w:val="000000"/>
          <w:sz w:val="22"/>
        </w:rPr>
        <w:t>indication from Rolland which I should have next week.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13162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Mill-owner on Boycott”, 5-4-1928.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SHANTIKUMAR MORARJI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SHANTIKUMAR,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 letter. I shall a wait further developments.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4788. Courtesy: Shantikumar Morarji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BEHRAMJI KHAMBHATTA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KHAMBHATTA,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radio from Aden. I did not know when I replied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radio message. I therefore sent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Mr. Kapadia received the telegram and acknowledged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Jal took the voyage comfortably and that he and you all </w:t>
      </w:r>
      <w:r>
        <w:rPr>
          <w:rFonts w:ascii="Times" w:hAnsi="Times" w:eastAsia="Times"/>
          <w:b w:val="0"/>
          <w:i w:val="0"/>
          <w:color w:val="000000"/>
          <w:sz w:val="22"/>
        </w:rPr>
        <w:t>profited by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herewith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Austrian friends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you in the choice of a doctor should you decide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in Vienna.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bless Jal. With love to you all,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13167</w:t>
      </w:r>
    </w:p>
    <w:p>
      <w:pPr>
        <w:autoSpaceDN w:val="0"/>
        <w:autoSpaceDE w:val="0"/>
        <w:widowControl/>
        <w:spacing w:line="240" w:lineRule="exact" w:before="2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64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424. LETTER TO FREDERIC AND FRANCISCA </w:t>
      </w:r>
      <w:r>
        <w:rPr>
          <w:rFonts w:ascii="Times" w:hAnsi="Times" w:eastAsia="Times"/>
          <w:b w:val="0"/>
          <w:i/>
          <w:color w:val="000000"/>
          <w:sz w:val="24"/>
        </w:rPr>
        <w:t>STANDENATH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bearer, Mr. Khambhatta, is a dear friend and co-worker.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advise from his doctors he has gone to Europe in order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only son examined and, if necessary, operated upon.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give him all the help and guidence you can in the choice of a </w:t>
      </w:r>
      <w:r>
        <w:rPr>
          <w:rFonts w:ascii="Times" w:hAnsi="Times" w:eastAsia="Times"/>
          <w:b w:val="0"/>
          <w:i w:val="0"/>
          <w:color w:val="000000"/>
          <w:sz w:val="22"/>
        </w:rPr>
        <w:t>good surgeon, etc.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TANDENATH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RAZ </w:t>
      </w:r>
      <w:r>
        <w:rPr>
          <w:rFonts w:ascii="Times" w:hAnsi="Times" w:eastAsia="Times"/>
          <w:b w:val="0"/>
          <w:i w:val="0"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TYRIA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RAUTMANSDORFGASSE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8"/>
        </w:rPr>
        <w:t>USTRIA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14281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M. M. SINGH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usual to receive in the Ashram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unknown to any of the members. I would therefore like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seriously want to be in the Ashram, to write to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Managing Board giving all the particulars about yourself.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inform you that at the present moment the Ashram is </w:t>
      </w:r>
      <w:r>
        <w:rPr>
          <w:rFonts w:ascii="Times" w:hAnsi="Times" w:eastAsia="Times"/>
          <w:b w:val="0"/>
          <w:i w:val="0"/>
          <w:color w:val="000000"/>
          <w:sz w:val="22"/>
        </w:rPr>
        <w:t>overcrowded.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ARDARINI </w:t>
      </w:r>
      <w:r>
        <w:rPr>
          <w:rFonts w:ascii="Times" w:hAnsi="Times" w:eastAsia="Times"/>
          <w:b w:val="0"/>
          <w:i w:val="0"/>
          <w:color w:val="000000"/>
          <w:sz w:val="20"/>
        </w:rPr>
        <w:t>M. M. 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PTON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13163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M. DEWAN NARAINDAS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human relations were regulated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rules of arithmetic, what you propose would be suitable. But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pressing 30 meals into 10 will not be the same as taking the 30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from to day, similarly will 6 months’ spinning compressed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15 days not do. The idea is to test one’s powers of sustenance </w:t>
      </w:r>
      <w:r>
        <w:rPr>
          <w:rFonts w:ascii="Times" w:hAnsi="Times" w:eastAsia="Times"/>
          <w:b w:val="0"/>
          <w:i w:val="0"/>
          <w:color w:val="000000"/>
          <w:sz w:val="22"/>
        </w:rPr>
        <w:t>and discipline.</w:t>
      </w:r>
    </w:p>
    <w:p>
      <w:pPr>
        <w:autoSpaceDN w:val="0"/>
        <w:autoSpaceDE w:val="0"/>
        <w:widowControl/>
        <w:spacing w:line="260" w:lineRule="exact" w:before="40" w:after="28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will it be enough for you to offer saytagraha against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wrest an unwilling consent from them. You must get that </w:t>
      </w:r>
      <w:r>
        <w:rPr>
          <w:rFonts w:ascii="Times" w:hAnsi="Times" w:eastAsia="Times"/>
          <w:b w:val="0"/>
          <w:i w:val="0"/>
          <w:color w:val="000000"/>
          <w:sz w:val="22"/>
        </w:rPr>
        <w:t>consent by diligence and force of character.</w:t>
      </w:r>
    </w:p>
    <w:p>
      <w:pPr>
        <w:sectPr>
          <w:pgSz w:w="9360" w:h="12960"/>
          <w:pgMar w:top="64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ARAINDAS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OTTAGE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UILDINGS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FFINID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sectPr>
          <w:type w:val="continuous"/>
          <w:pgSz w:w="9360" w:h="12960"/>
          <w:pgMar w:top="646" w:right="1414" w:bottom="458" w:left="1440" w:header="720" w:footer="720" w:gutter="0"/>
          <w:cols w:num="2" w:equalWidth="0">
            <w:col w:w="3922" w:space="0"/>
            <w:col w:w="2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46" w:right="1414" w:bottom="458" w:left="1440" w:header="720" w:footer="720" w:gutter="0"/>
          <w:cols w:num="2" w:equalWidth="0">
            <w:col w:w="3922" w:space="0"/>
            <w:col w:w="25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13164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Y. R. GAITONDE</w:t>
      </w:r>
    </w:p>
    <w:p>
      <w:pPr>
        <w:autoSpaceDN w:val="0"/>
        <w:autoSpaceDE w:val="0"/>
        <w:widowControl/>
        <w:spacing w:line="266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GAITONDE,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opinion. I shall await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>you promise.</w:t>
      </w:r>
    </w:p>
    <w:p>
      <w:pPr>
        <w:autoSpaceDN w:val="0"/>
        <w:autoSpaceDE w:val="0"/>
        <w:widowControl/>
        <w:spacing w:line="240" w:lineRule="exact" w:before="54" w:after="22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say that if a drum is introduced an engine would be nece-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ssary. But I understood from the American friend of whom I spoke to </w:t>
      </w:r>
      <w:r>
        <w:rPr>
          <w:rFonts w:ascii="Times" w:hAnsi="Times" w:eastAsia="Times"/>
          <w:b w:val="0"/>
          <w:i w:val="0"/>
          <w:color w:val="000000"/>
          <w:sz w:val="22"/>
        </w:rPr>
        <w:t>you that the drum could be worked with man-power or even animal-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without difficulty and with little expense. And do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a drum is necessary for the development of the little tannery?</w:t>
      </w:r>
    </w:p>
    <w:p>
      <w:pPr>
        <w:sectPr>
          <w:type w:val="continuous"/>
          <w:pgSz w:w="9360" w:h="12960"/>
          <w:pgMar w:top="64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Y. R. G</w:t>
      </w:r>
      <w:r>
        <w:rPr>
          <w:rFonts w:ascii="Times" w:hAnsi="Times" w:eastAsia="Times"/>
          <w:b w:val="0"/>
          <w:i w:val="0"/>
          <w:color w:val="000000"/>
          <w:sz w:val="18"/>
        </w:rPr>
        <w:t>AITONDE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B. 12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MBEWADI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IRGAUM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646" w:right="1414" w:bottom="458" w:left="1440" w:header="720" w:footer="720" w:gutter="0"/>
          <w:cols w:num="2" w:equalWidth="0">
            <w:col w:w="3584" w:space="0"/>
            <w:col w:w="29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46" w:right="1414" w:bottom="458" w:left="1440" w:header="720" w:footer="720" w:gutter="0"/>
          <w:cols w:num="2" w:equalWidth="0">
            <w:col w:w="3584" w:space="0"/>
            <w:col w:w="2922" w:space="0"/>
          </w:cols>
          <w:docGrid w:linePitch="360"/>
        </w:sectPr>
      </w:pP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40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11397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type w:val="continuous"/>
          <w:pgSz w:w="9360" w:h="12960"/>
          <w:pgMar w:top="64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GANGA RAM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notice I have again returned to the subject of the Kolis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Baghat State.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shocking thing. When I received your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communication, I had no idea that my correspondent was my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the Rai Saheb. When, therefore, I made the discovery, it gave </w:t>
      </w:r>
      <w:r>
        <w:rPr>
          <w:rFonts w:ascii="Times" w:hAnsi="Times" w:eastAsia="Times"/>
          <w:b w:val="0"/>
          <w:i w:val="0"/>
          <w:color w:val="000000"/>
          <w:sz w:val="22"/>
        </w:rPr>
        <w:t>me pleasure.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this Dewan and what is the position of the Baghat State?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its population? Is there any public opinion? How is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>reached? Have the Kolis given up the thread out of fright?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RYA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ARM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13165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S. RADHAKRISHNAN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letter. Nothing is yet certainaboutt he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European visit. It is difficult for me to make up my mind.</w:t>
      </w:r>
    </w:p>
    <w:p>
      <w:pPr>
        <w:autoSpaceDN w:val="0"/>
        <w:autoSpaceDE w:val="0"/>
        <w:widowControl/>
        <w:spacing w:line="260" w:lineRule="exact" w:before="40" w:after="22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article you want, I would ask you to take pity on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 thoroughly washed out and have to give so much time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have very little left for managing any more </w:t>
      </w: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S.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ADHAKRISHNAN </w:t>
      </w:r>
      <w:r>
        <w:rPr>
          <w:rFonts w:ascii="Times" w:hAnsi="Times" w:eastAsia="Times"/>
          <w:b w:val="0"/>
          <w:i w:val="0"/>
          <w:color w:val="000000"/>
          <w:sz w:val="20"/>
        </w:rPr>
        <w:t>49/I.C.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UKERJI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HAWANIPUR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 w:num="2" w:equalWidth="0">
            <w:col w:w="3904" w:space="0"/>
            <w:col w:w="26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sectPr>
          <w:type w:val="nextColumn"/>
          <w:pgSz w:w="9360" w:h="12960"/>
          <w:pgMar w:top="516" w:right="1404" w:bottom="458" w:left="1440" w:header="720" w:footer="720" w:gutter="0"/>
          <w:cols w:num="2" w:equalWidth="0">
            <w:col w:w="3904" w:space="0"/>
            <w:col w:w="2612" w:space="0"/>
          </w:cols>
          <w:docGrid w:linePitch="360"/>
        </w:sectPr>
      </w:pPr>
    </w:p>
    <w:p>
      <w:pPr>
        <w:autoSpaceDN w:val="0"/>
        <w:autoSpaceDE w:val="0"/>
        <w:widowControl/>
        <w:spacing w:line="370" w:lineRule="exact" w:before="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13166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“Baghat State and Sacred Thread”, 5-4-1928.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J. B. PENNINGTON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for which I thank you. I have been so </w:t>
      </w:r>
      <w:r>
        <w:rPr>
          <w:rFonts w:ascii="Times" w:hAnsi="Times" w:eastAsia="Times"/>
          <w:b w:val="0"/>
          <w:i w:val="0"/>
          <w:color w:val="000000"/>
          <w:sz w:val="22"/>
        </w:rPr>
        <w:t>busy that it has not been possible for me to overtake your book.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Miss Mayo’s performance, there is no argument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advance, if you think that ther is no distinction between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writting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Miss Mayo’s book. If your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coincides with with Miss Mayo’s, no argument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>convince you to the contrary.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B. P</w:t>
      </w:r>
      <w:r>
        <w:rPr>
          <w:rFonts w:ascii="Times" w:hAnsi="Times" w:eastAsia="Times"/>
          <w:b w:val="0"/>
          <w:i w:val="0"/>
          <w:color w:val="000000"/>
          <w:sz w:val="18"/>
        </w:rPr>
        <w:t>ENNINGTON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ARDENS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WELL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URREY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14280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G. RAMACHANDRAN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my letter I send you herewith the enclosed.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anxious now that you should adopt the suggestion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13591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16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CHARLIE U. MORSELOW</w:t>
      </w:r>
    </w:p>
    <w:p>
      <w:pPr>
        <w:autoSpaceDN w:val="0"/>
        <w:autoSpaceDE w:val="0"/>
        <w:widowControl/>
        <w:spacing w:line="266" w:lineRule="exact" w:before="3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perform any miracles nor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miracles. I would advise you to be content with what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you bearing in mind that there are many who are in a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 than you are. And, after all, physical blindness is not half as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moral blindness. And, whilst we have no positive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infirmities, we have over the moral infirmities.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such thing as miracle, it should be attempted after one’s </w:t>
      </w:r>
      <w:r>
        <w:rPr>
          <w:rFonts w:ascii="Times" w:hAnsi="Times" w:eastAsia="Times"/>
          <w:b w:val="0"/>
          <w:i w:val="0"/>
          <w:color w:val="000000"/>
          <w:sz w:val="22"/>
        </w:rPr>
        <w:t>moral welfare.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HARLIE </w:t>
      </w:r>
      <w:r>
        <w:rPr>
          <w:rFonts w:ascii="Times" w:hAnsi="Times" w:eastAsia="Times"/>
          <w:b w:val="0"/>
          <w:i w:val="0"/>
          <w:color w:val="000000"/>
          <w:sz w:val="20"/>
        </w:rPr>
        <w:t>U. M</w:t>
      </w:r>
      <w:r>
        <w:rPr>
          <w:rFonts w:ascii="Times" w:hAnsi="Times" w:eastAsia="Times"/>
          <w:b w:val="0"/>
          <w:i w:val="0"/>
          <w:color w:val="000000"/>
          <w:sz w:val="18"/>
        </w:rPr>
        <w:t>ORSELOW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123, W</w:t>
      </w:r>
      <w:r>
        <w:rPr>
          <w:rFonts w:ascii="Times" w:hAnsi="Times" w:eastAsia="Times"/>
          <w:b w:val="0"/>
          <w:i w:val="0"/>
          <w:color w:val="000000"/>
          <w:sz w:val="18"/>
        </w:rPr>
        <w:t>ATERLOO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OUK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14282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N. R. MALKANI</w:t>
      </w:r>
    </w:p>
    <w:p>
      <w:pPr>
        <w:autoSpaceDN w:val="0"/>
        <w:autoSpaceDE w:val="0"/>
        <w:widowControl/>
        <w:spacing w:line="270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not need your budget. I must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cancel your policy. I simply passed on to you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burdening my mind. My inquiries must not oppress you. We all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look as we are. And if we could do that we would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any questions. The Rs. 200 I shall find and that without any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self-respect. But you must always let me have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the highest from you. Why should you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dowries? You are going to pay not a farthing. Why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be married in an Amil family necessarily? You must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from now to forget that they belong to a caste. They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 and if you believe in my view of varnashrama,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becomes simple.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do not need to pay him anything beyond his, say, </w:t>
      </w:r>
      <w:r>
        <w:rPr>
          <w:rFonts w:ascii="Times" w:hAnsi="Times" w:eastAsia="Times"/>
          <w:b w:val="0"/>
          <w:i w:val="0"/>
          <w:color w:val="000000"/>
          <w:sz w:val="22"/>
        </w:rPr>
        <w:t>fare and food there.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85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I. P. THURAIRATNAM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wish the Students’ Congress all success.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students will not forget the starving millions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 country and the most effective manner in which they can help </w:t>
      </w:r>
      <w:r>
        <w:rPr>
          <w:rFonts w:ascii="Times" w:hAnsi="Times" w:eastAsia="Times"/>
          <w:b w:val="0"/>
          <w:i w:val="0"/>
          <w:color w:val="000000"/>
          <w:sz w:val="22"/>
        </w:rPr>
        <w:t>is to identify themselves with them by adopting khadi.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I. P. T</w:t>
      </w:r>
      <w:r>
        <w:rPr>
          <w:rFonts w:ascii="Times" w:hAnsi="Times" w:eastAsia="Times"/>
          <w:b w:val="0"/>
          <w:i w:val="0"/>
          <w:color w:val="000000"/>
          <w:sz w:val="18"/>
        </w:rPr>
        <w:t>HURAIRATNAM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SECY</w:t>
      </w:r>
      <w:r>
        <w:rPr>
          <w:rFonts w:ascii="Times" w:hAnsi="Times" w:eastAsia="Times"/>
          <w:b w:val="0"/>
          <w:i w:val="0"/>
          <w:color w:val="000000"/>
          <w:sz w:val="20"/>
        </w:rPr>
        <w:t>., S</w:t>
      </w:r>
      <w:r>
        <w:rPr>
          <w:rFonts w:ascii="Times" w:hAnsi="Times" w:eastAsia="Times"/>
          <w:b w:val="0"/>
          <w:i w:val="0"/>
          <w:color w:val="000000"/>
          <w:sz w:val="18"/>
        </w:rPr>
        <w:t>TUDENTS</w:t>
      </w:r>
      <w:r>
        <w:rPr>
          <w:rFonts w:ascii="Times" w:hAnsi="Times" w:eastAsia="Times"/>
          <w:b w:val="0"/>
          <w:i w:val="0"/>
          <w:color w:val="000000"/>
          <w:sz w:val="20"/>
        </w:rPr>
        <w:t>’ 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HAVAKACHCHERI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EYLON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13172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RAIHANA TYABJI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 dictated letter than none. My congratulations to Sohaila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kisses on both the cheeks, on the lips, on the forehead and </w:t>
      </w:r>
      <w:r>
        <w:rPr>
          <w:rFonts w:ascii="Times" w:hAnsi="Times" w:eastAsia="Times"/>
          <w:b w:val="0"/>
          <w:i w:val="0"/>
          <w:color w:val="000000"/>
          <w:sz w:val="22"/>
        </w:rPr>
        <w:t>in the centre of the head of the baby.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I had time to hear more of your songs.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AIHANA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YABJI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13169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DR. M. A. ANSARI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resign myself to your letter to the Viceroy.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entirely agree with you that if the States will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we shall receive it gladly. But I know that they dare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an institution that is frankly a creation of non-co-operation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nursed in its atmosphere. But if they do with the certain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non-co-operationg institution, we should gladly accept their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European visit is causing me much trouble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can’t make up my mind. I know that I should not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undecided like this. But what is the use of my hiding my weakness?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account for it myself. However, I should come to a decision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the next frotnight at the latest. Improvement in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attraction for me. The meeting with M. Romain Rolland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conference with the chief men of Europe is what would take me </w:t>
      </w:r>
      <w:r>
        <w:rPr>
          <w:rFonts w:ascii="Times" w:hAnsi="Times" w:eastAsia="Times"/>
          <w:b w:val="0"/>
          <w:i w:val="0"/>
          <w:color w:val="000000"/>
          <w:sz w:val="22"/>
        </w:rPr>
        <w:t>to Eruope. Let us see how God leads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Begum Ansari and Zohra wanting me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new abode? All the time I am there, they keep themselves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distance hiding themselves behind the </w:t>
      </w:r>
      <w:r>
        <w:rPr>
          <w:rFonts w:ascii="Times" w:hAnsi="Times" w:eastAsia="Times"/>
          <w:b w:val="0"/>
          <w:i/>
          <w:color w:val="000000"/>
          <w:sz w:val="22"/>
        </w:rPr>
        <w:t>purdah.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there, they will have to expose to view their superfluous bangles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jewellery so that I can ease them of the superfluities and </w:t>
      </w:r>
      <w:r>
        <w:rPr>
          <w:rFonts w:ascii="Times" w:hAnsi="Times" w:eastAsia="Times"/>
          <w:b w:val="0"/>
          <w:i w:val="0"/>
          <w:color w:val="000000"/>
          <w:sz w:val="22"/>
        </w:rPr>
        <w:t>turn them to good account.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Jamia collections are concerned, I suspect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do nothing beyond getting collections from personal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order that this can be done it is necessary to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trust-deed. Do please therefore expedite it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13170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MRS. SAM HIGGINBOTTOM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so promptly to reply to the enquiry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your husband.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send my regards when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him.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yet certain about my proposed visit to Europe.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go to Europe I hardly think I shall be able to combine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America during the few months alone which I can allow </w:t>
      </w:r>
      <w:r>
        <w:rPr>
          <w:rFonts w:ascii="Times" w:hAnsi="Times" w:eastAsia="Times"/>
          <w:b w:val="0"/>
          <w:i w:val="0"/>
          <w:color w:val="000000"/>
          <w:sz w:val="22"/>
        </w:rPr>
        <w:t>myself.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13171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A. A. PAUL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message for the May issue of the </w:t>
      </w:r>
      <w:r>
        <w:rPr>
          <w:rFonts w:ascii="Times" w:hAnsi="Times" w:eastAsia="Times"/>
          <w:b w:val="0"/>
          <w:i/>
          <w:color w:val="000000"/>
          <w:sz w:val="22"/>
        </w:rPr>
        <w:t>News Sheet.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give you a message for every issue, I could only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in a drunken state and promises made in such a state are valueless.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knew that Joseph has lost a brother-in-law. It was good </w:t>
      </w:r>
      <w:r>
        <w:rPr>
          <w:rFonts w:ascii="Times" w:hAnsi="Times" w:eastAsia="Times"/>
          <w:b w:val="0"/>
          <w:i w:val="0"/>
          <w:color w:val="000000"/>
          <w:sz w:val="22"/>
        </w:rPr>
        <w:t>you gave me the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letter.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received in due course my reply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your previous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A. P</w:t>
      </w:r>
      <w:r>
        <w:rPr>
          <w:rFonts w:ascii="Times" w:hAnsi="Times" w:eastAsia="Times"/>
          <w:b w:val="0"/>
          <w:i w:val="0"/>
          <w:color w:val="000000"/>
          <w:sz w:val="18"/>
        </w:rPr>
        <w:t>AUL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ILPAUK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13173</w:t>
      </w:r>
    </w:p>
    <w:p>
      <w:pPr>
        <w:autoSpaceDN w:val="0"/>
        <w:autoSpaceDE w:val="0"/>
        <w:widowControl/>
        <w:spacing w:line="220" w:lineRule="exact" w:before="26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Sam Higginbottom”, 28-3-1928.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 A. Paul”, 4-4-1928.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439. MESSAGE FOR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NEWS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SHEET”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58" w:lineRule="exact" w:before="25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7, 1928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promotion of Fellowship is to be found in silent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fellowship. One such little act, therfore, is more than tons of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13172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JOSEPH</w:t>
      </w:r>
    </w:p>
    <w:p>
      <w:pPr>
        <w:autoSpaceDN w:val="0"/>
        <w:autoSpaceDE w:val="0"/>
        <w:widowControl/>
        <w:spacing w:line="252" w:lineRule="exact" w:before="260" w:after="0"/>
        <w:ind w:left="5184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JOSEPH,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Rajan Paul tells me that you have lost a brother-in-law.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sympathies are with you and your widowed sister. Tell Mrs. Joseph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thought I have not said one word since, I have never forgotten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scene when I left your house. I shall ever treasure the affection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that scene was a testimony.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13168</w:t>
      </w:r>
    </w:p>
    <w:p>
      <w:pPr>
        <w:autoSpaceDN w:val="0"/>
        <w:autoSpaceDE w:val="0"/>
        <w:widowControl/>
        <w:spacing w:line="240" w:lineRule="exact" w:before="3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International Fellowship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S. GANESAN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25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GANESAN,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Dr. Marie Stopes’s review.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publish it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it seems to me to be more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 of her books and her methods than a serious review of </w:t>
      </w:r>
      <w:r>
        <w:rPr>
          <w:rFonts w:ascii="Times" w:hAnsi="Times" w:eastAsia="Times"/>
          <w:b w:val="0"/>
          <w:i w:val="0"/>
          <w:color w:val="000000"/>
          <w:sz w:val="22"/>
        </w:rPr>
        <w:t>the chapters seriously written.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02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 file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G</w:t>
      </w:r>
      <w:r>
        <w:rPr>
          <w:rFonts w:ascii="Times" w:hAnsi="Times" w:eastAsia="Times"/>
          <w:b w:val="0"/>
          <w:i w:val="0"/>
          <w:color w:val="000000"/>
          <w:sz w:val="18"/>
        </w:rPr>
        <w:t>ANESAN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18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YCROFTS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13174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ALICE SCHALEK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53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your notes of the interview.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notes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considerable revision. I therefore send you a clean copy.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CHALEK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USTRIAN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OURNALIST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ERON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14284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Alice Schalek”, 20-3-1928.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S. A. WAIZE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April, 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love to take up your sister.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whether she would be able to stand the rigorous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We have very little room at present. If, therefore, she coms,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have to share a room with some sister or sisters. Then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take part in the Ashram labours. The weather in Ahmedabad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hot during this time of the year. And if she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quite well, she will be at sea. If in spite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drawbacks—drewbacks as they may appear to her—she is desirous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comming, please let me know and I shall place your letter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Board. And you will also let me know for how long your </w:t>
      </w:r>
      <w:r>
        <w:rPr>
          <w:rFonts w:ascii="Times" w:hAnsi="Times" w:eastAsia="Times"/>
          <w:b w:val="0"/>
          <w:i w:val="0"/>
          <w:color w:val="000000"/>
          <w:sz w:val="22"/>
        </w:rPr>
        <w:t>sister desires to stay 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A. W</w:t>
      </w:r>
      <w:r>
        <w:rPr>
          <w:rFonts w:ascii="Times" w:hAnsi="Times" w:eastAsia="Times"/>
          <w:b w:val="0"/>
          <w:i w:val="0"/>
          <w:color w:val="000000"/>
          <w:sz w:val="18"/>
        </w:rPr>
        <w:t>AIZE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13176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NARAYANA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 doubt that you should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>idea of marriage until you yourself are quite ready.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>ARAYANA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27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ROSS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ASAVANGUDI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 S.I.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13178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64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J. B. KRIPALANI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April, 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PROFESSOR,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perhaps that Krishnadas is not here at present.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sent me your letter of the 25 March. Why do you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Register will mean purchasing yarn from cottage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cottage? I have not suggested any such thing at 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is that we should know the spinners with whom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deal. We do not want to do away with the middle men altogether.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be at their mercy either, nor must we be in the dark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actually paid to the spinners. The Register, therefore,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periodically. Once we know who the spinners are,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what they get and what they do, you need not bother about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say for six months. As a matter of fact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your coming in touch with the middle men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Ashramand with the spinners through them. 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am even now clear. Not knowing the practical working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there may be difficulties of which I have no knowledge.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write to me about those difficulties and I might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concrete suggestions for overcoming them.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want of capital, I am going to confer with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Shankerlal. You do not say definitely how much you require.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Shivaprasad Gupta ready to advance that sum without interest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repayment is guaranteed and if he is, what will be the period of such </w:t>
      </w:r>
      <w:r>
        <w:rPr>
          <w:rFonts w:ascii="Times" w:hAnsi="Times" w:eastAsia="Times"/>
          <w:b w:val="0"/>
          <w:i w:val="0"/>
          <w:color w:val="000000"/>
          <w:sz w:val="22"/>
        </w:rPr>
        <w:t>loan?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paragraph of your letter is bad. You can’t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way to despair under any circumstances. You have to hold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no matter what difficulties face you. You dare not take up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work. Please write regularly.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now thoroughly restored, or is there still some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called upon units of the All-India Spinners’ Association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 data regarding the spinners supplying yarn to the A.I.S.A. depots.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“Letter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J. B. Kripalani”, 12-3-1928 and “Notes” 15-3-1928, sub-title, “Instructive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>Figures”.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difficulty? If there is you should now find Dr. Ansari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>free.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>RIPALANI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13177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JAWAHARLAL NEHRU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remember Father having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be back in Bombay to confer with the mill owners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week of this month. But he and I discussed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boycott at length and he had a conference with Seth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Lalji, Shantikumar, Seths Ambalal, Kasturbhai and Mangaldas.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conference, but nothing defenite was done. I have now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mill-owners are going to start their own Swadesh League </w:t>
      </w:r>
      <w:r>
        <w:rPr>
          <w:rFonts w:ascii="Times" w:hAnsi="Times" w:eastAsia="Times"/>
          <w:b w:val="0"/>
          <w:i w:val="0"/>
          <w:color w:val="000000"/>
          <w:sz w:val="22"/>
        </w:rPr>
        <w:t>which means of course that we are not coming to any terms.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AshramI had a long discussion with Lalaji today, for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for two days. He is enthusiastic about boycott of foreign cloth.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supplied him with literature. He even suggested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a few leaders and confer with [them] about boycott. I told him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the courage to do so. He is of opinion that if intense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is to be taken up, I must not go out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wherein of course I agree; but I cannot take up intense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politically-minded India is wholeheartedly with me and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about temporary boycott of British cloth, principally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cloth, is given up. We have, therefore, come to this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that if anything concrete takes place by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on the part of the known leaders, I should give up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Europe. On the other hand [if] nothing of that kind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otherwise I see my way clear, I should proceed and that Lalaji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who are minded like him should cultivate an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intense propaganda about foreign cloth boycott with or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the Assistance of mills. I therefore suggest that you should confer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and others. I suppose they will all go to the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 resolution about foreign cloth boycott through khadi.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warn you against any mention of indigenous mill-cloth.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simply say: “Whereas the only effective means of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demonstrating the united strength of the nation lies through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cloth, this Conference urges all concerned completely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foreign cloth and adopt hand-spun and handwoven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such adoption may necessitate revision of one’s taste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dress and some pecuniary sacrifice.’ You will also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private discussions you may have with friends and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to whethere I should give up the idea of going to Europe. Dr. </w:t>
      </w:r>
      <w:r>
        <w:rPr>
          <w:rFonts w:ascii="Times" w:hAnsi="Times" w:eastAsia="Times"/>
          <w:b w:val="0"/>
          <w:i w:val="0"/>
          <w:color w:val="000000"/>
          <w:sz w:val="22"/>
        </w:rPr>
        <w:t>Ansari should really be able to decide.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13179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SHANKARAN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April, 8, 1928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SHANKARAN,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thinking of you only early this morning, that is, just after </w:t>
      </w:r>
      <w:r>
        <w:rPr>
          <w:rFonts w:ascii="Times" w:hAnsi="Times" w:eastAsia="Times"/>
          <w:b w:val="0"/>
          <w:i w:val="0"/>
          <w:color w:val="000000"/>
          <w:sz w:val="22"/>
        </w:rPr>
        <w:t>prayer when talking to Pyarelal and here is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there is a colony of orphans shipwrecked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island, that they are all unmarried males, that they have never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ever had any parents, suppose further that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letters and that from their reading they under-stood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all parents; suppose then that they in the course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readings coem upon a philosophical book called “Our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Origin”, should the orphans feel convinced philosophically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spontaneous creation? Just as the supposed philosophical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would not unsettle the conviction of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unsophisticated orphans, so should the philosophical book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about the non-existence of God not unsettle your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If you will admit the fact of your having parents, how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the fundamental fact of the First Cause? Having made 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 am indifferent whether you call that First Cause God or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thing. And having been also convinced of that fact it is wholly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to inquire how that First Cause disposes of justice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about the injustice that we seem to see around us.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endless theories. I believe in that of cause and effect, that is,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karma. It seems to answer all a man’s doubts. But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yours,you must wait, watch and pray and you will some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light. But if you do not believe in the First Cause,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hope. For to whom should you pray then? Therefore hold fast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God, never mind the reasoning. Can you reason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your parents? Will you not say, ‘Whether I can reason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existence of my parents is an absolute fact with me’?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prove it to the satisfaction of your inquirers, you will say ‘my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is at fault but not the fact’. Even so must you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‘Though I may not be able to reason out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I must accept the experience of and the belief of mankind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Cause’.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even now you are not satisfied, you must ask me again.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13175 and 13180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so many days or even months, I have wanted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but how was it possible for me to find time for it ? This, too,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dictating immediately after the morning prayers. I have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shawl sent by you and when the time comes, I shall certainly use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this season, the occasion will never come. I am getting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your activities and am pleased with them. 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rejoice in them. But do remember that you are not to pursue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at the cost of your health for, your first duty in going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improving your health. However, if you can make 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in improving it, I do not have to warn you. Do not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attachment for the activities that they ruin your health,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regain it, you have to sacrifice your activities. It is like a saint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both the worlds. Remember that the efforts to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are also meant to excel in devotion to your duty.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yet been decided about my going to Europe.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left to me to decide but I do not have the confidence to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in this matter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 what is good. I do not at all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there, but in a week or two, I will decide this way or that.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dreaming of paying a visit here. Forget about it. It is attachment.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fully aware of our wish to rub shoulders with the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and half-starved people. Before spending each rupee,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reckon that with that money, sixty-four persons can comfortably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second meal. Moreover there is no need to risk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coming here in this weather. We meet through letters; that is no less </w:t>
      </w:r>
      <w:r>
        <w:rPr>
          <w:rFonts w:ascii="Times" w:hAnsi="Times" w:eastAsia="Times"/>
          <w:b w:val="0"/>
          <w:i w:val="0"/>
          <w:color w:val="000000"/>
          <w:sz w:val="22"/>
        </w:rPr>
        <w:t>grace of God.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inviting Kashi. The above argument applies in her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Only warm climate suits Kashi. The cold climate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enjoy, which gives you strength, enfeebles Kashi. As far as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is concerned, there is hardly anything you could do. Besides,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Ashrammay not even be able to do that, and for one’s own help,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call one’s parents. Moreover, you have made that relation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virtuous. Treat any invalid woman you see there as your mother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her. Consider such service as service rendered to Kashi.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way, treat every invalid man as your father.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us do the same. It teaches us to render pure, selfless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service to numerous invalid and helpless parents,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brothers-in-law and sons and daughters. Day by day, you are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 in rendering such service. I am reminded of you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you had given me about the growing business of lanterns,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find from Devdas’s letters that he is doing very good work in </w:t>
      </w:r>
      <w:r>
        <w:rPr>
          <w:rFonts w:ascii="Times" w:hAnsi="Times" w:eastAsia="Times"/>
          <w:b w:val="0"/>
          <w:i w:val="0"/>
          <w:color w:val="000000"/>
          <w:sz w:val="22"/>
        </w:rPr>
        <w:t>Jamia. Do not hesitate to write to me whenever you feel like doing so.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20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S.N. 32928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Europe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After a lot of deliberation, Gandhiji ultimately dropped the idea of visiting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MANILAL AND SUSHILA GANDHI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10,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 do not think that I have missed any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recently. It is good that Sushila is progressing in her studies,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about her health. I should like her to make every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>acquire good health.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Nimu is here at present. Ramdas is on a tour hawking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he will go to Jamnadas’s school. Both of them will work </w:t>
      </w:r>
      <w:r>
        <w:rPr>
          <w:rFonts w:ascii="Times" w:hAnsi="Times" w:eastAsia="Times"/>
          <w:b w:val="0"/>
          <w:i w:val="0"/>
          <w:color w:val="000000"/>
          <w:sz w:val="22"/>
        </w:rPr>
        <w:t>there. Devdas has gone to Delhi.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proposal is being discussed about my going to Europe.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make up my mind. The matter will be decided within a week.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Pragji that I got his letter. I have no time to write to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letter. It appears that the cases of both have been decided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4722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MANILAL AND SUSHILA GANDHI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today to write myself. This is the National Week,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give as much time as I can spare and the body can endure,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Hence I am dictating this letter. You must have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by now. I like your staying there. It would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went to the town twice or thrice to take her lessons.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fact, knowledge of a language as well as other knowledge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by one’s own effort. I hope that Sushila is now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Yesterday Mr. Wayne met me. We talked The Ashramabout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meeting Manilal. I did not engage him in any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discussion, but I got the impression that he went away from here with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useful ideas.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hawking khadi in Kathiawar. Nimu is here. Devdas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spinning, etc., at Jamia Millia in Delhi. These days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are working non-stop in the Ashram. Kishorelal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ill, but is now reported to be recovering with common remedies.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getting letters from there, so I do not write about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spend any time in studying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4735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ALBERT GODAMUNNE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your brother. I meet him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nowadays I sit with the diners in the common kitchen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takes his meals. I am glad you have written to me about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keep my eyes on him, but I must also tell you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got the time to come in close contact with so many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Ashram. Therefore my observation of your brother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>limited.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order has not yet been received, but it will be in due </w:t>
      </w:r>
      <w:r>
        <w:rPr>
          <w:rFonts w:ascii="Times" w:hAnsi="Times" w:eastAsia="Times"/>
          <w:b w:val="0"/>
          <w:i w:val="0"/>
          <w:color w:val="000000"/>
          <w:sz w:val="22"/>
        </w:rPr>
        <w:t>course.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ODAMUNNE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ROCTOR 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AVILION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ANDY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13157a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tabs>
          <w:tab w:pos="5130" w:val="left"/>
          <w:tab w:pos="5290" w:val="left"/>
          <w:tab w:pos="5390" w:val="left"/>
        </w:tabs>
        <w:autoSpaceDE w:val="0"/>
        <w:widowControl/>
        <w:spacing w:line="298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452. LETTER TO C. RAJAGOPALACHARI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11, 1928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C.R.,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the enclosed with copy of my reply. You will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may be necessary. Perhaps you know these parties.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1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RATISHTHAN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ODEPUR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13183</w:t>
      </w:r>
    </w:p>
    <w:p>
      <w:pPr>
        <w:autoSpaceDN w:val="0"/>
        <w:tabs>
          <w:tab w:pos="5130" w:val="left"/>
          <w:tab w:pos="5290" w:val="left"/>
          <w:tab w:pos="5390" w:val="left"/>
        </w:tabs>
        <w:autoSpaceDE w:val="0"/>
        <w:widowControl/>
        <w:spacing w:line="298" w:lineRule="exact" w:before="296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453. LETTER TO R. R. AITHEN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11, 1928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fear that I am unable to give you any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guidance. I have not even been able to visualize your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are desirous of coming to Ahmedabad,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see you any day next week except Monday at 4 p.m.</w:t>
      </w:r>
    </w:p>
    <w:p>
      <w:pPr>
        <w:autoSpaceDN w:val="0"/>
        <w:tabs>
          <w:tab w:pos="5250" w:val="left"/>
        </w:tabs>
        <w:autoSpaceDE w:val="0"/>
        <w:widowControl/>
        <w:spacing w:line="30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R. R. A</w:t>
      </w:r>
      <w:r>
        <w:rPr>
          <w:rFonts w:ascii="Times" w:hAnsi="Times" w:eastAsia="Times"/>
          <w:b w:val="0"/>
          <w:i w:val="0"/>
          <w:color w:val="000000"/>
          <w:sz w:val="18"/>
        </w:rPr>
        <w:t>ITHEN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2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AMPAIGN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150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ATSON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13185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64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SADASHIVA RAO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MY DEAR SADASHIVA RAO,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three letters. My capacity for help in matters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relate is much less than my willingness. Though I know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monied friend, I may not use my influence in the manner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suggest. You have therefore to paddle your own canoe and face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bravely. What does it matter if you are left without shelter?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millions live like that? And your daughters have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which should enable them to give a good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without your having made any provision for them.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therefore to discharge yourself like a man in the crisis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overtaken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13184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C. F. ANDREWS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a pity Gurudev is so ill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blood-pressure. This phthisis in India is a horrible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truth in the theory of ultra-violet rays—so do I think </w:t>
      </w:r>
      <w:r>
        <w:rPr>
          <w:rFonts w:ascii="Times" w:hAnsi="Times" w:eastAsia="Times"/>
          <w:b w:val="0"/>
          <w:i w:val="0"/>
          <w:color w:val="000000"/>
          <w:sz w:val="22"/>
        </w:rPr>
        <w:t>there is—no one in India should suffer from that wretched disease.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that you have to finish the Shraddhanand </w:t>
      </w:r>
      <w:r>
        <w:rPr>
          <w:rFonts w:ascii="Times" w:hAnsi="Times" w:eastAsia="Times"/>
          <w:b w:val="0"/>
          <w:i w:val="0"/>
          <w:color w:val="000000"/>
          <w:sz w:val="22"/>
        </w:rPr>
        <w:t>series.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met Ambalal, but I have not forgotten our </w:t>
      </w:r>
      <w:r>
        <w:rPr>
          <w:rFonts w:ascii="Times" w:hAnsi="Times" w:eastAsia="Times"/>
          <w:b w:val="0"/>
          <w:i w:val="0"/>
          <w:color w:val="000000"/>
          <w:sz w:val="22"/>
        </w:rPr>
        <w:t>conversation.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 A</w:t>
      </w:r>
      <w:r>
        <w:rPr>
          <w:rFonts w:ascii="Times" w:hAnsi="Times" w:eastAsia="Times"/>
          <w:b w:val="0"/>
          <w:i w:val="0"/>
          <w:color w:val="000000"/>
          <w:sz w:val="18"/>
        </w:rPr>
        <w:t>NDREWS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13152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A SEASONABLE PRODUCTION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familiar with the name of Richard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B. Gregg, an American lawyer who was attracted to India over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by the message of khadi and who has been studying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a most minute manner ever since his arrival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years’s labour, he has written a book on the movement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treats khadi in an almost original manner. Every statement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is supported by facts and figures and footnotes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upon which Mr. Gregg has drawn. The book is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S. Ganesan, 18 Pycrofts Road, Triplicane, Madras, and is priced at </w:t>
      </w:r>
      <w:r>
        <w:rPr>
          <w:rFonts w:ascii="Times" w:hAnsi="Times" w:eastAsia="Times"/>
          <w:b w:val="0"/>
          <w:i w:val="0"/>
          <w:color w:val="000000"/>
          <w:sz w:val="22"/>
        </w:rPr>
        <w:t>Rs. 1-8-0. From cover to cover it occupies 225 pages of which 165-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225 contain seven appendices. The book contains 12 chapters.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also understand that Mr. Gregg, when he writes of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of things he has somewhat seen. The three opening paragraphs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introduction show the reader the way in which Mr. Gregg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order to remove this poverty that Mr. Gregg was driven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examination of the various schemes proposed to that end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forced to the conclusion that the spinning-wheel was the only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The author says: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little book is a statement of how the project looks to one who had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seven years of practical work and study in industrial and labour problem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America (much of it in cotton mills), together with two and a half years’ study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India of the khaddar movement. The latter period included observation both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villages and at the headquarters of the movement. The investigation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undertaken primarily to clarify my own thinking. . . .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originality of Mr. Gregg’s examination of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his approach to it from the engineering aspect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of the first chapter, and he has no difficulty in showing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Ashrammaterial prosperity of a country is increased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>by accumulation of power or machinery but by the right use of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paragraphs quoted are not reproduced here. Gregg had written: “In former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India was regarded as a very rich country, and prior to the Mohammedan conquest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least, the wealth was widely distributed among her people. . . . But now, although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is still considered a source of much wealth, the Indian people are ranked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poverty-stricken of the world, . . . as Professor Gilbert Slater of Madras </w:t>
      </w:r>
      <w:r>
        <w:rPr>
          <w:rFonts w:ascii="Times" w:hAnsi="Times" w:eastAsia="Times"/>
          <w:b w:val="0"/>
          <w:i w:val="0"/>
          <w:color w:val="000000"/>
          <w:sz w:val="18"/>
        </w:rPr>
        <w:t>University says: ‘The poverty of India is a grim fact.’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an extract is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646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how he opens his argument 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Mr. Ford’s idea that the right use of power is more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any particular kind of machinery, let us briefly examine the fundamentals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physical power and its utilization and then apply that as a test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validity of the khaddar proposal. We will first state the whole engineering </w:t>
      </w:r>
      <w:r>
        <w:rPr>
          <w:rFonts w:ascii="Times" w:hAnsi="Times" w:eastAsia="Times"/>
          <w:b w:val="0"/>
          <w:i w:val="0"/>
          <w:color w:val="000000"/>
          <w:sz w:val="18"/>
        </w:rPr>
        <w:t>argument in brief, and then consider it in a more detailed fashion.</w:t>
      </w:r>
    </w:p>
    <w:p>
      <w:pPr>
        <w:autoSpaceDN w:val="0"/>
        <w:autoSpaceDE w:val="0"/>
        <w:widowControl/>
        <w:spacing w:line="260" w:lineRule="exact" w:before="2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physical power is derived ultimately from the sum. Coal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petroleum are, in effect, reservoirs from the stream of solar energy of past 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converted and stored up by vegetation. Water-power comes from the action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sunshine evaporating water from the oceans and transporting it to the land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rivers in the form of clouds and rain. Even the mechanical energy of horses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cattle and man himself comes from food obtained from plants activated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sunshine. All the power used in modern industry and in the economic activities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man in past ages came from his using some part of the never-ending stream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solar energy. The old </w:t>
      </w:r>
      <w:r>
        <w:rPr>
          <w:rFonts w:ascii="Times" w:hAnsi="Times" w:eastAsia="Times"/>
          <w:b w:val="0"/>
          <w:i/>
          <w:color w:val="000000"/>
          <w:sz w:val="18"/>
        </w:rPr>
        <w:t>Rigvedic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hymns sang rightly of </w:t>
      </w:r>
      <w:r>
        <w:rPr>
          <w:rFonts w:ascii="Times" w:hAnsi="Times" w:eastAsia="Times"/>
          <w:b w:val="0"/>
          <w:i/>
          <w:color w:val="000000"/>
          <w:sz w:val="18"/>
        </w:rPr>
        <w:t>Savitar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Sun god:</w:t>
      </w:r>
      <w:r>
        <w:rPr>
          <w:rFonts w:ascii="Times" w:hAnsi="Times" w:eastAsia="Times"/>
          <w:b w:val="0"/>
          <w:i/>
          <w:color w:val="000000"/>
          <w:sz w:val="18"/>
        </w:rPr>
        <w:t>“Savitar . . 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of every blessing;” and “God </w:t>
      </w:r>
      <w:r>
        <w:rPr>
          <w:rFonts w:ascii="Times" w:hAnsi="Times" w:eastAsia="Times"/>
          <w:b w:val="0"/>
          <w:i/>
          <w:color w:val="000000"/>
          <w:sz w:val="18"/>
        </w:rPr>
        <w:t>Savitar,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good-eyed, hath </w:t>
      </w:r>
      <w:r>
        <w:rPr>
          <w:rFonts w:ascii="Times" w:hAnsi="Times" w:eastAsia="Times"/>
          <w:b w:val="0"/>
          <w:i w:val="0"/>
          <w:color w:val="000000"/>
          <w:sz w:val="18"/>
        </w:rPr>
        <w:t>come hither giving choice treasures unto him who worships” (</w:t>
      </w:r>
      <w:r>
        <w:rPr>
          <w:rFonts w:ascii="Times" w:hAnsi="Times" w:eastAsia="Times"/>
          <w:b w:val="0"/>
          <w:i/>
          <w:color w:val="000000"/>
          <w:sz w:val="18"/>
        </w:rPr>
        <w:t>R.-V.,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x. 149; i. </w:t>
      </w:r>
      <w:r>
        <w:rPr>
          <w:rFonts w:ascii="Times" w:hAnsi="Times" w:eastAsia="Times"/>
          <w:b w:val="0"/>
          <w:i w:val="0"/>
          <w:color w:val="000000"/>
          <w:sz w:val="18"/>
        </w:rPr>
        <w:t>35).</w:t>
      </w:r>
    </w:p>
    <w:p>
      <w:pPr>
        <w:autoSpaceDN w:val="0"/>
        <w:autoSpaceDE w:val="0"/>
        <w:widowControl/>
        <w:spacing w:line="260" w:lineRule="exact" w:before="2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scheme which utilizes and efficintly transforms solar energy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degree than was being done before is sound, from an engineering </w:t>
      </w:r>
      <w:r>
        <w:rPr>
          <w:rFonts w:ascii="Times" w:hAnsi="Times" w:eastAsia="Times"/>
          <w:b w:val="0"/>
          <w:i w:val="0"/>
          <w:color w:val="000000"/>
          <w:sz w:val="18"/>
        </w:rPr>
        <w:t>standpoint, and also from an economic point of view.</w:t>
      </w:r>
    </w:p>
    <w:p>
      <w:pPr>
        <w:autoSpaceDN w:val="0"/>
        <w:autoSpaceDE w:val="0"/>
        <w:widowControl/>
        <w:spacing w:line="260" w:lineRule="exact" w:before="2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do not usually think of the charkha as a machine, but it really is so.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uses the available mechanical energy of a man, woman or child for producing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goods. The handloom does likewise. The mechanical energy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derived from the food eaten by the person. Though in a different degree,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and mode, the process is the same as that occurring in a steam engine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hydraulic power plant, namely, the transformation of solar energy into </w:t>
      </w:r>
      <w:r>
        <w:rPr>
          <w:rFonts w:ascii="Times" w:hAnsi="Times" w:eastAsia="Times"/>
          <w:b w:val="0"/>
          <w:i w:val="0"/>
          <w:color w:val="000000"/>
          <w:sz w:val="18"/>
        </w:rPr>
        <w:t>mechanical motion.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today great numbers of unemployed Indians. They are, in effect,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engines kept running by fuel (food), but not attached to any machines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devices for producing goods. Mr. Gandhi proposes to hitch them to charkhas </w:t>
      </w:r>
      <w:r>
        <w:rPr>
          <w:rFonts w:ascii="Times" w:hAnsi="Times" w:eastAsia="Times"/>
          <w:b w:val="0"/>
          <w:i w:val="0"/>
          <w:color w:val="000000"/>
          <w:sz w:val="18"/>
        </w:rPr>
        <w:t>and thus save a vast existing waste of solar energy.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want to increase the use of mechanical power in India, this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quickest and cheapest way. The ‘engines’ are all present; a man is as efficient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transformer of fuel energy into mechanical motion as a steam engine is;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and weaving machinery to be used is nearly all ready at hand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Ashramsufficient quantity to supply all needs. Any additional needs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quickly and cheaply produced in India by artisans who need no further training </w:t>
      </w:r>
      <w:r>
        <w:rPr>
          <w:rFonts w:ascii="Times" w:hAnsi="Times" w:eastAsia="Times"/>
          <w:b w:val="0"/>
          <w:i w:val="0"/>
          <w:color w:val="000000"/>
          <w:sz w:val="18"/>
        </w:rPr>
        <w:t>in technical skill for this purpose; the speed and quantity of output possible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charkha and handloom are more closely adapted to the needs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market and Indian producers than any other type or machinery; no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 is needed to purchase the machinery, and therefore there will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expensive interest payments or difficulties arising from absentee control;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maintenance of such a factory is inexpensive and can be done entirely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workers without further training: the amount of training needed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operatives is a minimum and of a sort more easily acquired than for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type of machinery; the ‘fuel’ or power cost for the man-charkha system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above the present food bill of the nation; the material to be used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in practically every Indian province at a minimum of transportation </w:t>
      </w:r>
      <w:r>
        <w:rPr>
          <w:rFonts w:ascii="Times" w:hAnsi="Times" w:eastAsia="Times"/>
          <w:b w:val="0"/>
          <w:i w:val="0"/>
          <w:color w:val="000000"/>
          <w:sz w:val="18"/>
        </w:rPr>
        <w:t>cost; and the market is everywhere.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resist the temptation to quote from the other chapters.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foregoing excerpts have at all proved tempting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reader, let me assure him that he will find that the chapters that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fully interesting and deeply instructive. Let me close this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review with giving the names of the remaining 11 chapters.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admitted that they are suggestive enough.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Engineering details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 between mill-cloth and khaddar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Factors tending to decrease competition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Increased purchasing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Decentralized production and distribution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Unemployment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VIII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cotton technology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it work?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objections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Comparison of khaddar programme with other reform schemes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XII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price criteria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Conclusion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12-4-1928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PLACE OF KHADI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 of khadi have been writing to me energetically warn- 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against coquetting with mill-owners in the vain hope, as they call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securing their active co-operation on terms beneficial to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prosecution of the campaign of boycott of foreign cloth.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their warning. Some of them are tried and experi-enced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the khadi movement. But I do not give up hope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some day or other coming round to the national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as an out-and-out believer in the method of non-violence,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let a single opportunity to slip of converting the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nationalistic view, even as I may not pass by a single occasion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 Englishmen to the Indian view of Indian’s good.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win our freedom by non-violent means,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knock at the doors of those who put obstacles in its way and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to remove them. And even as in a bloody revolution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supposed to stand in the way are made to pay the last penalty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are countrymen or otherwise, so in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are they, whether countrymen or foreigners,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satyagraha, if they will not listen to reason and wil obstinately </w:t>
      </w:r>
      <w:r>
        <w:rPr>
          <w:rFonts w:ascii="Times" w:hAnsi="Times" w:eastAsia="Times"/>
          <w:b w:val="0"/>
          <w:i w:val="0"/>
          <w:color w:val="000000"/>
          <w:sz w:val="22"/>
        </w:rPr>
        <w:t>stand in the way.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see no harm in having stated the conditions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can co-operate with the nation. It would have been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have done so. And if they accept the terms, I know that khadi,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e., the masses have nothing to lose. For if the mills work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the masses as they now do, but for serving them,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the products of the cottage spinning-wheel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and not supersede them as they now do.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they hesitate to accept the terms stated by me, they will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logical consequence repels them even as the 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Englishmen really becoming servants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repels them. I would therefore ask khadi lovers not to be afraid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‘coquetting’. If we are strong in our faith, if khadi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vitality we claim for it, if it is the need of the masses,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persist in our effort with them, they will not fail to realize it.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fail only when khadi lovers falter in their faith or if their faith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a mere shadow, i.e., if there is no grinding poverty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masses, if they have no leisure hours during the year, or if,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Ashramthey have spare hours, the spinning-wheel is not the most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suitable and practicable occupation conceivable for many millions.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of the implicit faith I have in khadi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propositions just stated and of the strength born of that faith that I 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‘coquetting’ with the mill-owners. It is quite likely, it is perhaps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certain, that no immediate good will come out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negotiations. But they will serve for further action or guidance if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meanwhile already achived boycott of foreign cloth.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therefore profitable to inquire, even at the risk of repe-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tition, what place khadi has in any scheme of boycott.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is both necessary and feasible only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>affects and benefits the masses and can be achieved only if they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operate. Boycott of foreign cloth would have but a temporary value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be obtained solely by the indigenous mills. And I hold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impossible in the near future to enforce the boycott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agency of mills. In my opinion, it is khadi alone that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boycott a practical proposition. Indeed it is so practical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 minded India were to take up the sales of khadi,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manufacture in a year all the khadi that may be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nation even though there may be not a single yard of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calico—foreign or indigenous—available. I affirm this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that the villages will mostly manufa-cture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the organized centres will manufacture for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self-spinniers. Experience of past seven years shows that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sudden famine of cloth in the country and if the masses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they have sufficient skil and the indigenous machi-nery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manufacturing their own khadi. No doubt a revolution-ary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mental outlook and sartorial tastes of politically minded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have no doubt that if the bulk of them do not respond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they will have to do so when they realize that khadi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irresistible. And to make it irresistible khadi workers have to work </w:t>
      </w:r>
      <w:r>
        <w:rPr>
          <w:rFonts w:ascii="Times" w:hAnsi="Times" w:eastAsia="Times"/>
          <w:b w:val="0"/>
          <w:i w:val="0"/>
          <w:color w:val="000000"/>
          <w:sz w:val="22"/>
        </w:rPr>
        <w:t>away with steadfastness, honesty, scientific skill and precision. I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‘coquetted’ with mill-owners and discussed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boycott of foreign cloth in association with them,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if they mean it they can give themselves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nation at the same time that they serve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let none doubt that khadi is silently and imperceptibly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revolutionizing the national taste and will bring about the boycott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good time, if it not anticipated by some such combination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ventured to suggest.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12-4-1928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NOTES</w:t>
      </w:r>
    </w:p>
    <w:p>
      <w:pPr>
        <w:autoSpaceDN w:val="0"/>
        <w:autoSpaceDE w:val="0"/>
        <w:widowControl/>
        <w:spacing w:line="266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ROMISE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80" w:lineRule="exact" w:before="1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Berhampur, Ganjam District, last year, I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temple which I was told was open to all including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I was accompanied by some untouchable friends.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 after I received a letter that the trustees had declared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entry of untouchables. I was loath to believe the statement.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inquired and here is the reply to my inquiry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information is correct, it is clear breach of promise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trustees—a promise that was publicly made not merely to me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of Berhampur through me. I wonder whether the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defence of explanation to offer. The untouchables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 clear case for offering satyagraha in this case. I do </w:t>
      </w:r>
      <w:r>
        <w:rPr>
          <w:rFonts w:ascii="Times" w:hAnsi="Times" w:eastAsia="Times"/>
          <w:b w:val="0"/>
          <w:i w:val="0"/>
          <w:color w:val="000000"/>
          <w:sz w:val="22"/>
        </w:rPr>
        <w:t>hope however that the public of Berhampur will redeem their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by insisting on removal of the bar, if the bar does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fact exist.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PIDER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AJORCA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  <w:tab w:pos="3250" w:val="left"/>
        </w:tabs>
        <w:autoSpaceDE w:val="0"/>
        <w:widowControl/>
        <w:spacing w:line="28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indebted to Sjt. C. Balajirao of Coimbatore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interesting press clipping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12-4-1928</w:t>
      </w:r>
    </w:p>
    <w:p>
      <w:pPr>
        <w:autoSpaceDN w:val="0"/>
        <w:autoSpaceDE w:val="0"/>
        <w:widowControl/>
        <w:spacing w:line="220" w:lineRule="exact" w:before="19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letter, dated March 22, 1928, is not available. The correspondent,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letter is not reproduced here, had written tht the trustees of the temple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putting even greater restrictions than before on untouchables and that the latter had </w:t>
      </w:r>
      <w:r>
        <w:rPr>
          <w:rFonts w:ascii="Times" w:hAnsi="Times" w:eastAsia="Times"/>
          <w:b w:val="0"/>
          <w:i w:val="0"/>
          <w:color w:val="000000"/>
          <w:sz w:val="18"/>
        </w:rPr>
        <w:t>started losing faith in the untouchability movement of the Congress.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It was about a “human spider” spinning hundreds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yards of thread in a minute with an instinctive skill handed down through fifteen </w:t>
      </w:r>
      <w:r>
        <w:rPr>
          <w:rFonts w:ascii="Times" w:hAnsi="Times" w:eastAsia="Times"/>
          <w:b w:val="0"/>
          <w:i w:val="0"/>
          <w:color w:val="000000"/>
          <w:sz w:val="18"/>
        </w:rPr>
        <w:t>generations.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3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SOUTH AFRICA INDIANS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letter, dated 24th February, 1928, addressed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Minister of the Interior to the Secretary,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Congress, records the concession granted by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regarding the alleged fraudulent entries: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6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condition regarding wives and children in clause (c)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not overstrictly enforced the concession should work well.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12-4-1928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MOTILAL NEHRU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MOTILALJI,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not write without full knowledge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being done on behalf of mill-owners. They are starting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which will have nothing to do with us. However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at one with you what we should leave no stone unturned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their full co-operation. I am doing all I can at this end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let me know what success you have with Sir Purushottamdas.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study the possibilites of the charkha movement.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hopeless as you seem to think. Let me put the position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nutshell. Mills by themselves cannot achieve the boycott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will satisfy the politician buy mills if they play the game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charkha can do so within a time that will satisfy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sanguine expectations of any patriot. The charkha by itself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the boycott within a reasonable period, the pace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upon intensity of the work put in by the politicians.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 manufacturer, I am open to negotiate with anyone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almost an illimitable quantity provided he does not bind me </w:t>
      </w:r>
      <w:r>
        <w:rPr>
          <w:rFonts w:ascii="Times" w:hAnsi="Times" w:eastAsia="Times"/>
          <w:b w:val="0"/>
          <w:i w:val="0"/>
          <w:color w:val="000000"/>
          <w:sz w:val="22"/>
        </w:rPr>
        <w:t>to the quality beyond a certain limit and does not mind the cost.</w:t>
      </w:r>
    </w:p>
    <w:p>
      <w:pPr>
        <w:autoSpaceDN w:val="0"/>
        <w:autoSpaceDE w:val="0"/>
        <w:widowControl/>
        <w:spacing w:line="220" w:lineRule="exact" w:before="2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concession was that subject to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the Union Government would “refrain from the full enforcement of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 of Act 22 of 1913 as amended by section 5 of Act 37 of 1927 in the case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who proves . . . that he entered a province of the Union, other than the Orange </w:t>
      </w:r>
      <w:r>
        <w:rPr>
          <w:rFonts w:ascii="Times" w:hAnsi="Times" w:eastAsia="Times"/>
          <w:b w:val="0"/>
          <w:i w:val="0"/>
          <w:color w:val="000000"/>
          <w:sz w:val="18"/>
        </w:rPr>
        <w:t>Free State, prior to the 5th July, 1924”.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condition was that those wives and children, who were not already </w:t>
      </w:r>
      <w:r>
        <w:rPr>
          <w:rFonts w:ascii="Times" w:hAnsi="Times" w:eastAsia="Times"/>
          <w:b w:val="0"/>
          <w:i w:val="0"/>
          <w:color w:val="000000"/>
          <w:sz w:val="18"/>
        </w:rPr>
        <w:t>brought to the Union of South Africa before July 5, 1927, would not be admitted.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62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a copy of the report of the Spinners’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little pamphlet which latter you can read in 5 minutes but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you some very telling figures. The only thing that hampers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of khadi is the want of demand and want of capital.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yet awaiting the expected reply from Romain Rolland. If </w:t>
      </w:r>
      <w:r>
        <w:rPr>
          <w:rFonts w:ascii="Times" w:hAnsi="Times" w:eastAsia="Times"/>
          <w:b w:val="0"/>
          <w:i w:val="0"/>
          <w:color w:val="000000"/>
          <w:sz w:val="22"/>
        </w:rPr>
        <w:t>he does not cable, I may get a letter from him next week.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13182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DEVCHAND PAREKH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decided to hand over to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the Kathiawar khadi work and all the equipment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debts relating to it. Taking responsibility for this work upon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my worrying about the money problems. I feel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regular resolution about this. You should therefore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resolution passed in the Committee or get the consent of </w:t>
      </w:r>
      <w:r>
        <w:rPr>
          <w:rFonts w:ascii="Times" w:hAnsi="Times" w:eastAsia="Times"/>
          <w:b w:val="0"/>
          <w:i w:val="0"/>
          <w:color w:val="000000"/>
          <w:sz w:val="22"/>
        </w:rPr>
        <w:t>members through a circular.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Revashanker Anupchand wishes to take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Manasukhlal’s house in lieu of the debt which the latter owes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know anything about this matter, please let me know. Valji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of the opinion that Revashanker cannot take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house.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happened about the Morvi Antyaja School?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 N. 5729</w:t>
      </w:r>
    </w:p>
    <w:p>
      <w:pPr>
        <w:autoSpaceDN w:val="0"/>
        <w:autoSpaceDE w:val="0"/>
        <w:widowControl/>
        <w:spacing w:line="220" w:lineRule="exact" w:before="210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“Annual Report of the A.I.S.A.”, 5-4-1928.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462. SPEECH TO TRAINEES AT KHADI VIDYALAYA,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the Khadi Seva Sangh was mine. I felt that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an organization, its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naukarshahi,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good for us also to have an organization of workers.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naukarshahi </w:t>
      </w:r>
      <w:r>
        <w:rPr>
          <w:rFonts w:ascii="Times" w:hAnsi="Times" w:eastAsia="Times"/>
          <w:b w:val="0"/>
          <w:i w:val="0"/>
          <w:color w:val="000000"/>
          <w:sz w:val="22"/>
        </w:rPr>
        <w:t>is called ‘</w:t>
      </w:r>
      <w:r>
        <w:rPr>
          <w:rFonts w:ascii="Times" w:hAnsi="Times" w:eastAsia="Times"/>
          <w:b w:val="0"/>
          <w:i/>
          <w:color w:val="000000"/>
          <w:sz w:val="22"/>
        </w:rPr>
        <w:t>shahi’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its members,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servants, function as rulers. But we are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‘shahi’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real service. For admission to this organization a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Ashramof fixed period was prescribed because in order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worker training and proficiency are required.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a serious affair; its scope is extremely vast, because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science we want to serve the 33 crore people of India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whole world. It is an empirical science; astronomy,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is not an empirical science. The science of khadi is empirical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its experiments and conclusions are accessible to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Thirty-three crores of people can have direct experience of it. Hence </w:t>
      </w:r>
      <w:r>
        <w:rPr>
          <w:rFonts w:ascii="Times" w:hAnsi="Times" w:eastAsia="Times"/>
          <w:b w:val="0"/>
          <w:i w:val="0"/>
          <w:color w:val="000000"/>
          <w:sz w:val="22"/>
        </w:rPr>
        <w:t>its scope extends to where name of God reaches.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vastness of this science can be realized from the fact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that are done in textile mills we have to do in our homes.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run these mills have had to read a number of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the study of which is essential for acquiring proficiency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Take only one process. Just as in the mills they have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we too have to do it. These knowledge which they require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cotton, cotton-gathering, etc., is also required by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very first lesson is about cotton and it is a very important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indeed many things which we have to do but which the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required to do. For example, the mills do not have to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ginning the cotton-seeds remain intact or are broken,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afford to be careless in the matter. We want that the seeds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retain their properties. We want to feed these to the cattle and </w:t>
      </w:r>
      <w:r>
        <w:rPr>
          <w:rFonts w:ascii="Times" w:hAnsi="Times" w:eastAsia="Times"/>
          <w:b w:val="0"/>
          <w:i w:val="0"/>
          <w:color w:val="000000"/>
          <w:sz w:val="22"/>
        </w:rPr>
        <w:t>extract oil from them. Mills have nothing at all to do with all these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Khadi Vidyalaya was run at the Ashram for candidates selected for </w:t>
      </w:r>
      <w:r>
        <w:rPr>
          <w:rFonts w:ascii="Times" w:hAnsi="Times" w:eastAsia="Times"/>
          <w:b w:val="0"/>
          <w:i w:val="0"/>
          <w:color w:val="000000"/>
          <w:sz w:val="18"/>
        </w:rPr>
        <w:t>admission to the Khadi Seva Sangh.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the speech was delivered during the National Week, </w:t>
      </w:r>
      <w:r>
        <w:rPr>
          <w:rFonts w:ascii="Times" w:hAnsi="Times" w:eastAsia="Times"/>
          <w:b w:val="0"/>
          <w:i w:val="0"/>
          <w:color w:val="000000"/>
          <w:sz w:val="18"/>
        </w:rPr>
        <w:t>i.e., between April 6 and 13.</w:t>
      </w:r>
    </w:p>
    <w:p>
      <w:pPr>
        <w:autoSpaceDN w:val="0"/>
        <w:autoSpaceDE w:val="0"/>
        <w:widowControl/>
        <w:spacing w:line="220" w:lineRule="exact" w:before="20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Bureaucracy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“Royal”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66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rich we may be in resources, and however persistent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efforts, it is all useless without a purpose. That purpose is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And it is so vast that one can go as deep into it as one chooses.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end to the labours of the mills because they have a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motive, they have to earn money. In their set-up there is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as well as for reward and, after all, what is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if it is not one of punishment? In our case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and no punishment. But it is not proper that since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selfishness we should not work as much as they do in mills.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as deserving of efforts as it is selfless. The more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we pour into it, the quicker will be our victory. Sir Jagadish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Bose takes a leaf from a plant and very carefully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minutely examines it to see how many sections it has, whether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organs of sense and whether it can feel as human beings do. 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the results of his experiments before the world. Does he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Ashramfor money? No Then does he do so for fame? No.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without any selfish motive. But his objective is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whereas our experiments are not purely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Ours is an empirical science and we want to se its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We have to observe carefully how much cotton is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given quantity of raw cotton, how much yarn is prepared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cotton and how much cloth is woven out of that yarn.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we can calculate how many people have to put in how much </w:t>
      </w:r>
      <w:r>
        <w:rPr>
          <w:rFonts w:ascii="Times" w:hAnsi="Times" w:eastAsia="Times"/>
          <w:b w:val="0"/>
          <w:i w:val="0"/>
          <w:color w:val="000000"/>
          <w:sz w:val="22"/>
        </w:rPr>
        <w:t>labour in order to meet the cloth requirements of the whole country.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as much knowledge as you can in order to gain mastery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science and carry out as many experiments as necessary.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you should have enthusiasm, interest and dedication.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cultivates this science with devotion will be granted the inner light </w:t>
      </w:r>
      <w:r>
        <w:rPr>
          <w:rFonts w:ascii="Times" w:hAnsi="Times" w:eastAsia="Times"/>
          <w:b w:val="0"/>
          <w:i w:val="0"/>
          <w:color w:val="000000"/>
          <w:sz w:val="22"/>
        </w:rPr>
        <w:t>by God.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enough for us merely acquire knowledge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science. Mere knowledge would be useful in mills only.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in addition to this knowledge. You have come here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your livelihood but with a desire to serve, to dedicate your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cause of khadi, and for this character will be very essential.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go among the people without character? Who will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service? Nobody bothers about the character of people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mills but everybody will enquire about your character.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the people as servants, not as tyrants. If possible, you have to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living in their midst. For doing this a disciplined life is </w:t>
      </w:r>
      <w:r>
        <w:rPr>
          <w:rFonts w:ascii="Times" w:hAnsi="Times" w:eastAsia="Times"/>
          <w:b w:val="0"/>
          <w:i w:val="0"/>
          <w:color w:val="000000"/>
          <w:sz w:val="22"/>
        </w:rPr>
        <w:t>needed.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cleanliness will be the first sign by which you can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character. The impression which you will be able to create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by strict observance of the rules of cleanliness,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in any other way. And what is desirable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follow these rules for the sake of following them but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impossible for you not to follow them. You should so mould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nature that cleanliness becoemse a part of it; if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uncleanliness anywhere you should be unable to bear it. Uncleanliness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anywhere, whoever may be responsible for it, should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>eyesore to us and unless it is removed we should find no joy in living.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 offer ourselves as oblation in the national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do so we have to become pure and clean. Does it do any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Ashramgood burning a dirty thing? But if your burn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fragrant, the atmoshepre is purified and the perfume spreads.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let us become pure like sandalwood and offer ourselves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sacrifice. This is the purpose for which this Ashram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established. Let the Ashram become the incense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and remove the foul smell wherever it may be found.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ideal. Indeed, this is not the Ashram’s ideal only, but that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khadi worker.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you aware what a high place your work occupies?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asked me what the place of khadi in relation to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or tanning was, I should surely say that it had the first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grand simile of Tulsidas, this is the most benevolent </w:t>
      </w:r>
      <w:r>
        <w:rPr>
          <w:rFonts w:ascii="Times" w:hAnsi="Times" w:eastAsia="Times"/>
          <w:b w:val="0"/>
          <w:i w:val="0"/>
          <w:color w:val="000000"/>
          <w:sz w:val="22"/>
        </w:rPr>
        <w:t>activity, even though it seems dull:</w:t>
      </w:r>
    </w:p>
    <w:p>
      <w:pPr>
        <w:autoSpaceDN w:val="0"/>
        <w:autoSpaceDE w:val="0"/>
        <w:widowControl/>
        <w:spacing w:line="240" w:lineRule="auto" w:before="78" w:after="0"/>
        <w:ind w:left="0" w:right="19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46200" cy="152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19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58900" cy="152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0" w:lineRule="exact" w:before="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monotonous spinning appears! The Punjabis tell 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women’s work and that they cannot do it. Then there is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nor profit in khadi work. If one becoemes expert in dairying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tanning, one can get big emoluments. But in khadi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 because it is the work of millions of people. We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lakh workers in order to organize khadi work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How can we afford to give them high salaries? Perhaps seven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lakh cow workers or tanning experts may not be required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but it would not do to have less than this number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'This work is so important and it is required on such a big scale.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its seeming monotony, there is hardly any other work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intresting than this. If you start taking lots of interest in it,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adorn yourself, the Ashram and the country as well.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19-4-1928</w:t>
      </w:r>
    </w:p>
    <w:p>
      <w:pPr>
        <w:autoSpaceDN w:val="0"/>
        <w:autoSpaceDE w:val="0"/>
        <w:widowControl/>
        <w:spacing w:line="292" w:lineRule="exact" w:before="37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463. LETTER TO SATIS CHANDRA DAS GUPTA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SATIS BABU,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how I have used your letter to sustain the case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to receive your account of the tour that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and more so to hear from you how it is affecting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1588</w:t>
      </w:r>
    </w:p>
    <w:p>
      <w:pPr>
        <w:autoSpaceDN w:val="0"/>
        <w:autoSpaceDE w:val="0"/>
        <w:widowControl/>
        <w:spacing w:line="240" w:lineRule="exact" w:before="3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“Place of Khadi”, 12-4-1928.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A. ELLINGS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cordial letter. I have not had the courage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should respond to the Euroean invitations or not.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waiting for an expected letter from Europe before I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my mind. And such being the case, I do not know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any statement from me. But I may say that I will devote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I can spare to the development of the message of spinning-wheel.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E</w:t>
      </w:r>
      <w:r>
        <w:rPr>
          <w:rFonts w:ascii="Times" w:hAnsi="Times" w:eastAsia="Times"/>
          <w:b w:val="0"/>
          <w:i w:val="0"/>
          <w:color w:val="000000"/>
          <w:sz w:val="18"/>
        </w:rPr>
        <w:t>LLINGS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NGLISHMAN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MRS. BLAIR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MRS. BLAIR,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 after such a long time.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you to think of the starving millions during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I can quite understand your inability at your time of life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uncongenial atmosphere around you to be able to spin steadily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well. But it does my heart good to find you ever thinking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countrymen. Did you sell any khadi during the National Week?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>LAIR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 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ARJEELING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13189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66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MURIEL LESTER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1928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cable. I see that after all you belong to a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I, belonging to a pauper country, think fifty times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cablegrams and each time say to myself one rupee means 64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 mouths fed per day after an hour’s work each. For one-sixty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of a rupee buys sufficient flour to give one meal to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millions. When therefore we meet, if we do, I am going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account for all the cables that you have been spending money </w:t>
      </w:r>
      <w:r>
        <w:rPr>
          <w:rFonts w:ascii="Times" w:hAnsi="Times" w:eastAsia="Times"/>
          <w:b w:val="0"/>
          <w:i w:val="0"/>
          <w:color w:val="000000"/>
          <w:sz w:val="22"/>
        </w:rPr>
        <w:t>on although you represent the poor people of Poplar.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summon up sufficient courage to make up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to go to Europe or not to go. I am therefore waiting.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letter from Romain Rolland. The expected letter will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make up my mind finally. I don’t know why I have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up my mind about the European visit in spite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glowing letter.</w:t>
      </w:r>
    </w:p>
    <w:p>
      <w:pPr>
        <w:autoSpaceDN w:val="0"/>
        <w:tabs>
          <w:tab w:pos="52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URIEL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ESTER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14955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T. NAGESHA RAO</w:t>
      </w:r>
    </w:p>
    <w:p>
      <w:pPr>
        <w:autoSpaceDN w:val="0"/>
        <w:autoSpaceDE w:val="0"/>
        <w:widowControl/>
        <w:spacing w:line="266" w:lineRule="exact" w:before="2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I was unable to overtake it earlier.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I can advise you to do is to live absolutely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wife, take clean unstimulating diet, live in the fresh air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24 hours, and fill up your waking hours with healthy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when the body is tired, with healthy reading and thinking.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produce little impression upon your pupils until you have gained </w:t>
      </w:r>
      <w:r>
        <w:rPr>
          <w:rFonts w:ascii="Times" w:hAnsi="Times" w:eastAsia="Times"/>
          <w:b w:val="0"/>
          <w:i w:val="0"/>
          <w:color w:val="000000"/>
          <w:sz w:val="22"/>
        </w:rPr>
        <w:t>mastery over yourself.</w:t>
      </w:r>
    </w:p>
    <w:p>
      <w:pPr>
        <w:autoSpaceDN w:val="0"/>
        <w:autoSpaceDE w:val="0"/>
        <w:widowControl/>
        <w:spacing w:line="268" w:lineRule="exact" w:before="0" w:after="0"/>
        <w:ind w:left="5184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sineerely,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SJ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T.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AGESHA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EACHER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OARD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UTTUR</w:t>
      </w:r>
      <w:r>
        <w:rPr>
          <w:rFonts w:ascii="Times" w:hAnsi="Times" w:eastAsia="Times"/>
          <w:b w:val="0"/>
          <w:i w:val="0"/>
          <w:color w:val="000000"/>
          <w:sz w:val="20"/>
        </w:rPr>
        <w:t>, S. C</w:t>
      </w:r>
      <w:r>
        <w:rPr>
          <w:rFonts w:ascii="Times" w:hAnsi="Times" w:eastAsia="Times"/>
          <w:b w:val="0"/>
          <w:i w:val="0"/>
          <w:color w:val="000000"/>
          <w:sz w:val="18"/>
        </w:rPr>
        <w:t>ANARA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9205. Courtesy: T. Nagesha Rao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A LETTER TO S. RAMANATHAN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MY DEAR RAMANATHAN,</w:t>
      </w:r>
    </w:p>
    <w:p>
      <w:pPr>
        <w:autoSpaceDN w:val="0"/>
        <w:autoSpaceDE w:val="0"/>
        <w:widowControl/>
        <w:spacing w:line="260" w:lineRule="exact" w:before="38" w:after="2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long letter I am obliged to send you.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copies enclosed by.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letter, I presume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conclusive proof of his dishonesty.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I can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final answer, I want to know whether there is any written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contract which.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signed and, if he did, whether it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regarding automatic forfeiture of security. If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agreement about forfeiture, are you justified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intervention of court in declaring forfeiture.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12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 file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13593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469.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know that I am now no longer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administration of the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Seth Jamnalal Bajaj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administrative head, but I am interesting myself in your case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Sjt. Ramanathan. As soon as I hear from him,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again. Meanwhile let me say that from the perusal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sent by you, there seems to me to be a very strong case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Sjt. Ramanathan has positive proof of bribery and corruption,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wonder what defence you could have.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sinceresly,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13592</w:t>
      </w:r>
    </w:p>
    <w:p>
      <w:pPr>
        <w:autoSpaceDN w:val="0"/>
        <w:autoSpaceDE w:val="0"/>
        <w:widowControl/>
        <w:spacing w:line="220" w:lineRule="exact" w:before="30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name is omitted;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All-India Spinners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DR. M. A. ANSARI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If the meeting of the representatives of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comes off and if you give me due notice, I shall be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But up to now there is no intimation from Motilalji.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constant touch with the representatives of millowners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far as I am aware nothing is going to come out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negotiations. The mill-owners have decided upon a separate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 of their own from which they wish to eschew politics altogether.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Purushottamdas has declined to be president even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And I understand that he has come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will do nothing substantial at the present moment.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 writes to me almost in the same strain, though he wants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campaign without the mill owners. After having had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Ashramchats and so much correspondence with the latter,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 to the same view. But that does not mean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conference Motilalji has in in view.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keep me informed of what is going on.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read all I have written about the mills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have not the articles I can send them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you will settle the Jamia constitution without delay.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A. A</w:t>
      </w:r>
      <w:r>
        <w:rPr>
          <w:rFonts w:ascii="Times" w:hAnsi="Times" w:eastAsia="Times"/>
          <w:b w:val="0"/>
          <w:i w:val="0"/>
          <w:color w:val="000000"/>
          <w:sz w:val="18"/>
        </w:rPr>
        <w:t>NSARI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HMEDABAD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ALACE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HOPAL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photosat: S.N. 13191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64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VITHALDAS JERAJANI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3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14, 1928</w:t>
      </w:r>
    </w:p>
    <w:p>
      <w:pPr>
        <w:autoSpaceDN w:val="0"/>
        <w:tabs>
          <w:tab w:pos="550" w:val="left"/>
          <w:tab w:pos="3310" w:val="left"/>
          <w:tab w:pos="551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VITHALBHAI,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in reply to yours. If the boycott becomes universal,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have enough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chhayal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dhotis. We can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those who will go about, if need be,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langoti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except khadi. To those, however, who are not ready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extent but will take part in the boycott of foreign cloth if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some other cloth in its place, we may supply mill-made dhotis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saris. This means that the mills cannot manufacture any other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what we decide and that, even in their shope, khadi will be sold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substitute for the kinds of cloth which they do not manufacture.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realize that the mills will not agree to this, but we cannot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understanding with them as long as they do not agree.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means that the mills should accept the permanent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If you do not understand this point, please ask me.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come here, leaving your work unattended there.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matter when you have occasion to come here and get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opportu nity.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9764</w:t>
      </w:r>
    </w:p>
    <w:p>
      <w:pPr>
        <w:autoSpaceDN w:val="0"/>
        <w:autoSpaceDE w:val="0"/>
        <w:widowControl/>
        <w:spacing w:line="220" w:lineRule="exact" w:before="340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Women’s upper garment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Codpiece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DEVCHAND PAREKH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BHAISHRI DEVCHANDBHAI,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about Manasukhlal although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very much confused. I am of the opinion that if a person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debts he himself or his wife or children have to right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the wealth amassed by him. But I do not know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case. And that reminds me: may I know if something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about the memorial to him? It is necessary to pass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about khadi 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the Kathiawar Political Conference has many occupations,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have enough men and money to bear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activity. Gandhiji who hitherto used to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responsibility does not have the physical means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 is willing to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Therefore the Committee of this Conference hands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entire administration, all its money and the entire responsi-</w:t>
      </w:r>
      <w:r>
        <w:rPr>
          <w:rFonts w:ascii="Times" w:hAnsi="Times" w:eastAsia="Times"/>
          <w:b w:val="0"/>
          <w:i w:val="0"/>
          <w:color w:val="000000"/>
          <w:sz w:val="22"/>
        </w:rPr>
        <w:t>bility of the Kathiawar khadi activity to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Mulchandbhai get money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movement?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Fulchand is not with you, so who helps you now? What other work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Conference is going on at present?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can see that you sold quite a good amount of khadi.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473. SERVICE OF THE SUPPRESSED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servant of the suppressed serves both himself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society, as the oppressor ultimately oppresses himself, and the engi-</w:t>
      </w:r>
      <w:r>
        <w:rPr>
          <w:rFonts w:ascii="Times" w:hAnsi="Times" w:eastAsia="Times"/>
          <w:b w:val="0"/>
          <w:i w:val="0"/>
          <w:color w:val="000000"/>
          <w:sz w:val="22"/>
        </w:rPr>
        <w:t>neer is always hoist with his own petard.</w:t>
      </w:r>
    </w:p>
    <w:p>
      <w:pPr>
        <w:autoSpaceDN w:val="0"/>
        <w:autoSpaceDE w:val="0"/>
        <w:widowControl/>
        <w:spacing w:line="28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on the point of being pariahs of the world,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the bulk of our brethren as untouchables. We are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escape that catastrophe, as the Hindu society is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this blot in various ways and in many provinces. By far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biggest and most successful of these efforts is perhaps the one </w:t>
      </w:r>
      <w:r>
        <w:rPr>
          <w:rFonts w:ascii="Times" w:hAnsi="Times" w:eastAsia="Times"/>
          <w:b w:val="0"/>
          <w:i w:val="0"/>
          <w:color w:val="000000"/>
          <w:sz w:val="22"/>
        </w:rPr>
        <w:t>conducted by Anasuyabehn in Ahmedabad.</w:t>
      </w:r>
    </w:p>
    <w:p>
      <w:pPr>
        <w:autoSpaceDN w:val="0"/>
        <w:autoSpaceDE w:val="0"/>
        <w:widowControl/>
        <w:spacing w:line="28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addressed two meetings last month, one under the auspices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Sweepers’ Mahajan and the other a gathering of the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 Union schools.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Most of these children belonged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classes. I take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report that was read </w:t>
      </w:r>
      <w:r>
        <w:rPr>
          <w:rFonts w:ascii="Times" w:hAnsi="Times" w:eastAsia="Times"/>
          <w:b w:val="0"/>
          <w:i w:val="0"/>
          <w:color w:val="000000"/>
          <w:sz w:val="22"/>
        </w:rPr>
        <w:t>at the meeting :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of workmen’s children elsewhere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under such orderly and careful organization and in such </w:t>
      </w:r>
      <w:r>
        <w:rPr>
          <w:rFonts w:ascii="Times" w:hAnsi="Times" w:eastAsia="Times"/>
          <w:b w:val="0"/>
          <w:i w:val="0"/>
          <w:color w:val="000000"/>
          <w:sz w:val="22"/>
        </w:rPr>
        <w:t>numbers.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ought to welcome the enterprise.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they are reported to have threatened to stop the monetary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they are at present giving. I do hope not only that it is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alarm, but that they will yearly add to their contributions. In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humbly think they will be doing nothing beyond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owe to their workmen.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noteworthy feature of the enterprise is the large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workmen themselves towards the expenses, the ultimate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to conduct these schools wholly at their own expense. This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presupposes their economic betterment, a stimulation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desire for sacrifice and for the education of their children.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 while, the mill-owners and other philanthropists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>the enterprise going.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original, of which this is a translation by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15-4-1928.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Gathering of Students and Teachers, Ahmedabad”, </w:t>
      </w:r>
      <w:r>
        <w:rPr>
          <w:rFonts w:ascii="Times" w:hAnsi="Times" w:eastAsia="Times"/>
          <w:b w:val="0"/>
          <w:i w:val="0"/>
          <w:color w:val="000000"/>
          <w:sz w:val="18"/>
        </w:rPr>
        <w:t>31-3-1928.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sweepers’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remarkable for the things it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light. I heard them sing their songs with flawless pronunciation.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comparatively unlettered, but no one who listened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songs could say that they belonged to the suppressed classes.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indebted, underpaid, and addicted to drink. Most of them beg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leavings from plates given to them by Hindus of higher castes.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condition makes the conclusion irresistible that we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caste Hindus are responsible for their failings, and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strength of Hinduism is responsible for their good points.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has helped them to retain some of their culture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oppression they have laboured under. They would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reduced to their present state if we had regarded them as our </w:t>
      </w:r>
      <w:r>
        <w:rPr>
          <w:rFonts w:ascii="Times" w:hAnsi="Times" w:eastAsia="Times"/>
          <w:b w:val="0"/>
          <w:i w:val="0"/>
          <w:color w:val="000000"/>
          <w:sz w:val="22"/>
        </w:rPr>
        <w:t>own kith and kin.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 may carry on welfare work among them,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look to their housing? I have seen the hovels they live in.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mill-owners and the municipality to provide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houses, and even if the former fail in their duty the latter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so, for better housing is essential as much for the health of the </w:t>
      </w:r>
      <w:r>
        <w:rPr>
          <w:rFonts w:ascii="Times" w:hAnsi="Times" w:eastAsia="Times"/>
          <w:b w:val="0"/>
          <w:i w:val="0"/>
          <w:color w:val="000000"/>
          <w:sz w:val="22"/>
        </w:rPr>
        <w:t>city as for that of the workmen.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NTOUCHABLES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MONG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NTOUCHABLES</w:t>
      </w:r>
    </w:p>
    <w:p>
      <w:pPr>
        <w:autoSpaceDN w:val="0"/>
        <w:autoSpaceDE w:val="0"/>
        <w:widowControl/>
        <w:spacing w:line="28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addressed a third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full of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There is a suppressed class night-school under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conducted by the students of the Vidyalaya. They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pains over the school, which until a short time ago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large attendance of Dhed children. The teachers thought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sweepers’ children and induced the sweepers to send their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but as soon as these came, most of the Dheds withdrew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form the school! The teachers therefore turned to me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 out of the situation. So I went there. Very few Dhed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the meeting. One of them whom I tried to tackle said frankly,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his stand on the traditional religion: “How may a Dhed touch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sweeper?” “But if the touch of the sweeper pollutes the Dhed,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higher castes touch the Dheds?,” I asked. “We never ask </w:t>
      </w:r>
      <w:r>
        <w:rPr>
          <w:rFonts w:ascii="Times" w:hAnsi="Times" w:eastAsia="Times"/>
          <w:b w:val="0"/>
          <w:i w:val="0"/>
          <w:color w:val="000000"/>
          <w:sz w:val="22"/>
        </w:rPr>
        <w:t>them to do so,” he quickly rejoined, and floored me.</w:t>
      </w:r>
    </w:p>
    <w:p>
      <w:pPr>
        <w:autoSpaceDN w:val="0"/>
        <w:autoSpaceDE w:val="0"/>
        <w:widowControl/>
        <w:spacing w:line="220" w:lineRule="exact" w:before="38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Sweepers’ Meeting, Ahmedabad”, 27-3-1928.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report of this meeting is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we are hoist with our own petard. If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allowed go to on unchecked, each one of us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other untouchable and we should have been doomed.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thank God, in spite of the orthodox Dheds and Banias and </w:t>
      </w:r>
      <w:r>
        <w:rPr>
          <w:rFonts w:ascii="Times" w:hAnsi="Times" w:eastAsia="Times"/>
          <w:b w:val="0"/>
          <w:i w:val="0"/>
          <w:color w:val="000000"/>
          <w:sz w:val="22"/>
        </w:rPr>
        <w:t>Brahmins, the snake of untouchability is breathing its last.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of course ought to adhere to their resolve.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angry with the Dheds, but neither should they let 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sweeper boy for the sake of the Dhed boys. Let them shower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love and attention on the sweeper boys, and there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ends. Their determination and faith will melt the hearts of the Dheds,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as soon as they find the sweepers’ children growing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and character, will not help sending their own children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anti-untouchability worker has to begin at the lowermost rung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ladder. There are, I know, some ‘reformers’ who are apt to think: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‘Better reform and serve our own castes before we reform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Dheds.’ This way of thinking betrays impatience and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impatance because we fight shy of obstacles, and ignorance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forget that all other reform of Hinduism is nothing worth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reform, viz., the removal of untouchability, is achieved. This blot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poisons the whole system, even as a drop of arsenic would poison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tankful of milk. Remove this and you open the door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reforms, retain this and you render other reforms nugatory.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of a consumptive unless the root cause is tackled remains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whether you remove or do not remove a few abscesses on his </w:t>
      </w:r>
      <w:r>
        <w:rPr>
          <w:rFonts w:ascii="Times" w:hAnsi="Times" w:eastAsia="Times"/>
          <w:b w:val="0"/>
          <w:i w:val="0"/>
          <w:color w:val="000000"/>
          <w:sz w:val="22"/>
        </w:rPr>
        <w:t>body.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19-4-1928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MANIBEHN PATEL</w:t>
      </w:r>
    </w:p>
    <w:p>
      <w:pPr>
        <w:autoSpaceDN w:val="0"/>
        <w:autoSpaceDE w:val="0"/>
        <w:widowControl/>
        <w:spacing w:line="246" w:lineRule="exact" w:before="26" w:after="0"/>
        <w:ind w:left="4150" w:right="0" w:firstLine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haven’t heard from you since you went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Let me know your daily programme of work there. Write your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letter and let me know if you wish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How did you celebrate the [National] Week?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52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65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SAROJINI NAIDU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MIRABAI,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thinking to hear from you about Padmaja. Tell her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well quickly or she will cease to be regarded as a brave girl. How </w:t>
      </w:r>
      <w:r>
        <w:rPr>
          <w:rFonts w:ascii="Times" w:hAnsi="Times" w:eastAsia="Times"/>
          <w:b w:val="0"/>
          <w:i w:val="0"/>
          <w:color w:val="000000"/>
          <w:sz w:val="22"/>
        </w:rPr>
        <w:t>long does she expect to be there? What about your visit to America?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become a coward. I can’t decide whether to go to Europe </w:t>
      </w:r>
      <w:r>
        <w:rPr>
          <w:rFonts w:ascii="Times" w:hAnsi="Times" w:eastAsia="Times"/>
          <w:b w:val="0"/>
          <w:i w:val="0"/>
          <w:color w:val="000000"/>
          <w:sz w:val="22"/>
        </w:rPr>
        <w:t>or 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PINNER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S. N</w:t>
      </w:r>
      <w:r>
        <w:rPr>
          <w:rFonts w:ascii="Times" w:hAnsi="Times" w:eastAsia="Times"/>
          <w:b w:val="0"/>
          <w:i w:val="0"/>
          <w:color w:val="000000"/>
          <w:sz w:val="18"/>
        </w:rPr>
        <w:t>AIDU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13192</w:t>
      </w:r>
    </w:p>
    <w:p>
      <w:pPr>
        <w:autoSpaceDN w:val="0"/>
        <w:autoSpaceDE w:val="0"/>
        <w:widowControl/>
        <w:spacing w:line="220" w:lineRule="exact" w:before="236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Bardoli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khadi propaganda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6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ANNIE BESANT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BESANT,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note. I may not join the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write. I feel we are having too many institutions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organizations without increasing men and women to work them.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U. RAJAGOPALA KRISHNAYYA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RAJAGOPALA,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being Almighty can bring about anything.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Violence should not be answered with 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gain knowledge of dharma from a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not history.</w:t>
      </w:r>
    </w:p>
    <w:p>
      <w:pPr>
        <w:autoSpaceDN w:val="0"/>
        <w:autoSpaceDE w:val="0"/>
        <w:widowControl/>
        <w:spacing w:line="220" w:lineRule="exact" w:before="86" w:after="0"/>
        <w:ind w:left="0" w:right="5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9238. Courtesy: U. Rajagopala Krishnayya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478. CABLE TO RAJENDRA 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April 16,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AJENDRAPRASAD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AYAWATI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SUCCESS         CONFERENCE.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14381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479. CABLE TO V. S. SRINIVASA SASTRI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ASTRI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1"/>
        <w:gridCol w:w="1091"/>
        <w:gridCol w:w="1091"/>
        <w:gridCol w:w="1091"/>
        <w:gridCol w:w="1091"/>
        <w:gridCol w:w="1091"/>
      </w:tblGrid>
      <w:tr>
        <w:trPr>
          <w:trHeight w:hRule="exact" w:val="246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CERTIFICATES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SETTLEMENT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1914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</w:tr>
      <w:tr>
        <w:trPr>
          <w:trHeight w:hRule="exact" w:val="288"/>
        </w:trPr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                       UNAFFECTED.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091"/>
            <w:vMerge/>
            <w:tcBorders/>
          </w:tcPr>
          <w:p/>
        </w:tc>
        <w:tc>
          <w:tcPr>
            <w:tcW w:type="dxa" w:w="1091"/>
            <w:vMerge/>
            <w:tcBorders/>
          </w:tcPr>
          <w:p/>
        </w:tc>
        <w:tc>
          <w:tcPr>
            <w:tcW w:type="dxa" w:w="109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photostat: S.N. 11974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sent in reply to a cable, received on April 16, seeking a message for </w:t>
      </w:r>
      <w:r>
        <w:rPr>
          <w:rFonts w:ascii="Times" w:hAnsi="Times" w:eastAsia="Times"/>
          <w:b w:val="0"/>
          <w:i w:val="0"/>
          <w:color w:val="000000"/>
          <w:sz w:val="18"/>
        </w:rPr>
        <w:t>the Youth Conference.</w:t>
      </w:r>
    </w:p>
    <w:p>
      <w:pPr>
        <w:autoSpaceDN w:val="0"/>
        <w:autoSpaceDE w:val="0"/>
        <w:widowControl/>
        <w:spacing w:line="220" w:lineRule="exact" w:before="2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response to the following cable dated April 13, 1928,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SAIC (South African Indian Congress), Johannesburg: “Developments regarding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law very serious. Clause 5 if fully put into operation will undermine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secured by struggle to even registration certificate holders whose claims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to the beginning. If any flaw may be found suggestive of illicit entry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condonation is offered conditional upon surrender certificates presently held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exchange for letters conferring rights of holder temporary permits and excluding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wives and children must be applied for before first November. Thereafter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inquisition deportations and demoralization of community inevitable. We have urged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line be drawn 1914 at least to narrow field and preserve something of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Gandhi-Smuts Settlement. Implore you cable Sastri to press for at least this </w:t>
      </w:r>
      <w:r>
        <w:rPr>
          <w:rFonts w:ascii="Times" w:hAnsi="Times" w:eastAsia="Times"/>
          <w:b w:val="0"/>
          <w:i w:val="0"/>
          <w:color w:val="000000"/>
          <w:sz w:val="18"/>
        </w:rPr>
        <w:t>concession. Reply urgent” (S.N. 11974).</w:t>
      </w:r>
    </w:p>
    <w:p>
      <w:pPr>
        <w:autoSpaceDN w:val="0"/>
        <w:autoSpaceDE w:val="0"/>
        <w:widowControl/>
        <w:spacing w:line="220" w:lineRule="exact" w:before="2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Sastri sent a cable on April 18, 1928, reading: “Your cable.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night Minister already announced condonation conditions without special treatment </w:t>
      </w:r>
      <w:r>
        <w:rPr>
          <w:rFonts w:ascii="Times" w:hAnsi="Times" w:eastAsia="Times"/>
          <w:b w:val="0"/>
          <w:i w:val="0"/>
          <w:color w:val="000000"/>
          <w:sz w:val="18"/>
        </w:rPr>
        <w:t>for certificated before 1914” (S.N. 11974).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64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K. MADHAVAN NAIR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a confusion of thought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If it was good for your friend to have the Law Membership,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good both from a public point of view as well as a private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view; and if it was legitimate for you to congratulate him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capacity, it was equally legi- timate for you to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publicly and in your public capacity. You will not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privately or publicly a friend upon being appointed a hangman,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might carry a large salary and distinction on the part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might appoint him. Did we not think at one time that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Government were very much like hangmen? It was really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condonation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 friend was offered and accepted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Membership. But you may not share my view about the judgment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Government and those working it. If that is so,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defend your private conduct and take the risk of any odium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temporarily attached to it. After all, the approbation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conscience must be all-sufficing.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correct in saying that if our private judgment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were to be suppressed, we should become hypocrites.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bad day for us if servants of the public were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>hypocrites.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ADHAVAN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AIR</w:t>
      </w:r>
      <w:r>
        <w:rPr>
          <w:rFonts w:ascii="Times" w:hAnsi="Times" w:eastAsia="Times"/>
          <w:b w:val="0"/>
          <w:i w:val="0"/>
          <w:color w:val="000000"/>
          <w:sz w:val="20"/>
        </w:rPr>
        <w:t>, M.L.C.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ALICUT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13186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Slip for ‘condemnation’?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JAWAHARLAL NEHRU</w:t>
      </w:r>
    </w:p>
    <w:p>
      <w:pPr>
        <w:autoSpaceDN w:val="0"/>
        <w:autoSpaceDE w:val="0"/>
        <w:widowControl/>
        <w:spacing w:line="266" w:lineRule="exact" w:before="2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you know that even when you wrote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going to the Punjab, I did not know that you were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president of the Conference? When Dr. Kitchlew wrote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nothing about who the president was to be. However I was glad </w:t>
      </w:r>
      <w:r>
        <w:rPr>
          <w:rFonts w:ascii="Times" w:hAnsi="Times" w:eastAsia="Times"/>
          <w:b w:val="0"/>
          <w:i w:val="0"/>
          <w:color w:val="000000"/>
          <w:sz w:val="22"/>
        </w:rPr>
        <w:t>when I learnt that you presided.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notice everywhere what you noticed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 wonder if you have noticed what I sense everywhere,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absence of seriousness and disinclination to do any concrete </w:t>
      </w:r>
      <w:r>
        <w:rPr>
          <w:rFonts w:ascii="Times" w:hAnsi="Times" w:eastAsia="Times"/>
          <w:b w:val="0"/>
          <w:i w:val="0"/>
          <w:color w:val="000000"/>
          <w:sz w:val="22"/>
        </w:rPr>
        <w:t>work demanding sustained energy.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find any hope in the Punjab for Hindu-Muslim unity?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the European visit, I can give you no definite news yet.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fiasco about mills you know everything [of] by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>from Father.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13194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84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SIR. DANIEL M. HAMILTON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cordial letter and invitation. If I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Europe, I would certainly love to under your roof and discuss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things of mutual interest.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indeed like your paper on modern finance.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literature bearing on it that you would like me to study,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me, and if you could find time to write for me a popular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series making banking easy for people to understand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publish the article or the series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ANIEL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AMILTON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ALMACARA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YLE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OSS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SHIRE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COTLAND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14293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483. LETTER TO HANS KOHU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1928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This proposed European visit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concern for me. I am awaiting M. Romain Rolland’s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>before I can finally decide.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14951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MESSAGE TO STUDENTS’ CONGRESS, CEYLON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1928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message was received from Gandhiji wishing the Congress success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expressing the hope that the students would not forget the starving millions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mother country, the most effective manner of helping whom was by wearing khadi.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19-4-1928</w:t>
      </w:r>
    </w:p>
    <w:p>
      <w:pPr>
        <w:autoSpaceDN w:val="0"/>
        <w:autoSpaceDE w:val="0"/>
        <w:widowControl/>
        <w:spacing w:line="240" w:lineRule="exact" w:before="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connected with the Peace Association, Jerusalem.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OFF THE TRAIL</w:t>
      </w:r>
    </w:p>
    <w:p>
      <w:pPr>
        <w:autoSpaceDN w:val="0"/>
        <w:autoSpaceDE w:val="0"/>
        <w:widowControl/>
        <w:spacing w:line="260" w:lineRule="exact" w:before="2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are the attempts made by and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befog people’s minds and take them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point by raising side issues and discovering or professing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flaws in evidence produced in support of the main point.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suit the Government to admit that its history is a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ruin of India’s industries and India’s manhood. One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attempts is to discredit the oft-told story in the Press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about the cutting off by the weavers of their own thumbs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escape the East India Company’ myrmidons who sought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them to wind silk. If the weaver has no thumb he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expected of him. And the way the history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discredited is by digging out the credentials of William Bolts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whose evidence the late Romesh Chandra Dutt First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regarding the cutting off of thumbs. The writer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refutation is not able to say that William Bolts gave false evidence,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William Bolts had no character to keep and that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evidence is not worthy of credence. And he further says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dismissed servant of the Company under its resolution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him as “a very unworthy and unprofitable 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Company, his conduct has been distinguished by a tenacious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adherence to those pernicious principles relative to the rights of inland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trade, in which he appears to have been so conspicuously oppressive”.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know the tricks of pettifogging lawyers to discredit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by proving their bad character as if a man with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was ever incapable of making a true statement? I make bold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whatever the character of William Bolts, his testimony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 off of thumbs need not be discredited unless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disproved, and there has been nothing brought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that testimony is unworthy to be believed.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more likely than that weavers in order to escape harrowing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oppression would once for all render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unfit to do the work imposed upon them under unbearable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punishment? After all, the evidence of William Bolts is only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the ruin of India’s industries told by Romesh Chandra Dutt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deadly effect and supported by the evidence of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witnesses, the cumulative effect of whose evidence becomes </w:t>
      </w:r>
      <w:r>
        <w:rPr>
          <w:rFonts w:ascii="Times" w:hAnsi="Times" w:eastAsia="Times"/>
          <w:b w:val="0"/>
          <w:i w:val="0"/>
          <w:color w:val="000000"/>
          <w:sz w:val="22"/>
        </w:rPr>
        <w:t>irresistible. The main point is whether the industry was or was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6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 with the greatest deliberation. If it was, it makes little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evidence of one witness is rejected and it will lie ill in the mouth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criminal to say that out of a hundred witnesses one has told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But as I have said in this instance, there is nothing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forward to show that William Bolts’s testimony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believed. Let me however put before the reader a few relevant extracts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Dutt’s first volume of the </w:t>
      </w:r>
      <w:r>
        <w:rPr>
          <w:rFonts w:ascii="Times" w:hAnsi="Times" w:eastAsia="Times"/>
          <w:b w:val="0"/>
          <w:i/>
          <w:color w:val="000000"/>
          <w:sz w:val="22"/>
        </w:rPr>
        <w:t>Economic History of India</w:t>
      </w:r>
      <w:r>
        <w:rPr>
          <w:rFonts w:ascii="Times" w:hAnsi="Times" w:eastAsia="Times"/>
          <w:b w:val="0"/>
          <w:i w:val="0"/>
          <w:color w:val="000000"/>
          <w:sz w:val="22"/>
        </w:rPr>
        <w:t>. He says 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appear from the facts stated in the last two chapters that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portions of the Indian population were engaged in various industries down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decade of the nineteenth century. Weaving was still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industry of the people; millions of women eked out the family income by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earnings from spinning; and dyeing, tanning and working in metals also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employment to millions. It was not, however, the policy of the East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Company to foster Indian industries. It has been stated in a previous chapter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as early as 1769, the Directors wished the manufacture of raw silk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encouraged in Bengal, and that of silk fabrics discouraged. And they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directed that silkwinders should be made to work in the Company’s factories,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prohibited from working outside “under severe penalties by the authority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Government”. This mandate had its desired effect. The manufacture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silk and cotton goods declined in India, and the people who had exported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 to the markets of Europe and Asia in previous centuries began to import </w:t>
      </w:r>
      <w:r>
        <w:rPr>
          <w:rFonts w:ascii="Times" w:hAnsi="Times" w:eastAsia="Times"/>
          <w:b w:val="0"/>
          <w:i w:val="0"/>
          <w:color w:val="000000"/>
          <w:sz w:val="18"/>
        </w:rPr>
        <w:t>them in increasing quantities.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was the importation of silk and cotton goods from </w:t>
      </w:r>
      <w:r>
        <w:rPr>
          <w:rFonts w:ascii="Times" w:hAnsi="Times" w:eastAsia="Times"/>
          <w:b w:val="0"/>
          <w:i w:val="0"/>
          <w:color w:val="000000"/>
          <w:sz w:val="22"/>
        </w:rPr>
        <w:t>England stimulated by these methods that whereas in 1794 it 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£156, in 1813 it rose to £108, 824. In 1813 the Company’s charter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renewed and important evidence was taken at the enquiry prior to </w:t>
      </w:r>
      <w:r>
        <w:rPr>
          <w:rFonts w:ascii="Times" w:hAnsi="Times" w:eastAsia="Times"/>
          <w:b w:val="0"/>
          <w:i w:val="0"/>
          <w:color w:val="000000"/>
          <w:sz w:val="22"/>
        </w:rPr>
        <w:t>renewal. “In respect of Indian manufactures,” says the author,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“they—the Commons—sought to discover how they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replaced by British manufactures, and how British industries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promoted at the expense of Indian industries.”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commercial policy of England is thus described by Henry </w:t>
      </w:r>
      <w:r>
        <w:rPr>
          <w:rFonts w:ascii="Times" w:hAnsi="Times" w:eastAsia="Times"/>
          <w:b w:val="0"/>
          <w:i w:val="0"/>
          <w:color w:val="000000"/>
          <w:sz w:val="22"/>
        </w:rPr>
        <w:t>St. George Tucker 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the commercial policy which we have adopted in this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relation to India? The silk manufactures and its piecegoods made of silk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cotton intermixed have long since been excluded altogether from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markets; and of late partly in consequence of the operation of a duty of 67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cent, but chiefly from the effect of superior machinery, the cotton fabrics, </w:t>
      </w:r>
      <w:r>
        <w:rPr>
          <w:rFonts w:ascii="Times" w:hAnsi="Times" w:eastAsia="Times"/>
          <w:b w:val="0"/>
          <w:i w:val="0"/>
          <w:color w:val="000000"/>
          <w:sz w:val="18"/>
        </w:rPr>
        <w:t>which hiterto constituted the staple of India, have not only been displaced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country, but we actually export our cotton manufactures to supply a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consumption of our Asiatic possessions. India is thus reduced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 of a manufacturing to that of an agricultural country.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is another testimony of the same character by H. H. Wilson :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also a melancholy instance of the wrong done to India by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which she has become dependent. It was stated in evidence (in 1813)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cotton and silk goods of India up to the period could be sold for a profit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market at a price from 50 to 60 per cent lower than those fabricated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England. It consequently became necessary to protect the latter by duties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70 and 80 per cent, on their value, or by positive prohibition. Had this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the case, had not such prohibitive duties and decrees existed, the mills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Paisley and Manchester would have been stopped in their outset, and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scarcely have been again set in motion, even by the power of steam.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created by the sacrifice of the Indian manufacture. Had India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independent, she would have retaliated, would have imposed prohibitive duties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British goods, and would thus have preserved her own productive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industry from annihilation. This act of self-defence was not permitted to her;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was at the mercy of the stranger. British goods were forced upon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paying any duty, and the foreign manufacturer employed the arm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injustice to keep down and ultimately strangle a competitor with </w:t>
      </w:r>
      <w:r>
        <w:rPr>
          <w:rFonts w:ascii="Times" w:hAnsi="Times" w:eastAsia="Times"/>
          <w:b w:val="0"/>
          <w:i w:val="0"/>
          <w:color w:val="000000"/>
          <w:sz w:val="18"/>
        </w:rPr>
        <w:t>whom he could not have contended on equal terms.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Thomas Munro “the Company’s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 the principal weavers and placed a guard over them until </w:t>
      </w:r>
      <w:r>
        <w:rPr>
          <w:rFonts w:ascii="Times" w:hAnsi="Times" w:eastAsia="Times"/>
          <w:b w:val="0"/>
          <w:i w:val="0"/>
          <w:color w:val="000000"/>
          <w:sz w:val="22"/>
        </w:rPr>
        <w:t>they entered into engagements to supply the Company only.”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author then proceeds :</w:t>
      </w:r>
    </w:p>
    <w:p>
      <w:pPr>
        <w:autoSpaceDN w:val="0"/>
        <w:tabs>
          <w:tab w:pos="910" w:val="left"/>
          <w:tab w:pos="3470" w:val="left"/>
        </w:tabs>
        <w:autoSpaceDE w:val="0"/>
        <w:widowControl/>
        <w:spacing w:line="244" w:lineRule="exact" w:before="8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once a weaver accepted an advance he seldom got out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liability. A peon was placed over him to quicken his deliveries if he delayed,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was liable to be prosecuted in the courts of justice. The sending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peon meant a fine of one anna (about 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d.) a day on the weaver, and the peon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armed with a rattan, which was not unoften used to good purpose. Fine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imposed on the weavers, and their brass utensils were seized for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recovery. The whole weaving population of villages were thus held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subjection to the Company’s factories. . . . The control under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weaver population was held was not merely a matter of practice, but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legalized by Regulations. It was provided that a weaver who had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advances from the Company “shall on no account give to any other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whatever, European or Native, either the labour or the produce engaged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Company”; that on his failing to deliver the stipulate cloths, “the Commercial </w:t>
      </w:r>
      <w:r>
        <w:rPr>
          <w:rFonts w:ascii="Times" w:hAnsi="Times" w:eastAsia="Times"/>
          <w:b w:val="0"/>
          <w:i w:val="0"/>
          <w:color w:val="000000"/>
          <w:sz w:val="18"/>
        </w:rPr>
        <w:t>Resident shall be at liberty to place peons upon him in order to quicken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deliveries’; that on his selling his cloths to others, the weaver “shall be liable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prosecuted in the dewani Adalat”; that “weavers, possessed of more than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loom, and entertaining one or more workmen, shall be subject to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penalty of 35 per cent on the stipulated price of every piece of cloth that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fail to deliver according to the written agreement”; that landlords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tenants “are enjoined not to hinder the Commercial Residents or their officers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access to weavers”;' and that they “are strictly prohibited from behaving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disrespect to the Commercial Residents” of the Company.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to be wondered at if weavers living under such intolerable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broke loose from it by cutting off their own thumbs?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an industry that was thus deliberately destroyed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supplemented the resources of millions of people is the sacred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who loves his country and should be considered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by every Englishman who would repent of the grave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a great country by his ancestors. But instead of repentance,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 painful persistence in the policy initiated 150 years ago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painful effort made by every means possible to bolster up the </w:t>
      </w:r>
      <w:r>
        <w:rPr>
          <w:rFonts w:ascii="Times" w:hAnsi="Times" w:eastAsia="Times"/>
          <w:b w:val="0"/>
          <w:i w:val="0"/>
          <w:color w:val="000000"/>
          <w:sz w:val="22"/>
        </w:rPr>
        <w:t>wrong.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19-4-1928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SATIS CHANDRA DAS GUPTA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tell me nothing about your own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keeping well. Does this our mean more khadi sales?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 great response from the people addressed,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or, are the collections from individuals?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1589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MOTILAL NEHRU</w:t>
      </w:r>
    </w:p>
    <w:p>
      <w:pPr>
        <w:autoSpaceDN w:val="0"/>
        <w:autoSpaceDE w:val="0"/>
        <w:widowControl/>
        <w:spacing w:line="266" w:lineRule="exact" w:before="3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9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1928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daily making fresh discoveries which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we may expect nothing from the mill-owners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stage. They will yeild only to pressure and the pressure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more felt than that of the Congress. But we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impatient. We need not put boycott of Indian mill-made cloth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category as that of foreign cloth. A negative attitude about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will be quite enough to keep the mills under wholesome check.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positive boycott will only stir up bad blood without bringing us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boycott of foreign cloth. We shall never, unless a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 of mass energy comes into being, succeed in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millions. In spite of all we may do, for the time being the latter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buying Indian mill-cloth and, further, there will be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between Lancashire mills and Japanese on the one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Indian mills on the other. We have therefore to concentrate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on changing the mentality of the townspeople and those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whom we are controlling and bringing them round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khadi. If we set about doing this, the meassage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percolate the masses. Then both our and foreign mills will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brunt. That will be the time for our mills to come in line with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they do so we can complete boycott of foreign cloth inside </w:t>
      </w:r>
      <w:r>
        <w:rPr>
          <w:rFonts w:ascii="Times" w:hAnsi="Times" w:eastAsia="Times"/>
          <w:b w:val="0"/>
          <w:i w:val="0"/>
          <w:color w:val="000000"/>
          <w:sz w:val="22"/>
        </w:rPr>
        <w:t>of six months. The programme definitely therefore has to be this :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leave Indian mills severely alone. We carry on a whirl-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compaign for boycott of foreign cloth through khadi, asking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count no sacrifice too great in adopting khadi. We must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ourselves and in our people and believe that they can make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appears to me to be small sacrifice. But I confess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I do not visualize the organi- zation that is needed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 boycott. The politicals who are in possession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platform do not mean to do any serious business. They will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any constructive work. Jawahar in a letter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the atmosphere when he says: “There is violence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air.” We read and hear so much about the boycott of British cloth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but the letters I receive almost every week show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real boycott. There is no organization behind it, there is no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behind it. All things considered, what will you advise me to </w:t>
      </w:r>
      <w:r>
        <w:rPr>
          <w:rFonts w:ascii="Times" w:hAnsi="Times" w:eastAsia="Times"/>
          <w:b w:val="0"/>
          <w:i w:val="0"/>
          <w:color w:val="000000"/>
          <w:sz w:val="22"/>
        </w:rPr>
        <w:t>do?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expected letter from Romain Rolland is due next 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latest. I must after that come to a decision quickly.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Romain Rolland predisposes me in favour of the European visit,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you have me to do in view of the talk of the boycott?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want me for the sake of the boycott not to go to Europe?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accept your decision whatever it may be. I am not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on the European visit, but if all is plain sailing in India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Romain Rolland wants me to visit Europe, I should feel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European invitations. Will you please wire your decision?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 will be with you and probably you will know Doctor Ansari’s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20" w:lineRule="exact" w:before="16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34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13197</w:t>
      </w:r>
    </w:p>
    <w:p>
      <w:pPr>
        <w:autoSpaceDN w:val="0"/>
        <w:autoSpaceDE w:val="0"/>
        <w:widowControl/>
        <w:spacing w:line="292" w:lineRule="exact" w:before="7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DEVCHAND PAREKH</w:t>
      </w:r>
    </w:p>
    <w:p>
      <w:pPr>
        <w:autoSpaceDN w:val="0"/>
        <w:autoSpaceDE w:val="0"/>
        <w:widowControl/>
        <w:spacing w:line="266" w:lineRule="exact" w:before="3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1928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After having read Revashankerbhai’s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press him to accept the proposal? Or do you wish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his name and do not expect him to do any work? If that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wish, then we should find out a temporary vice-president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worker. It is certainly desirable that you should go to Bombay </w:t>
      </w:r>
      <w:r>
        <w:rPr>
          <w:rFonts w:ascii="Times" w:hAnsi="Times" w:eastAsia="Times"/>
          <w:b w:val="0"/>
          <w:i w:val="0"/>
          <w:color w:val="000000"/>
          <w:sz w:val="22"/>
        </w:rPr>
        <w:t>for all this work. Maybe Revashankerbhai could suggest to you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discussion the name of such a vice-president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 as president. Tell me now what you want, so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>act accordingly.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5691</w:t>
      </w:r>
    </w:p>
    <w:p>
      <w:pPr>
        <w:autoSpaceDN w:val="0"/>
        <w:autoSpaceDE w:val="0"/>
        <w:widowControl/>
        <w:spacing w:line="292" w:lineRule="exact" w:before="6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JOHN HAYNES HOLMES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resist you, but I take you at your </w:t>
      </w:r>
      <w:r>
        <w:rPr>
          <w:rFonts w:ascii="Times" w:hAnsi="Times" w:eastAsia="Times"/>
          <w:b w:val="0"/>
          <w:i w:val="0"/>
          <w:color w:val="000000"/>
          <w:sz w:val="22"/>
        </w:rPr>
        <w:t>word. I send you a single sentence as follows 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Tolstoy‘s greatest contribution to life lies, in my opinion,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attempting to reduce to practice his professions without counting </w:t>
      </w:r>
      <w:r>
        <w:rPr>
          <w:rFonts w:ascii="Times" w:hAnsi="Times" w:eastAsia="Times"/>
          <w:b w:val="0"/>
          <w:i w:val="0"/>
          <w:color w:val="000000"/>
          <w:sz w:val="22"/>
        </w:rPr>
        <w:t>the cost.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your inquiry about my health. I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 at the present moment.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14287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“The special issue of </w:t>
      </w:r>
      <w:r>
        <w:rPr>
          <w:rFonts w:ascii="Times" w:hAnsi="Times" w:eastAsia="Times"/>
          <w:b w:val="0"/>
          <w:i/>
          <w:color w:val="000000"/>
          <w:sz w:val="18"/>
        </w:rPr>
        <w:t>Unity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commemoration of </w:t>
      </w:r>
      <w:r>
        <w:rPr>
          <w:rFonts w:ascii="Times" w:hAnsi="Times" w:eastAsia="Times"/>
          <w:b w:val="0"/>
          <w:i w:val="0"/>
          <w:color w:val="000000"/>
          <w:sz w:val="18"/>
        </w:rPr>
        <w:t>Tolstoy Centenary would be incomplete if it did not contain a tribute from your pen.”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PETE MATOFF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16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suppose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due course.</w:t>
      </w:r>
    </w:p>
    <w:p>
      <w:pPr>
        <w:autoSpaceDN w:val="0"/>
        <w:tabs>
          <w:tab w:pos="550" w:val="left"/>
          <w:tab w:pos="54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feel deeply interested in whatever you may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condition of the Doukhobors in their new home.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14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do not keep any photograph of myself.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editing a weekly newspaper called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I send you </w:t>
      </w:r>
      <w:r>
        <w:rPr>
          <w:rFonts w:ascii="Times" w:hAnsi="Times" w:eastAsia="Times"/>
          <w:b w:val="0"/>
          <w:i w:val="0"/>
          <w:color w:val="000000"/>
          <w:sz w:val="22"/>
        </w:rPr>
        <w:t>the latest issue.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shall be interested also to know more about the new leader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who has just come to you from Russia.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ATOFF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HRUMS</w:t>
      </w:r>
      <w:r>
        <w:rPr>
          <w:rFonts w:ascii="Times" w:hAnsi="Times" w:eastAsia="Times"/>
          <w:b w:val="0"/>
          <w:i w:val="0"/>
          <w:color w:val="000000"/>
          <w:sz w:val="20"/>
        </w:rPr>
        <w:t>, B.C.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ANADA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14288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Message of the Doukhobors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that Doukhobors “were persecuted in Russia [in]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1895-96 for burning fire-arms and other destructive elements” and “in 1899 were </w:t>
      </w:r>
      <w:r>
        <w:rPr>
          <w:rFonts w:ascii="Times" w:hAnsi="Times" w:eastAsia="Times"/>
          <w:b w:val="0"/>
          <w:i w:val="0"/>
          <w:color w:val="000000"/>
          <w:sz w:val="18"/>
        </w:rPr>
        <w:t>permitted to migrate to Canada”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Peter P. Verigin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KASTURBHAI LALBHAI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1928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KASTURBHAI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feel a little hesitant in writing this letter to you but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Ambalal is not here and you do know me a little. I therefore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you. Enclosed herewith is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Dinabandhu Andrews.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 that, I told him that all right, I would beg for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somewhere. He had in fact asked for ten thousand rupees.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five thousand hewanted for his expenses in Europe. I am not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about all this. Whatever it may be, Birla brothers have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to Kavivar.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seems that that amount will not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accommodate Andrews. As far as possible, I do not want to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Gujarat to collect money for Andrews. Can I approach you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bowl? If, for whatever reason, you do not want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please do not hesitate to say ‘no’. I consider it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with a begging bowl wherever I can. But it is also my dharma not </w:t>
      </w:r>
      <w:r>
        <w:rPr>
          <w:rFonts w:ascii="Times" w:hAnsi="Times" w:eastAsia="Times"/>
          <w:b w:val="0"/>
          <w:i w:val="0"/>
          <w:color w:val="000000"/>
          <w:sz w:val="22"/>
        </w:rPr>
        <w:t>to feel bad if people refuse to give anything. If you feel like saying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‘no’, please do say so without any hesitation. Only then I.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33140</w:t>
      </w:r>
    </w:p>
    <w:p>
      <w:pPr>
        <w:autoSpaceDN w:val="0"/>
        <w:autoSpaceDE w:val="0"/>
        <w:widowControl/>
        <w:spacing w:line="220" w:lineRule="exact" w:before="31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Kasturbhai Lalbhai, Agent, Raipur Manufacturing Company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here.</w:t>
      </w:r>
    </w:p>
    <w:p>
      <w:pPr>
        <w:autoSpaceDN w:val="0"/>
        <w:autoSpaceDE w:val="0"/>
        <w:widowControl/>
        <w:spacing w:line="218" w:lineRule="exact" w:before="22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at these places.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S. GANESAN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GANESAN,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understood the last paragraph of your letter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first, though I understand that you will be unable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out Mr. Gregg’s book. It will be terrible if that happens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notices that have been taken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that book.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wire on receipt of this when if at all you are likely to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>book out.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apologize for having sent the book on </w:t>
      </w:r>
      <w:r>
        <w:rPr>
          <w:rFonts w:ascii="Times" w:hAnsi="Times" w:eastAsia="Times"/>
          <w:b w:val="0"/>
          <w:i/>
          <w:color w:val="000000"/>
          <w:sz w:val="22"/>
        </w:rPr>
        <w:t>Self-</w:t>
      </w:r>
      <w:r>
        <w:rPr>
          <w:rFonts w:ascii="Times" w:hAnsi="Times" w:eastAsia="Times"/>
          <w:b w:val="0"/>
          <w:i/>
          <w:color w:val="000000"/>
          <w:sz w:val="22"/>
        </w:rPr>
        <w:t>Restraint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22"/>
        </w:rPr>
        <w:t>Self-Indulgence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Dr. Stopes. Indeed having reviewed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and even advertised them, you were bound to send my book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There was nothing wrong in it, but you are certainly under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to publish her review of my book, unless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think that it is a good and well-arguedreview.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publish her review, you will be rendering her a service by </w:t>
      </w:r>
      <w:r>
        <w:rPr>
          <w:rFonts w:ascii="Times" w:hAnsi="Times" w:eastAsia="Times"/>
          <w:b w:val="0"/>
          <w:i w:val="0"/>
          <w:color w:val="000000"/>
          <w:sz w:val="22"/>
        </w:rPr>
        <w:t>telling her straightway why you decline to publish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yourself. The only thing I can suggest to you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absolutely firm about your resolution and you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difficulties will vanish. Our difficulties really arise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tossed to and fro by our weakness and indecisive action.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decisive, firm, clear action is like the glistening sun which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dispels all darkness but destroys all disease germs. The vast majority </w:t>
      </w:r>
      <w:r>
        <w:rPr>
          <w:rFonts w:ascii="Times" w:hAnsi="Times" w:eastAsia="Times"/>
          <w:b w:val="0"/>
          <w:i w:val="0"/>
          <w:color w:val="000000"/>
          <w:sz w:val="22"/>
        </w:rPr>
        <w:t>of our ills and our difficulties arose from our doubting state.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decided about the European visit next week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go, it will be somewhere in the middle of May or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week. Do come when you like. But before you come try to </w:t>
      </w:r>
      <w:r>
        <w:rPr>
          <w:rFonts w:ascii="Times" w:hAnsi="Times" w:eastAsia="Times"/>
          <w:b w:val="0"/>
          <w:i w:val="0"/>
          <w:color w:val="000000"/>
          <w:sz w:val="22"/>
        </w:rPr>
        <w:t>finish all your announced commitments.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ceased to advertise birth-control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13199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SHANKARAN</w:t>
      </w:r>
    </w:p>
    <w:p>
      <w:pPr>
        <w:autoSpaceDN w:val="0"/>
        <w:autoSpaceDE w:val="0"/>
        <w:widowControl/>
        <w:spacing w:line="266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3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21,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SHANKARAN,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So you are now president of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This is very good. And I am glad that Girdharilal is taking </w:t>
      </w:r>
      <w:r>
        <w:rPr>
          <w:rFonts w:ascii="Times" w:hAnsi="Times" w:eastAsia="Times"/>
          <w:b w:val="0"/>
          <w:i w:val="0"/>
          <w:color w:val="000000"/>
          <w:sz w:val="22"/>
        </w:rPr>
        <w:t>such keen interest in khadi.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forwarding your letter to Sjt. Vithaldas Jerajani for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in khadi organizations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indifference, certainly never any cheating. I am asking </w:t>
      </w:r>
      <w:r>
        <w:rPr>
          <w:rFonts w:ascii="Times" w:hAnsi="Times" w:eastAsia="Times"/>
          <w:b w:val="0"/>
          <w:i w:val="0"/>
          <w:color w:val="000000"/>
          <w:sz w:val="22"/>
        </w:rPr>
        <w:t>Vithaldas what terms can be offered.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believe in the First Cause, you must regard the ‘why’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Cause as a futile question. Whilst it is laudable and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everything under the dominion of reason we must be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recognize that there must be things beyond reason, seeing </w:t>
      </w:r>
      <w:r>
        <w:rPr>
          <w:rFonts w:ascii="Times" w:hAnsi="Times" w:eastAsia="Times"/>
          <w:b w:val="0"/>
          <w:i w:val="0"/>
          <w:color w:val="000000"/>
          <w:sz w:val="22"/>
        </w:rPr>
        <w:t>that man is an imperfect being.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making yourself serviceable all round. I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 no fear about your being lax in the duty entrusted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decide anything about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visit.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13200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6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tabs>
          <w:tab w:pos="4370" w:val="left"/>
          <w:tab w:pos="5130" w:val="left"/>
          <w:tab w:pos="5390" w:val="left"/>
        </w:tabs>
        <w:autoSpaceDE w:val="0"/>
        <w:widowControl/>
        <w:spacing w:line="298" w:lineRule="exact" w:before="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494. LETTER TO HEMPRABHA DAS GUPTA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21, 1928</w:t>
      </w:r>
    </w:p>
    <w:p>
      <w:pPr>
        <w:autoSpaceDN w:val="0"/>
        <w:tabs>
          <w:tab w:pos="550" w:val="left"/>
          <w:tab w:pos="413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start working gradually;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to over-exert yourself. Do not be at all nervous if Nikhil’s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deteriorates. And whenever you do feel agitated, recall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that we always chant: “Whose mind is untroubled in sorrows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not for joys, who is free from passion, fear and wrath—he is </w:t>
      </w:r>
      <w:r>
        <w:rPr>
          <w:rFonts w:ascii="Times" w:hAnsi="Times" w:eastAsia="Times"/>
          <w:b w:val="0"/>
          <w:i w:val="0"/>
          <w:color w:val="000000"/>
          <w:sz w:val="22"/>
        </w:rPr>
        <w:t>called the ascetic of secure under-standing.”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EMPRABHADEVI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IRIDIH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AILWAY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1656</w:t>
      </w:r>
    </w:p>
    <w:p>
      <w:pPr>
        <w:autoSpaceDN w:val="0"/>
        <w:autoSpaceDE w:val="0"/>
        <w:widowControl/>
        <w:spacing w:line="240" w:lineRule="exact" w:before="4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56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CABLE TO DOUBLEDAY DORAN CO.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>
        <w:trPr>
          <w:trHeight w:hRule="exact" w:val="3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CONSULT 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REVEREND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HOLMES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“UNITY” 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Aprill 21, 1928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88"/>
        </w:trPr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MACMILLAN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PUBLISHER        WHO        HOLDS      RIGHTS      PUBLICATION       ENTIRE         BOOK.</w:t>
      </w:r>
    </w:p>
    <w:p>
      <w:pPr>
        <w:autoSpaceDN w:val="0"/>
        <w:autoSpaceDE w:val="0"/>
        <w:widowControl/>
        <w:spacing w:line="240" w:lineRule="exact" w:before="6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14745</w:t>
      </w:r>
    </w:p>
    <w:p>
      <w:pPr>
        <w:autoSpaceDN w:val="0"/>
        <w:autoSpaceDE w:val="0"/>
        <w:widowControl/>
        <w:spacing w:line="292" w:lineRule="exact" w:before="30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496. LETTER TO JULIA ISBRUCKER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22,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7th ultimo. If I go to Europe at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find the time and have the health for it, I shall gladly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</w:t>
      </w:r>
    </w:p>
    <w:p>
      <w:pPr>
        <w:autoSpaceDN w:val="0"/>
        <w:autoSpaceDE w:val="0"/>
        <w:widowControl/>
        <w:spacing w:line="240" w:lineRule="exact" w:before="68" w:after="2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14944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3"/>
        <w:gridCol w:w="2183"/>
        <w:gridCol w:w="2183"/>
      </w:tblGrid>
      <w:tr>
        <w:trPr>
          <w:trHeight w:hRule="exact" w:val="408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497. CLERKS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v.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WORKING MEN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</w:tr>
      <w:tr>
        <w:trPr>
          <w:trHeight w:hRule="exact" w:val="682"/>
        </w:trPr>
        <w:tc>
          <w:tcPr>
            <w:tcW w:type="dxa" w:w="6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10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Sheth Ranchhodlal Amritlal has sent me the following scheme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Industrial Insurance for clerks :</w:t>
            </w:r>
          </w:p>
        </w:tc>
        <w:tc>
          <w:tcPr>
            <w:tcW w:type="dxa" w:w="218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little of insurance, but I take it that in this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insurance any scheme of industrial insurance devised for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clerical workers would be to their good. Only an insurance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can offer helpful criticism of the scheme, and I take it that Sjt. </w:t>
      </w:r>
      <w:r>
        <w:rPr>
          <w:rFonts w:ascii="Times" w:hAnsi="Times" w:eastAsia="Times"/>
          <w:b w:val="0"/>
          <w:i w:val="0"/>
          <w:color w:val="000000"/>
          <w:sz w:val="22"/>
        </w:rPr>
        <w:t>Ranchhodlal has framed the scheme in consultation with some large-</w:t>
      </w:r>
      <w:r>
        <w:rPr>
          <w:rFonts w:ascii="Times" w:hAnsi="Times" w:eastAsia="Times"/>
          <w:b w:val="0"/>
          <w:i w:val="0"/>
          <w:color w:val="000000"/>
          <w:sz w:val="22"/>
        </w:rPr>
        <w:t>hearted expert.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cannot be two opinions as to the fact that mill-owners,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other business and commercial firms, ought to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paternal interest in the welfare of their employees. The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employer and the employee have been up to now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 master and servant, they should be of father and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>I therefore welcome the scheme.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addressees, in a cable, dated April 21, 1928, had sought permission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 an American edition of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Inter-religions Conference for Peace, The Hague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evidently written before April 22, on which date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not to go to Europee.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C.F. Andrews”, 22-4-1928.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original, of which this is a translation by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22-4-1928.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64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relief should not, in my opinion, be free.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genuine, prompt and cheap. Free aid is likely to undermine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spirit. Sometimes free aid is rendered perfunctorily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it is abused, from both of which evils the clerks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saved.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grievance of the clerk and the working man is low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indifference to his welfafre. The measures suggested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will be a direct and simple redress of the grievance, and I </w:t>
      </w:r>
      <w:r>
        <w:rPr>
          <w:rFonts w:ascii="Times" w:hAnsi="Times" w:eastAsia="Times"/>
          <w:b w:val="0"/>
          <w:i w:val="0"/>
          <w:color w:val="000000"/>
          <w:sz w:val="22"/>
        </w:rPr>
        <w:t>welcome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clerks is, in certain respects,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pitiable. I have a vivid picture of their condition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mind. It was given to me in 1915 in Calcutta by the Marwari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Clerks’ Associa-tion. It was a tragic tale of their helplessness.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clerks is small, their power of endurance and their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union is feeble. Whereas the clerk is the only earning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family, practically all the members of the workingman’s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wage-earners. The clerks must bestir themselves to improve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condition. They must unite, and must educate their dependants,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their wives, to engage in some gainful occupation.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all self-confidence and are helpless. Those who are honest,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in their work, conscien-tious and hard working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despair of finding a suitable situation.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social economics will teach us that the workingman,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 and the employer are parts of the same indivisible organism.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is smaller or greater than the other. Their interests should be not </w:t>
      </w:r>
      <w:r>
        <w:rPr>
          <w:rFonts w:ascii="Times" w:hAnsi="Times" w:eastAsia="Times"/>
          <w:b w:val="0"/>
          <w:i w:val="0"/>
          <w:color w:val="000000"/>
          <w:sz w:val="22"/>
        </w:rPr>
        <w:t>conflicting but identical and interdependent.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3-5-1928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ELISABETH KNUDSEN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KNUDSEN,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why I have not heard from you for such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am glad you have been having such success in Karachi.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National Week I suspended both the oil massage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massage, and owing to pressure of work since,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them. But in spite of the suspension I increased nearly two lb.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weight. As soon as the pressure decreases I hope to recommence </w:t>
      </w:r>
      <w:r>
        <w:rPr>
          <w:rFonts w:ascii="Times" w:hAnsi="Times" w:eastAsia="Times"/>
          <w:b w:val="0"/>
          <w:i w:val="0"/>
          <w:color w:val="000000"/>
          <w:sz w:val="22"/>
        </w:rPr>
        <w:t>massage.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is neither better nor worse. For the last two days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having some fever. The Calcutta patient left about ten days </w:t>
      </w:r>
      <w:r>
        <w:rPr>
          <w:rFonts w:ascii="Times" w:hAnsi="Times" w:eastAsia="Times"/>
          <w:b w:val="0"/>
          <w:i w:val="0"/>
          <w:color w:val="000000"/>
          <w:sz w:val="22"/>
        </w:rPr>
        <w:t>ago. Mr. Kothari is in Darjeeling at the present moment.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LISABETH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NUDSEN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8"/>
        </w:rPr>
        <w:t>HIRANANDANI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 B</w:t>
      </w:r>
      <w:r>
        <w:rPr>
          <w:rFonts w:ascii="Times" w:hAnsi="Times" w:eastAsia="Times"/>
          <w:b w:val="0"/>
          <w:i w:val="0"/>
          <w:color w:val="000000"/>
          <w:sz w:val="18"/>
        </w:rPr>
        <w:t>LDGS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13201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C. F. ANDREWS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1928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perhaps sorry to hear that I have decided not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Europe this year. There was not call for me to go in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invitations, but I felt that, if Rolland considered it worth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going to meet him in furtherance of the common cause,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incidentally respond to invitations from Europe. Now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expected letter from him. I send you a copy so that you can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decision. Rolland’s hesitation to let me go to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for the sake of meeting him shows that as an artist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interpreter of my message he does not regard it as necessary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all my important work here and go to Europe to meet </w:t>
      </w:r>
      <w:r>
        <w:rPr>
          <w:rFonts w:ascii="Times" w:hAnsi="Times" w:eastAsia="Times"/>
          <w:b w:val="0"/>
          <w:i w:val="0"/>
          <w:color w:val="000000"/>
          <w:sz w:val="22"/>
        </w:rPr>
        <w:t>him. And as there is no call in him to ask me to go or to accept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6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to go, I feel that if my letter to him was truthful, that is to say,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deciding motive was to see him, I should consider his letter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guidance in answer to my prayer. As days went by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hardening my heart feeling more reluctant to go to Europe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and was feeling also that I had nothing to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Europe, whereas my hands were absolutely full here. The call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incessant. It is becoming clearer day by day that if I 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justice to the Ashram, which I claim to be my best creation,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it the whole of my time, I must at least give to it the major </w:t>
      </w:r>
      <w:r>
        <w:rPr>
          <w:rFonts w:ascii="Times" w:hAnsi="Times" w:eastAsia="Times"/>
          <w:b w:val="0"/>
          <w:i w:val="0"/>
          <w:color w:val="000000"/>
          <w:sz w:val="22"/>
        </w:rPr>
        <w:t>part of my time.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Burma in my mind if I did not go to Europe. But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don’t want to go to Burma either and I shall pass the </w:t>
      </w:r>
      <w:r>
        <w:rPr>
          <w:rFonts w:ascii="Times" w:hAnsi="Times" w:eastAsia="Times"/>
          <w:b w:val="0"/>
          <w:i w:val="0"/>
          <w:color w:val="000000"/>
          <w:sz w:val="22"/>
        </w:rPr>
        <w:t>summer in the Ashram, if Burma does not want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does not trouble me. I am getting on quite well.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there are many other things which I can attend to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On the whole, therefore, I think that I must not go.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provisional decision that if everything goes well, I would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year giving myself ample time from now to make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and dispositions so that I can go without difficulty,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perhaps, if I could do so and if the way is clear, taking America </w:t>
      </w:r>
      <w:r>
        <w:rPr>
          <w:rFonts w:ascii="Times" w:hAnsi="Times" w:eastAsia="Times"/>
          <w:b w:val="0"/>
          <w:i w:val="0"/>
          <w:color w:val="000000"/>
          <w:sz w:val="22"/>
        </w:rPr>
        <w:t>also to save time.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chat with Ambalal. He said that he had sent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but that he could not move further unless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>proper balance-sheet published. He was dissatisfied with the account-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and he seemed to be keen on a Gujarati committee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that the bulk of the money was found by the Gujaratis.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could see I could not move him in his decision. But he said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his opinion he was more guided by other donors than by his </w:t>
      </w:r>
      <w:r>
        <w:rPr>
          <w:rFonts w:ascii="Times" w:hAnsi="Times" w:eastAsia="Times"/>
          <w:b w:val="0"/>
          <w:i w:val="0"/>
          <w:color w:val="000000"/>
          <w:sz w:val="22"/>
        </w:rPr>
        <w:t>own instinct.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Marichi described to me the condition of your teeth or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toothlessness. To be toothless is by no means a great deprivation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decidedly a gain when one’s teeth are a source of disease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of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you have to finish the Shraddhanand series.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write something on Gregg’s book.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Gurudev is much better 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14958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SECRETARY, ALL-INDIA SPINNERS’</w:t>
      </w:r>
      <w:r>
        <w:rPr>
          <w:rFonts w:ascii="Times" w:hAnsi="Times" w:eastAsia="Times"/>
          <w:b w:val="0"/>
          <w:i/>
          <w:color w:val="000000"/>
          <w:sz w:val="24"/>
        </w:rPr>
        <w:t>ASSOCIATION</w:t>
      </w:r>
    </w:p>
    <w:p>
      <w:pPr>
        <w:autoSpaceDN w:val="0"/>
        <w:tabs>
          <w:tab w:pos="5130" w:val="left"/>
          <w:tab w:pos="5290" w:val="left"/>
          <w:tab w:pos="539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22, 1928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A.I.S.A.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tabs>
          <w:tab w:pos="550" w:val="left"/>
          <w:tab w:pos="1830" w:val="left"/>
        </w:tabs>
        <w:autoSpaceDE w:val="0"/>
        <w:widowControl/>
        <w:spacing w:line="28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loan guaranteed by Mr. Prakasam.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13594</w:t>
      </w:r>
    </w:p>
    <w:p>
      <w:pPr>
        <w:autoSpaceDN w:val="0"/>
        <w:autoSpaceDE w:val="0"/>
        <w:widowControl/>
        <w:spacing w:line="292" w:lineRule="exact" w:before="362" w:after="104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501. TELEGRAM TO MATHURA PRASAD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>
        <w:trPr>
          <w:trHeight w:hRule="exact" w:val="392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LETTER. </w:t>
            </w:r>
          </w:p>
        </w:tc>
        <w:tc>
          <w:tcPr>
            <w:tcW w:type="dxa" w:w="16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RAJKISHORI </w:t>
            </w:r>
          </w:p>
        </w:tc>
        <w:tc>
          <w:tcPr>
            <w:tcW w:type="dxa" w:w="33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23, 1928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547"/>
            <w:vMerge/>
            <w:tcBorders/>
          </w:tcPr>
          <w:p/>
        </w:tc>
        <w:tc>
          <w:tcPr>
            <w:tcW w:type="dxa" w:w="547"/>
            <w:vMerge/>
            <w:tcBorders/>
          </w:tcPr>
          <w:p/>
        </w:tc>
        <w:tc>
          <w:tcPr>
            <w:tcW w:type="dxa" w:w="1641"/>
            <w:gridSpan w:val="3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RAMNANDAN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1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ACCOMPANY </w:t>
            </w:r>
          </w:p>
        </w:tc>
      </w:tr>
      <w:tr>
        <w:trPr>
          <w:trHeight w:hRule="exact" w:val="26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RADHA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READY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RETURN.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CONTINUE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MAGANLAL’S        CONDITION           DAILY.       WHAT       IS       CAUSE       DELIRIUM?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14651</w:t>
      </w:r>
    </w:p>
    <w:p>
      <w:pPr>
        <w:autoSpaceDN w:val="0"/>
        <w:autoSpaceDE w:val="0"/>
        <w:widowControl/>
        <w:spacing w:line="240" w:lineRule="exact" w:before="3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 passed away on April 23.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646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CHHAGANLAL GANDHI</w:t>
      </w:r>
    </w:p>
    <w:p>
      <w:pPr>
        <w:autoSpaceDN w:val="0"/>
        <w:autoSpaceDE w:val="0"/>
        <w:widowControl/>
        <w:spacing w:line="294" w:lineRule="exact" w:before="2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23,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Ramlal is a very good worker. He is honest too, but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tempered. As an atonement for this, I am sending him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serve you and do all the work you entrust to him.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the work. If you do not like the arrangement or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his presence helpful, you find it burdensome, write to me. I </w:t>
      </w:r>
      <w:r>
        <w:rPr>
          <w:rFonts w:ascii="Times" w:hAnsi="Times" w:eastAsia="Times"/>
          <w:b w:val="0"/>
          <w:i w:val="0"/>
          <w:color w:val="000000"/>
          <w:sz w:val="22"/>
        </w:rPr>
        <w:t>will call him back.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difficulty in getting milk and milk products,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pedas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here. Do not eat them as </w:t>
      </w:r>
      <w:r>
        <w:rPr>
          <w:rFonts w:ascii="Times" w:hAnsi="Times" w:eastAsia="Times"/>
          <w:b w:val="0"/>
          <w:i/>
          <w:color w:val="000000"/>
          <w:sz w:val="22"/>
        </w:rPr>
        <w:t>pedas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make powder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or two, add warm water to it and mix it. That will become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 its purpose. Similarly, soak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gol papadi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water, make gruel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liquid and take it . If you like the preparations, ask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you would like to have. Do not neglect your health. Do not </w:t>
      </w:r>
      <w:r>
        <w:rPr>
          <w:rFonts w:ascii="Times" w:hAnsi="Times" w:eastAsia="Times"/>
          <w:b w:val="0"/>
          <w:i w:val="0"/>
          <w:color w:val="000000"/>
          <w:sz w:val="22"/>
        </w:rPr>
        <w:t>hesitate to write to me about your health and other difficulties.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32861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CHHAGANLAL GANDHI</w:t>
      </w:r>
    </w:p>
    <w:p>
      <w:pPr>
        <w:autoSpaceDN w:val="0"/>
        <w:autoSpaceDE w:val="0"/>
        <w:widowControl/>
        <w:spacing w:line="294" w:lineRule="exact" w:before="1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telegrams. Knowing you well, I was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upset by your telegram. The other telegrams proved your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As long as I am destined to take work from you, no harm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you. I personally feel that you should not leave Utkal.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like you to leave the place after falling ill. Many old priests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there. Where could they go? We belong to the place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belong to the Ashram or Rajkot. After improving your health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if you feel strong enough to go back, do so.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Ramlalji with that hope. Do not feel self-conscious unnecessarily,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facilities you need, look after your health and render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these are my views. Do what you want and what is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power. My duty is to encourage you and your duty is to imbibe </w:t>
      </w:r>
      <w:r>
        <w:rPr>
          <w:rFonts w:ascii="Times" w:hAnsi="Times" w:eastAsia="Times"/>
          <w:b w:val="0"/>
          <w:i w:val="0"/>
          <w:color w:val="000000"/>
          <w:sz w:val="22"/>
        </w:rPr>
        <w:t>from it what you can. There is so much to write but where is the time?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32859</w:t>
      </w:r>
    </w:p>
    <w:p>
      <w:pPr>
        <w:autoSpaceDN w:val="0"/>
        <w:autoSpaceDE w:val="0"/>
        <w:widowControl/>
        <w:spacing w:line="220" w:lineRule="exact" w:before="39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advice to the addressee not to leave Utkal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(Orissa), the letter appears to have been written </w:t>
      </w:r>
      <w:r>
        <w:rPr>
          <w:rFonts w:ascii="Times" w:hAnsi="Times" w:eastAsia="Times"/>
          <w:b w:val="0"/>
          <w:i/>
          <w:color w:val="000000"/>
          <w:sz w:val="18"/>
        </w:rPr>
        <w:t>before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to Maganlal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April 23, 1928, wherein Gandhiji wrote that the addressee “had left Orissa” as he </w:t>
      </w:r>
      <w:r>
        <w:rPr>
          <w:rFonts w:ascii="Times" w:hAnsi="Times" w:eastAsia="Times"/>
          <w:b w:val="0"/>
          <w:i w:val="0"/>
          <w:color w:val="000000"/>
          <w:sz w:val="18"/>
        </w:rPr>
        <w:t>fell ill and had gone to Almora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RADHA GANDHI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23,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RADHIKA,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condition from your letters to me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which they give me to read. Everybody will feel reassured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 on writing like this. I have received letters from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Ramnandan also in which he says he will take proper care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Brij Kishore Babu from Patna, in which also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he will go to your village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arrange everything.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courage. You should not, therefore, be disheartened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but should overcome them with patience and bear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cannot be overcome. Do let me know of even the smallest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You must not lose heart. One of the purposes in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out is that you should have some experience of the world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by it. We may also in this way have a measure of our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weakness. In this vast land of ours there are countless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and all kinds of hardships. We have to live in the midst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reform things wherever there is scope for reform;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 in this light.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is decided as yet about my going to England.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11617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has “April, 1928” noted on it. It must have been written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return to the Ashram following the death of her father Maganlal Gandhi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Patna on April 23, 1928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gone to Bihar to teach a Bihari girl.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MANILAL AND SUSHILA GANDHI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write this letter, I have before me a telegram from Patna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me that Maganlal is on his death-bed. Radha is there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chance. The friends at Patna are doing their best for him.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there may be a telegram about his passing away.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mystery of God’s will is this, that he whom I regard as my heir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to go away, leaving his inheritance? If only all of you who </w:t>
      </w:r>
      <w:r>
        <w:rPr>
          <w:rFonts w:ascii="Times" w:hAnsi="Times" w:eastAsia="Times"/>
          <w:b w:val="0"/>
          <w:i w:val="0"/>
          <w:color w:val="000000"/>
          <w:sz w:val="22"/>
        </w:rPr>
        <w:t>remain behind could follow in Maganlal’s footsteps!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the letters of both of you. Wayne must have given you my </w:t>
      </w:r>
      <w:r>
        <w:rPr>
          <w:rFonts w:ascii="Times" w:hAnsi="Times" w:eastAsia="Times"/>
          <w:b w:val="0"/>
          <w:i w:val="0"/>
          <w:color w:val="000000"/>
          <w:sz w:val="22"/>
        </w:rPr>
        <w:t>message. I think I have already informed you that he met me.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still in Kathiawar hawking khadi. He should return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or five days. Chhaganlal fell ill and has, therefore, left Orissa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Almora. Prabhudas is already there on grounds of health. But </w:t>
      </w:r>
      <w:r>
        <w:rPr>
          <w:rFonts w:ascii="Times" w:hAnsi="Times" w:eastAsia="Times"/>
          <w:b w:val="0"/>
          <w:i w:val="0"/>
          <w:color w:val="000000"/>
          <w:sz w:val="22"/>
        </w:rPr>
        <w:t>now he is doing khadi work all the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a sample of Sushila’s English handwriting and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>What is her weight now? What painting is she engaged on at present?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Sorabji spends beyond his means, do not forget your duty,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friend, of restraining him. Never take advantage of his spend-thrift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Always remain within the bounds of propriety. I have dropped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present the idea of going to Europe.</w:t>
      </w:r>
    </w:p>
    <w:p>
      <w:pPr>
        <w:autoSpaceDN w:val="0"/>
        <w:autoSpaceDE w:val="0"/>
        <w:widowControl/>
        <w:spacing w:line="220" w:lineRule="exact" w:before="8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telegram saying that God has taken away </w:t>
      </w:r>
      <w:r>
        <w:rPr>
          <w:rFonts w:ascii="Times" w:hAnsi="Times" w:eastAsia="Times"/>
          <w:b w:val="0"/>
          <w:i w:val="0"/>
          <w:color w:val="000000"/>
          <w:sz w:val="22"/>
        </w:rPr>
        <w:t>Maganlal.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79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TELEGRAM TO BRIJKISHORE PRASAD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>
        <w:trPr>
          <w:trHeight w:hRule="exact" w:val="33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FINAL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6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GOD.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23, 1928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RADHABEHN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</w:tr>
      <w:tr>
        <w:trPr>
          <w:trHeight w:hRule="exact" w:val="2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ESCORT.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RAJKISHORI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ACCOMPANY.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FUNERAL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        SIMPLEST          TYPE.</w:t>
      </w:r>
    </w:p>
    <w:p>
      <w:pPr>
        <w:autoSpaceDN w:val="0"/>
        <w:autoSpaceDE w:val="0"/>
        <w:widowControl/>
        <w:spacing w:line="266" w:lineRule="exact" w:before="4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14651</w:t>
      </w:r>
    </w:p>
    <w:p>
      <w:pPr>
        <w:autoSpaceDN w:val="0"/>
        <w:tabs>
          <w:tab w:pos="4970" w:val="left"/>
        </w:tabs>
        <w:autoSpaceDE w:val="0"/>
        <w:widowControl/>
        <w:spacing w:line="298" w:lineRule="exact" w:before="296" w:after="44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507. TELEGRAM TO DEVDAS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23,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>
        <w:trPr>
          <w:trHeight w:hRule="exact" w:val="28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MAGANLAL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PASSED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EARLY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WIRED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        RADHA        BEING        SENT          UNDER            ESCORT.</w:t>
      </w:r>
    </w:p>
    <w:p>
      <w:pPr>
        <w:autoSpaceDN w:val="0"/>
        <w:autoSpaceDE w:val="0"/>
        <w:widowControl/>
        <w:spacing w:line="266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14651</w:t>
      </w:r>
    </w:p>
    <w:p>
      <w:pPr>
        <w:autoSpaceDN w:val="0"/>
        <w:tabs>
          <w:tab w:pos="4970" w:val="left"/>
        </w:tabs>
        <w:autoSpaceDE w:val="0"/>
        <w:widowControl/>
        <w:spacing w:line="298" w:lineRule="exact" w:before="296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508. TELEGRAM TO RADHA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23,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300" w:lineRule="exact" w:before="14" w:after="38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HAMBHUSHARAN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hRule="exact" w:val="27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EXPECT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BRAVE.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SUBMIT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GOD’S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SING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RAMANAMA.    YOU        ARE       COMING   WITH    SUTIABLE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COMPANION.             LOVE.</w:t>
      </w:r>
    </w:p>
    <w:p>
      <w:pPr>
        <w:autoSpaceDN w:val="0"/>
        <w:autoSpaceDE w:val="0"/>
        <w:widowControl/>
        <w:spacing w:line="266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14651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telegrams which follow were evidently sent on receipt of the </w:t>
      </w:r>
      <w:r>
        <w:rPr>
          <w:rFonts w:ascii="Times" w:hAnsi="Times" w:eastAsia="Times"/>
          <w:b w:val="0"/>
          <w:i w:val="0"/>
          <w:color w:val="000000"/>
          <w:sz w:val="18"/>
        </w:rPr>
        <w:t>news of Maganlal Gandhi’s death on April 23.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6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509. TELEGRAM TO KHUSHALCHAND GANDHI</w:t>
      </w:r>
    </w:p>
    <w:p>
      <w:pPr>
        <w:autoSpaceDN w:val="0"/>
        <w:autoSpaceDE w:val="0"/>
        <w:widowControl/>
        <w:spacing w:line="308" w:lineRule="exact" w:before="270" w:after="38"/>
        <w:ind w:left="10" w:right="0" w:firstLine="49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HUSHALBHAI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>
        <w:trPr>
          <w:trHeight w:hRule="exact" w:val="266"/>
        </w:trPr>
        <w:tc>
          <w:tcPr>
            <w:tcW w:type="dxa" w:w="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MAGANLAL 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DIED </w:t>
            </w:r>
          </w:p>
        </w:tc>
        <w:tc>
          <w:tcPr>
            <w:tcW w:type="dxa" w:w="1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PATNA.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MORE </w:t>
            </w:r>
          </w:p>
        </w:tc>
      </w:tr>
      <w:tr>
        <w:trPr>
          <w:trHeight w:hRule="exact" w:val="26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4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75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 </w:t>
            </w:r>
          </w:p>
        </w:tc>
        <w:tc>
          <w:tcPr>
            <w:tcW w:type="dxa" w:w="3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6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WAY </w:t>
            </w:r>
          </w:p>
        </w:tc>
        <w:tc>
          <w:tcPr>
            <w:tcW w:type="dxa" w:w="4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GRIEF. </w:t>
            </w:r>
          </w:p>
        </w:tc>
      </w:tr>
      <w:tr>
        <w:trPr>
          <w:trHeight w:hRule="exact" w:val="268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41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6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NOBLE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DEATH.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NARANDAS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1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TONIGHT.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 </w:t>
            </w:r>
          </w:p>
        </w:tc>
      </w:tr>
    </w:tbl>
    <w:p>
      <w:pPr>
        <w:autoSpaceDN w:val="0"/>
        <w:tabs>
          <w:tab w:pos="549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SHIVLALBHAI’S      PEOPLE.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14651</w:t>
      </w:r>
    </w:p>
    <w:p>
      <w:pPr>
        <w:autoSpaceDN w:val="0"/>
        <w:autoSpaceDE w:val="0"/>
        <w:widowControl/>
        <w:spacing w:line="292" w:lineRule="exact" w:before="442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510. TELEGRAM TO CHHAGANLAL GANDHI</w:t>
      </w:r>
    </w:p>
    <w:p>
      <w:pPr>
        <w:autoSpaceDN w:val="0"/>
        <w:autoSpaceDE w:val="0"/>
        <w:widowControl/>
        <w:spacing w:line="294" w:lineRule="exact" w:before="284" w:after="46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23, 1928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"/>
        <w:gridCol w:w="938"/>
        <w:gridCol w:w="938"/>
        <w:gridCol w:w="938"/>
        <w:gridCol w:w="938"/>
        <w:gridCol w:w="938"/>
        <w:gridCol w:w="938"/>
      </w:tblGrid>
      <w:tr>
        <w:trPr>
          <w:trHeight w:hRule="exact" w:val="27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MAGANLAL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DIED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PATNA.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RADHA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RETURN </w:t>
            </w:r>
          </w:p>
        </w:tc>
      </w:tr>
      <w:tr>
        <w:trPr>
          <w:trHeight w:hRule="exact" w:val="26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IMMEDIATELY.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GRIEF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PERMISSIBLE.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HOW </w:t>
            </w:r>
          </w:p>
        </w:tc>
      </w:tr>
    </w:tbl>
    <w:p>
      <w:pPr>
        <w:autoSpaceDN w:val="0"/>
        <w:tabs>
          <w:tab w:pos="603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       ENFORCE        OUR       OWN      TEACHING.     YOU  SHOULD       CONTINUE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14661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866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TELEGRAM TO JAMNADAS GANDHI</w:t>
      </w:r>
    </w:p>
    <w:p>
      <w:pPr>
        <w:autoSpaceDN w:val="0"/>
        <w:autoSpaceDE w:val="0"/>
        <w:widowControl/>
        <w:spacing w:line="270" w:lineRule="exact" w:before="1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1928</w:t>
      </w:r>
    </w:p>
    <w:p>
      <w:pPr>
        <w:autoSpaceDN w:val="0"/>
        <w:autoSpaceDE w:val="0"/>
        <w:widowControl/>
        <w:spacing w:line="260" w:lineRule="exact" w:before="56" w:after="38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IVANLAL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ANSARA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HAWL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ALBADEVI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rPr>
          <w:trHeight w:hRule="exact" w:val="27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MAGANLAL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DIED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GRIEF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ALLOWED.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INTERRUPTION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ALLOTTED             PROGRAMME.</w:t>
      </w:r>
    </w:p>
    <w:p>
      <w:pPr>
        <w:autoSpaceDN w:val="0"/>
        <w:autoSpaceDE w:val="0"/>
        <w:widowControl/>
        <w:spacing w:line="266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8697. Courtesy: Narandas Gandhi</w:t>
      </w:r>
    </w:p>
    <w:p>
      <w:pPr>
        <w:autoSpaceDN w:val="0"/>
        <w:autoSpaceDE w:val="0"/>
        <w:widowControl/>
        <w:spacing w:line="292" w:lineRule="exact" w:before="42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512. LETTER TO SHRINATH SINGH</w:t>
      </w:r>
    </w:p>
    <w:p>
      <w:pPr>
        <w:autoSpaceDN w:val="0"/>
        <w:autoSpaceDE w:val="0"/>
        <w:widowControl/>
        <w:spacing w:line="294" w:lineRule="exact" w:before="12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Vaisakha Shukla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SHRINATH SINGHJI,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acquainted with the Birla boys;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message to them. It would take up all my time if I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messages to every newspaper and every editor that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them even though they may not be known to me.</w:t>
      </w:r>
    </w:p>
    <w:p>
      <w:pPr>
        <w:autoSpaceDN w:val="0"/>
        <w:autoSpaceDE w:val="0"/>
        <w:widowControl/>
        <w:spacing w:line="220" w:lineRule="exact" w:before="86" w:after="0"/>
        <w:ind w:left="0" w:right="3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AKHA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17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2973. Courtesy: Shrinath Singh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bears the postmark 24-4-1928.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56" w:right="135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KUNVERJI KHETSHI PAREKH</w:t>
      </w:r>
    </w:p>
    <w:p>
      <w:pPr>
        <w:autoSpaceDN w:val="0"/>
        <w:autoSpaceDE w:val="0"/>
        <w:widowControl/>
        <w:spacing w:line="294" w:lineRule="exact" w:before="2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KUNVERJI,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Consider with Jaisukhlal what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 at Balara stops. I did not understand your intention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paragraph. If however you have an offer of a better-paid job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inclined to accept it, I will not force you to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work. If you remain in khadi work, you should do so merely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 of service an without any thought of money, as Ramdas does.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feel that he is acting under coercion from anyone.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like your work. Personally, I should like to keep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But a proposal is under discussion just now that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allowed to live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been decided finally. But I believe that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fixing you up at some other place if not in the Ashram.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Maganlal expired in Patna.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9710</w:t>
      </w:r>
    </w:p>
    <w:p>
      <w:pPr>
        <w:autoSpaceDN w:val="0"/>
        <w:autoSpaceDE w:val="0"/>
        <w:widowControl/>
        <w:spacing w:line="240" w:lineRule="exact" w:before="4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SANTOK GANDHI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23,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SANTOK,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Seth Ghanshyamdas Birla is willing to employ Keshu, 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worry now about him. God will certainly ensure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prospers. All of you should get absorbed in work. Take care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from time to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8672. Courtesy: Radhabehn Chaudhri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23,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all your three letters. l am unhappy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very unhappy. Till today, I never worried on your account.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you would neither feel hurt nor would misunderstand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Now you have felt a little hurt. I assume that it will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momentary. About Radha and Santok, do as you think best.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my opposition. I have sent two letters to that effect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regarding Santok and Radha. I have written to him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Sanabhai also. I have also asked him why, after deciding to keep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changed his mind. You may pour out all your sufferings to me but </w:t>
      </w:r>
      <w:r>
        <w:rPr>
          <w:rFonts w:ascii="Times" w:hAnsi="Times" w:eastAsia="Times"/>
          <w:b w:val="0"/>
          <w:i w:val="0"/>
          <w:color w:val="000000"/>
          <w:sz w:val="22"/>
        </w:rPr>
        <w:t>never lose your self-possession. I do not have more time today.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S.N. 33325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Radhabehn Chaudhri states that this letter was written shortly after Maganlal </w:t>
      </w:r>
      <w:r>
        <w:rPr>
          <w:rFonts w:ascii="Times" w:hAnsi="Times" w:eastAsia="Times"/>
          <w:b w:val="0"/>
          <w:i w:val="0"/>
          <w:color w:val="000000"/>
          <w:sz w:val="18"/>
        </w:rPr>
        <w:t>Gandhi’s death on April 23, 1928.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nature of reference to Santok and Radha, wife and daughter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respectively of Maganlal Gandhi, addressee’s elder brother, the letter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written after the death of Maganlal in Patna on April 23, 1928.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CHHAGANLAL GANDHI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to you? Improve your health.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urgency for going to Utkal. Whenever you decide to go, do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going. Kashi herself, at the moment, does not feel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go there. Both of us believe that she will not be able to bear </w:t>
      </w:r>
      <w:r>
        <w:rPr>
          <w:rFonts w:ascii="Times" w:hAnsi="Times" w:eastAsia="Times"/>
          <w:b w:val="0"/>
          <w:i w:val="0"/>
          <w:color w:val="000000"/>
          <w:sz w:val="22"/>
        </w:rPr>
        <w:t>the cold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touched by your beautiful letter to Joshi.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next day of [Maganlal’s] death, I started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Santok should give away whatever property she has. I had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to Maganlal many a time. I have started the move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Keshu. While talking to Khushalbhai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to do the same. I could not talk to him at length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some distraction. However, on this matter, I solicit the help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brothers. The property is meant for all of you but none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it. Then why should you keep it? I will no doubt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too. I remember that you too have something with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you would dispose it off. For whom do you need it?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sons are able and of self-sacrificing temperament. Kashi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be in trouble. The thought as to what will happen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when I am no more, is a mean one and should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all this in a great hurry.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32857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Santok, and to the death, presumably of Maganlal </w:t>
      </w:r>
      <w:r>
        <w:rPr>
          <w:rFonts w:ascii="Times" w:hAnsi="Times" w:eastAsia="Times"/>
          <w:b w:val="0"/>
          <w:i w:val="0"/>
          <w:color w:val="000000"/>
          <w:sz w:val="18"/>
        </w:rPr>
        <w:t>Gandhi; Maganlal had died at Patna on April 23, 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Performance of the last rites for the dead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TULSI MAHER</w:t>
      </w:r>
    </w:p>
    <w:p>
      <w:pPr>
        <w:autoSpaceDN w:val="0"/>
        <w:autoSpaceDE w:val="0"/>
        <w:widowControl/>
        <w:spacing w:line="286" w:lineRule="exact" w:before="106" w:after="0"/>
        <w:ind w:left="437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23,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TULSI MAHER,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Maganlal is true. Let us be more vigilant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ever. Do not be elated or depressed by the ebb and flow in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 but do as much as you can without attachment.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6534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CABLE TO SOUTH AFRICAN INDIAN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COMMUNITY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3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6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GOOD.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SASTRI’S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SATISFACTORY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12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MAGANLAL        DIED              YESTERDAY.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11977</w:t>
      </w:r>
    </w:p>
    <w:p>
      <w:pPr>
        <w:autoSpaceDN w:val="0"/>
        <w:autoSpaceDE w:val="0"/>
        <w:widowControl/>
        <w:spacing w:line="240" w:lineRule="exact" w:before="4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likely that this letter was written after the death of Maganlal Gandhi.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cable was sent in reply to the South African Indian Community’s cable </w:t>
      </w:r>
      <w:r>
        <w:rPr>
          <w:rFonts w:ascii="Times" w:hAnsi="Times" w:eastAsia="Times"/>
          <w:b w:val="0"/>
          <w:i w:val="0"/>
          <w:color w:val="000000"/>
          <w:sz w:val="18"/>
        </w:rPr>
        <w:t>which read: “Inform health.”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long cable, Sastri had stated that the understanding arrived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of 1914 would not be challenged and that the South African Ministers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knowingly go back on previous promises. For the text of Sastri’s cable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“Cable from V. S. Srinivasa Sastri”, April 24, 1923.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JAWAHARLAL NEHRU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 you know already the calamity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befallen me on the death of Maganlal. It is well-nigh unbearable. </w:t>
      </w:r>
      <w:r>
        <w:rPr>
          <w:rFonts w:ascii="Times" w:hAnsi="Times" w:eastAsia="Times"/>
          <w:b w:val="0"/>
          <w:i w:val="0"/>
          <w:color w:val="000000"/>
          <w:sz w:val="22"/>
        </w:rPr>
        <w:t>However I am putting on a brave front.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had not read the resolution asking the Congress to drop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“peaceful and legitimate means” and change the expression into “by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possible means”. Independence I can swallow, “by all means”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unswallowable. But I suppose we shall have to develop stomach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swallow any poison. I hope however that you will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to be exploited beyond your wish and capacity.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mill-owners, it has now become obviously clear,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 deal with the Congress. But I am not sorry for these abortive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negotiations. They have cleared the atmosphere.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expected letter from Romain Rolland was received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He will not bear the burden I wanted him to do. So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this year. But you will read about this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13203</w:t>
      </w:r>
    </w:p>
    <w:p>
      <w:pPr>
        <w:autoSpaceDN w:val="0"/>
        <w:autoSpaceDE w:val="0"/>
        <w:widowControl/>
        <w:spacing w:line="240" w:lineRule="exact" w:before="3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European Friends”, 26-4-1928.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6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KARNAD SADASHIVA RAO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SADASHIVA RAO,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which I like very much. Let your daughters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themselves in touch with me. They have got to be brave,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become worse than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purdanusheens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those who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butterfly existence are, in my opinion, worse than </w:t>
      </w:r>
      <w:r>
        <w:rPr>
          <w:rFonts w:ascii="Times" w:hAnsi="Times" w:eastAsia="Times"/>
          <w:b w:val="0"/>
          <w:i/>
          <w:color w:val="000000"/>
          <w:sz w:val="22"/>
        </w:rPr>
        <w:t>purdanusheens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will become real servants of the nation have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>voluntarily poverty as a blessing and not a mere tolerable position.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ADASHIVA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ARNAD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ODAIBAIL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17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13202</w:t>
      </w:r>
    </w:p>
    <w:p>
      <w:pPr>
        <w:autoSpaceDN w:val="0"/>
        <w:autoSpaceDE w:val="0"/>
        <w:widowControl/>
        <w:spacing w:line="240" w:lineRule="exact" w:before="4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Those who observe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521. TELEGRAM TO SATIS CHANDRA DAS GUPTA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1928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</w:p>
    <w:p>
      <w:pPr>
        <w:autoSpaceDN w:val="0"/>
        <w:autoSpaceDE w:val="0"/>
        <w:widowControl/>
        <w:spacing w:line="266" w:lineRule="exact" w:before="3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>
        <w:trPr>
          <w:trHeight w:hRule="exact" w:val="27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TELEGRAM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WORTHY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BEST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 </w:t>
            </w:r>
          </w:p>
        </w:tc>
      </w:tr>
      <w:tr>
        <w:trPr>
          <w:trHeight w:hRule="exact" w:val="2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RENDER </w:t>
            </w:r>
          </w:p>
        </w:tc>
        <w:tc>
          <w:tcPr>
            <w:tcW w:type="dxa" w:w="50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TODAY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BUILD </w:t>
            </w:r>
          </w:p>
        </w:tc>
        <w:tc>
          <w:tcPr>
            <w:tcW w:type="dxa" w:w="50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</w:p>
        </w:tc>
        <w:tc>
          <w:tcPr>
            <w:tcW w:type="dxa" w:w="50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SPARE          ME         ANOTHER             SHOCK.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1590</w:t>
      </w:r>
    </w:p>
    <w:p>
      <w:pPr>
        <w:autoSpaceDN w:val="0"/>
        <w:autoSpaceDE w:val="0"/>
        <w:widowControl/>
        <w:spacing w:line="292" w:lineRule="exact" w:before="84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522. TELEGRAM TO DEVDAS GANDHI</w:t>
      </w:r>
    </w:p>
    <w:p>
      <w:pPr>
        <w:autoSpaceDN w:val="0"/>
        <w:autoSpaceDE w:val="0"/>
        <w:widowControl/>
        <w:spacing w:line="294" w:lineRule="exact" w:before="24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RETURN          HERE       WITH             RADHA.</w:t>
      </w:r>
    </w:p>
    <w:p>
      <w:pPr>
        <w:autoSpaceDN w:val="0"/>
        <w:autoSpaceDE w:val="0"/>
        <w:widowControl/>
        <w:spacing w:line="240" w:lineRule="exact" w:before="18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14649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on the back of the addressee’s telegram dated April 24, </w:t>
      </w:r>
      <w:r>
        <w:rPr>
          <w:rFonts w:ascii="Times" w:hAnsi="Times" w:eastAsia="Times"/>
          <w:b w:val="0"/>
          <w:i w:val="0"/>
          <w:color w:val="000000"/>
          <w:sz w:val="18"/>
        </w:rPr>
        <w:t>1928, to which it was sent in reply.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read: “Maganbhai’s place cannot be filled but if wanted my ready serve you </w:t>
      </w:r>
      <w:r>
        <w:rPr>
          <w:rFonts w:ascii="Times" w:hAnsi="Times" w:eastAsia="Times"/>
          <w:b w:val="0"/>
          <w:i w:val="0"/>
          <w:color w:val="000000"/>
          <w:sz w:val="18"/>
        </w:rPr>
        <w:t>there.”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below the telegram to Satis Chandra Das Gupta;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 It appears both the telegrams were sent on the same 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646" w:right="136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523. TELEGRAM TO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46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1928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27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ABANDONED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EUROPEAN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VISIT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MAGANLAL’S </w:t>
            </w:r>
          </w:p>
        </w:tc>
      </w:tr>
      <w:tr>
        <w:trPr>
          <w:trHeight w:hRule="exact" w:val="26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DEPARTURE.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JAMNALALJI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PILGRIMAGE.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DESERVE        INHERITANCE         LEFT          BY        MAGANLAL.</w:t>
      </w:r>
    </w:p>
    <w:p>
      <w:pPr>
        <w:autoSpaceDN w:val="0"/>
        <w:autoSpaceDE w:val="0"/>
        <w:widowControl/>
        <w:spacing w:line="266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14683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MY BEST COMRADE GONE</w:t>
      </w:r>
    </w:p>
    <w:p>
      <w:pPr>
        <w:autoSpaceDN w:val="0"/>
        <w:autoSpaceDE w:val="0"/>
        <w:widowControl/>
        <w:spacing w:line="280" w:lineRule="exact" w:before="3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whom I had singled out as heir to my all is no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K. Gandhi, a grandson of an uncle of mine had been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my work since 1904. Maganlal’s father has given all his boys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cause. The deceased went early this month to Bengal with Seth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and others, contracted a high fever whilst he was on duty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and died under the protecting care of Brijkishore Prasad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 after an illness of nine days and after receiving all the devoted </w:t>
      </w:r>
      <w:r>
        <w:rPr>
          <w:rFonts w:ascii="Times" w:hAnsi="Times" w:eastAsia="Times"/>
          <w:b w:val="0"/>
          <w:i w:val="0"/>
          <w:color w:val="000000"/>
          <w:sz w:val="22"/>
        </w:rPr>
        <w:t>nursing that love and skill could give.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 went with me to South Africa in 1903 in the </w:t>
      </w:r>
      <w:r>
        <w:rPr>
          <w:rFonts w:ascii="Times" w:hAnsi="Times" w:eastAsia="Times"/>
          <w:b w:val="0"/>
          <w:i w:val="0"/>
          <w:color w:val="000000"/>
          <w:sz w:val="22"/>
        </w:rPr>
        <w:t>hope of making a bit of fortune. But hardly had he been store-</w:t>
      </w:r>
      <w:r>
        <w:rPr>
          <w:rFonts w:ascii="Times" w:hAnsi="Times" w:eastAsia="Times"/>
          <w:b w:val="0"/>
          <w:i w:val="0"/>
          <w:color w:val="000000"/>
          <w:sz w:val="22"/>
        </w:rPr>
        <w:t>keeping for one year, when he responded to my sudden call to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poverty, joined the Phoenix settlement and never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faltered or failed after so joining me. If he had not dedicated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country’s service, his undoubted abilities and indefatigable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would have made him a merchant prince. Put in a printing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he easily and quickly mastered the secrets of the art of printing.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had never before handled a tool or a machine, he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at home in the engine room, the machine room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compositor’s desk. He was equally at ease with the Gujarati editing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Since the Phoenix scheme included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farming, he became a good farmer. His was I think the best garden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settlement. It may be of interest to note that the very first 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in Ahmedabad bears the marks of his labours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were much needed.</w:t>
      </w:r>
    </w:p>
    <w:p>
      <w:pPr>
        <w:autoSpaceDN w:val="0"/>
        <w:autoSpaceDE w:val="0"/>
        <w:widowControl/>
        <w:spacing w:line="220" w:lineRule="exact" w:before="24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the following telegram from C. Rajagopalachari: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“Jamnalalji gone Patna. Returning tomorrow. You may resent suggestion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prayerfully press your going Europe now leaving scene of desolation in Jamnalalji’s </w:t>
      </w:r>
      <w:r>
        <w:rPr>
          <w:rFonts w:ascii="Times" w:hAnsi="Times" w:eastAsia="Times"/>
          <w:b w:val="0"/>
          <w:i w:val="0"/>
          <w:color w:val="000000"/>
          <w:sz w:val="18"/>
        </w:rPr>
        <w:t>hands who must postpone pilgrimage remain Ashram. Wire reply Martaluminium.”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6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 sturdy constitution which he wore away in advancing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to which he had dedicated himself. He closely studied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my spiritual career and when I presented to my co-workers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rule of life even for married men in search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he was the first to perceive the beauty and the necessity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and, though it cost him to my knowledge a terrific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carried it through to success, taking his wife along with him by </w:t>
      </w:r>
      <w:r>
        <w:rPr>
          <w:rFonts w:ascii="Times" w:hAnsi="Times" w:eastAsia="Times"/>
          <w:b w:val="0"/>
          <w:i w:val="0"/>
          <w:color w:val="000000"/>
          <w:sz w:val="22"/>
        </w:rPr>
        <w:t>patient argument instead of imposing his views on 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satyagraha was born, he was in the forefront. He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expression which I was striving to find to give its full meaning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South African struggle stood for, and which for want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term I allowed to be recognized by the very insufficient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misleading term “passive resistance”. I wish I had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letter he then wrote to me giving his reasons for suggesting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‚ŒÊª˝„U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changed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‚àÿÊª˝„U.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argued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philosophy of the struggle step by step and brought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irresistibly to his chosen name. The letter I remember was incredibly </w:t>
      </w:r>
      <w:r>
        <w:rPr>
          <w:rFonts w:ascii="Times" w:hAnsi="Times" w:eastAsia="Times"/>
          <w:b w:val="0"/>
          <w:i w:val="0"/>
          <w:color w:val="000000"/>
          <w:sz w:val="22"/>
        </w:rPr>
        <w:t>short and to the point as all his communications always were.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struggle he was never weary of work, shirked no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his intrepidity he infected everyone around him with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hope. When everyone went to jail, when at Phoenix courting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was like a prize to be won at my instance, he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in order to shoulder a much heavier task. He sent his wife to join </w:t>
      </w:r>
      <w:r>
        <w:rPr>
          <w:rFonts w:ascii="Times" w:hAnsi="Times" w:eastAsia="Times"/>
          <w:b w:val="0"/>
          <w:i w:val="0"/>
          <w:color w:val="000000"/>
          <w:sz w:val="22"/>
        </w:rPr>
        <w:t>the women’s party.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return to India, it was he again who made it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 Ashram in the austere manner in which it was founded.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he was called to a newer and more difficult task. He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to it. Untouchability was a very severe trial for him. Just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moment his heart seemed to give way. But it was only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second. He saw that love had no bounds and that it was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down the ways of ‘untouchables’, if only because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higher castes were responsible for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mechanical department of the Ashram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continuation of the Phoenix activity. Here we had to learn weaving,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carding, and ginning. Again I turned to Maganlal.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conception was mine, his were the hands to reduce it to execution.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learnt weaving and all the other processes that cotton had to go </w:t>
      </w:r>
      <w:r>
        <w:rPr>
          <w:rFonts w:ascii="Times" w:hAnsi="Times" w:eastAsia="Times"/>
          <w:b w:val="0"/>
          <w:i w:val="0"/>
          <w:color w:val="000000"/>
          <w:sz w:val="22"/>
        </w:rPr>
        <w:t>through before it became khadi. He was a born mechanic.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in South Africa (Chapter XII: The Advent of Satyagraha)”.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dairying was introduced in the Ashram he threw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zeal in the work, studied dairy literature, named every cow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friends with every animal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settlement.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tannery was added, he was undaunted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to learn the principles of tanning as soon as he got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 time. Apart from his scholastic training in the High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Rajkot, he learnt the many things he knew so well in the school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experience. He gathered knowledge from village carpenters, </w:t>
      </w:r>
      <w:r>
        <w:rPr>
          <w:rFonts w:ascii="Times" w:hAnsi="Times" w:eastAsia="Times"/>
          <w:b w:val="0"/>
          <w:i w:val="0"/>
          <w:color w:val="000000"/>
          <w:sz w:val="22"/>
        </w:rPr>
        <w:t>village weavers, farmers, shepherds and such ordinary folk.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 was the Director of the Technical Department of the Spin-</w:t>
      </w:r>
      <w:r>
        <w:rPr>
          <w:rFonts w:ascii="Times" w:hAnsi="Times" w:eastAsia="Times"/>
          <w:b w:val="0"/>
          <w:i w:val="0"/>
          <w:color w:val="000000"/>
          <w:sz w:val="22"/>
        </w:rPr>
        <w:t>ners’ Association, and during the recent floods in Gujarat, Vallabh-</w:t>
      </w:r>
      <w:r>
        <w:rPr>
          <w:rFonts w:ascii="Times" w:hAnsi="Times" w:eastAsia="Times"/>
          <w:b w:val="0"/>
          <w:i w:val="0"/>
          <w:color w:val="000000"/>
          <w:sz w:val="22"/>
        </w:rPr>
        <w:t>bhai put him in charge of building the new township Vithalpur.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an exemplary father. He trained his children—one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two girls, all unmarried still—so as to make them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dedication to the country. His son Keshu is showing very great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mechanical engineering, all of which he has picked up like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from seeing ordinary carpenters and smiths at work. His eldest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Radha, eighteen years old, recently shouldered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delicate mission to Bihar in the interest of women’s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he had a good grasp of what national education should be and </w:t>
      </w:r>
      <w:r>
        <w:rPr>
          <w:rFonts w:ascii="Times" w:hAnsi="Times" w:eastAsia="Times"/>
          <w:b w:val="0"/>
          <w:i w:val="0"/>
          <w:color w:val="000000"/>
          <w:sz w:val="22"/>
        </w:rPr>
        <w:t>often engaged the teachers in earnest and critical discussion over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reader imagine that he knew nothing of politics. He </w:t>
      </w:r>
      <w:r>
        <w:rPr>
          <w:rFonts w:ascii="Times" w:hAnsi="Times" w:eastAsia="Times"/>
          <w:b w:val="0"/>
          <w:i w:val="0"/>
          <w:color w:val="000000"/>
          <w:sz w:val="22"/>
        </w:rPr>
        <w:t>did, but he chose the path of silent, selfless constructive service.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my hands, my feet and my eyes. The world knows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of how much my so-called greatness depends upon the incessant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 and drudgery of silent, devoted, able and pure workers, 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women. And among them all Maganlal was to me the greatest,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and the purest.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penning these lines, I hear the sobs of the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bewailing the death of her dear husband. Little does she realize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more widowed than she. And but for a living faith in God,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a raving maniac for the loss of one who was dearer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than my own sons, who never once deceived me or failed me,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personification of industry, who was the watchdog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 all its aspects—material, moral and spiritual. His life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for me, a standing demonstration of the efficacy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supremacy of the moral law. In his own life he proved visibly for me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“cattle”.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a few days, not for a few months, but for twenty-four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years—now alas all too short—that service of the country,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and self-realization or knowledge of God are synonymous </w:t>
      </w:r>
      <w:r>
        <w:rPr>
          <w:rFonts w:ascii="Times" w:hAnsi="Times" w:eastAsia="Times"/>
          <w:b w:val="0"/>
          <w:i w:val="0"/>
          <w:color w:val="000000"/>
          <w:sz w:val="22"/>
        </w:rPr>
        <w:t>terms.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is dead, but he lives in his work whose imprints he who </w:t>
      </w:r>
      <w:r>
        <w:rPr>
          <w:rFonts w:ascii="Times" w:hAnsi="Times" w:eastAsia="Times"/>
          <w:b w:val="0"/>
          <w:i w:val="0"/>
          <w:color w:val="000000"/>
          <w:sz w:val="22"/>
        </w:rPr>
        <w:t>runs may read on every particle of dust in the Ashram.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26-4-1928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A MORAL STRUGGLE</w:t>
      </w:r>
    </w:p>
    <w:p>
      <w:pPr>
        <w:autoSpaceDN w:val="0"/>
        <w:autoSpaceDE w:val="0"/>
        <w:widowControl/>
        <w:spacing w:line="260" w:lineRule="exact" w:before="19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husband aged 30. My wife is about the same age.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five children, of which two are fortunately dead.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the rest of our children. But I find it difficult,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impossible, to discharge that responsibility.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self-restraint. Well, I have practised it for the last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but that is very much against my partner’s wish.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insists on what poor mortals call the joys of life. You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height may call it a sin. But my partner does not see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light. Nor is she afraid of bearing more children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not the sense of responsibility that I flatter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I have. My parents side more with my wife than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there are daily quarrels. The denial of satisfaction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has made her so peevish and so irritable that she flares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slightest pretext. My problem now is how to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The children I have are too many for me. I am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to support them. The wife seems utterly irreconcilable.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does not have the satisfaction she demands, she may even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astray or go mad or commit suicide. I tell you, sometimes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law of the land permitted it, I would shoot down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unwanted children as you would stray dogs. For the last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I have gone without the second meal, without tiffin.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business obligation which prevent me from fasting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 get no compassion from the wife because she cosiders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humbug. I know the literature on birth-control.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temptingly written. And I have read your book on self-restraint.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>I find myself between the devil and the deep blue sea.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is a faithful paraphrase of a heart-rending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young man who has given me his full name and address and </w:t>
      </w:r>
      <w:r>
        <w:rPr>
          <w:rFonts w:ascii="Times" w:hAnsi="Times" w:eastAsia="Times"/>
          <w:b w:val="0"/>
          <w:i w:val="0"/>
          <w:color w:val="000000"/>
          <w:sz w:val="22"/>
        </w:rPr>
        <w:t>whom I have known for some years. Being afraid to give his name,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he wrote twice before anonymously hoping that I would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communications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receive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anonymous letters of this type that I hesitate to deal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I have considerable hesitation in dealing with this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know it to be perfectly genuine and know it to be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striving soul. The subject-matter is so delicate. But I see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shirk an obvious duty claiming as I do claim a fair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such cases and more especially because my method has </w:t>
      </w:r>
      <w:r>
        <w:rPr>
          <w:rFonts w:ascii="Times" w:hAnsi="Times" w:eastAsia="Times"/>
          <w:b w:val="0"/>
          <w:i w:val="0"/>
          <w:color w:val="000000"/>
          <w:sz w:val="22"/>
        </w:rPr>
        <w:t>given relief in several similar cases.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in India, so far as English-educated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is doubly difficult. The gulf between husband and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social attainments is almost too wide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bridgeable. Some young men seem to think that they have solved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 by simply throwing their wives overboard,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in their caste there is no divorce possible and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remarriage on the part of their wives possible. Yet others—and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 more numerous class—use their wives merely as vehicles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 without sharing their intellectual life with them.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number—but daily growing—has a quickened conscience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faced with the moral difficulty such as my correspondent is faced </w:t>
      </w:r>
      <w:r>
        <w:rPr>
          <w:rFonts w:ascii="Times" w:hAnsi="Times" w:eastAsia="Times"/>
          <w:b w:val="0"/>
          <w:i w:val="0"/>
          <w:color w:val="000000"/>
          <w:sz w:val="22"/>
        </w:rPr>
        <w:t>with.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sexual union to be legitimate is permissible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both the parties desire it. I do not recognize the right of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 to compel satisfaction. And if my position is correct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point, there is no more obligation on the part of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yield to the wife’s importunities. But this refusal at once throws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greater and more exalted responsibility on the husband’s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shoulders. He will not look down upon his wife from his isolent height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humbly recognize that what to him is not a necessity is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fundamental necessity. He will therefore treat her with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gentleness and love and will have confidence in his own purity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transmute his partner’s passion into energy of the highest type.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therefore have to become her real friend, guide and physician.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give her his fullest confidence and with inexhaustible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explain to her the moral basis of his action, the true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relationship that should subsist between husband and wife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meaning of marriage. He will find in the process that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not clear to him before will be clear and he will draw his </w:t>
      </w:r>
      <w:r>
        <w:rPr>
          <w:rFonts w:ascii="Times" w:hAnsi="Times" w:eastAsia="Times"/>
          <w:b w:val="0"/>
          <w:i w:val="0"/>
          <w:color w:val="000000"/>
          <w:sz w:val="22"/>
        </w:rPr>
        <w:t>partner closer to him if his own restraint is truthful.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case in point I cannot help saying that the desire not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children is not enough reason for refusing satisfaction.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almost cowardly to reject one’s wife’s advances merely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having to support children. A check upon an unlimited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 family is a good ground for both the parties jointly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individually putting a restraint upon sexual desires,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warrant for one to refuse the privileges of a common bed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this impatience of children? Surely there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honest, hard-working and intelligent men to earn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reasonable number of children. I admit that for one like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who is honestly trying to devote his whole time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country it is difficult to support a large and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and at the same time to serve a country, millions of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semi-starved. I have often expressed the opinion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that it is wrong to bring forth progeny in India so long as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bondage. But that is a very good reason for young men and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abstain from marriage, not a conclusive reason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 refusing sexual co-operation to the other. That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lawfully refused, it is a duty to refuse, when the call for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highest ground of pure religion is imperative.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such a call has clearly come, it will have its healthy reaction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partner. Assuming, however, that it does not produce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reaction in time, it will still be a duty to adhere to restraint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losinng the life or the sanity of one’s partner. The cause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demands sacrifices no less heroic than, say,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or of one’s country. In view of what I have said above,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necessary to state that artificial control of births is an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having no place in the conception of life that underlies my </w:t>
      </w:r>
      <w:r>
        <w:rPr>
          <w:rFonts w:ascii="Times" w:hAnsi="Times" w:eastAsia="Times"/>
          <w:b w:val="0"/>
          <w:i w:val="0"/>
          <w:color w:val="000000"/>
          <w:sz w:val="22"/>
        </w:rPr>
        <w:t>argument.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26-4-1928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TO EUROPEAN FRIENDS</w:t>
      </w:r>
    </w:p>
    <w:p>
      <w:pPr>
        <w:autoSpaceDN w:val="0"/>
        <w:autoSpaceDE w:val="0"/>
        <w:widowControl/>
        <w:spacing w:line="28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deep sorrow that I am now able to announce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much-talked-of visit of mine to Europe is not to come off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at any rate. To those in Austria, Holland, England, Scotland,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Denmark, Sweden, Germany and Russia who had sent me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invitations I can only say that their disappointment will be no greater </w:t>
      </w:r>
      <w:r>
        <w:rPr>
          <w:rFonts w:ascii="Times" w:hAnsi="Times" w:eastAsia="Times"/>
          <w:b w:val="0"/>
          <w:i w:val="0"/>
          <w:color w:val="000000"/>
          <w:sz w:val="22"/>
        </w:rPr>
        <w:t>than mine.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I dread a visit to Europe and America.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distrust the peoples of these great Continents any more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my own, but I distrust myself. I have no desire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in search of health or for sightseeing. I have no desire to deliver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pubic speeches. I detest being lionized. I wonder if I shall ever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health to stand the awful strain of public speaking and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demonstrations. If God ever sent me to the West, I should go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penetrate the hearts of the masses, to have quiet talks with the youth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and have the privilege of meeting kindred spirits—lovers of </w:t>
      </w:r>
      <w:r>
        <w:rPr>
          <w:rFonts w:ascii="Times" w:hAnsi="Times" w:eastAsia="Times"/>
          <w:b w:val="0"/>
          <w:i w:val="0"/>
          <w:color w:val="000000"/>
          <w:sz w:val="22"/>
        </w:rPr>
        <w:t>peace at any price save that of Truth.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feel that I have as yet no message to deliver personally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West. I believe my message to be universal but as yet I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best deliver it through my work in my own country. If I can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success in India, the delivery of the message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complete. If I came to the conclusion that India had no use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message, I should not care to go elsewhere in search of listeners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still retained faith in it. If, therefore, I ventured out of India,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 because I have faith, though I cannot demonstrate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satisfaction of all, that the message is being surely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>India be it ever so slowly.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whilst I was hesitatingly carrying on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friends who had invited me, I saw that there was need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Europe, if only to see M. Romain Rolland. Owing to my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myself over a general visit, I wanted to make my visit to that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the West the primary cause of my journey to Europe.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referred my difficulty to him and asked him in the frankest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possible whether he would let me make my desire to meet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primary cause of my visit to Europe. In reply I have a noble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him through Mirabai (Miss Slade) wherein he says that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truth itself, he will not think of letting me go to Europe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him is to be the primary cause. He will not let me interrupt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here for the sake of our meeting. I read in his letter no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I read in it a most genuine expression of truth. 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wrote his reply that my desire to go to Europe to meet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for a mere courteous discussion but in the interest of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dear to him as to me. But evidently he was too humble to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calling me merely so that in furtherance of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we might by mutual talks understand each other better.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him to shoulder that very burden, if he felt that truth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meet each other face to face. His reply therefore I have taken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clear answer to my prayer. Apart from this visit, I felt within me no </w:t>
      </w:r>
      <w:r>
        <w:rPr>
          <w:rFonts w:ascii="Times" w:hAnsi="Times" w:eastAsia="Times"/>
          <w:b w:val="0"/>
          <w:i w:val="0"/>
          <w:color w:val="000000"/>
          <w:sz w:val="22"/>
        </w:rPr>
        <w:t>imperative call.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the public into my confidence as, against my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a visit to Europe during this season was under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contemplation was published in the papers. I regret my decision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the correct one. For whilst there is no urge within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Europe, there is an incessant call within for so much to do here.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death of my best comrade seems to keep me rooted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my say to the many friends in Europe, that next year,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well and if they still will have me I shall try to undertake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 tour, under the strict limitations mentioned by me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do whether I am ready to deliver my message or not.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numerous friends face to face will be no small privilege.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conclude this personal explanation by saying that if ever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privileged to visit the West, I shall go there without changing my dress </w:t>
      </w:r>
      <w:r>
        <w:rPr>
          <w:rFonts w:ascii="Times" w:hAnsi="Times" w:eastAsia="Times"/>
          <w:b w:val="0"/>
          <w:i w:val="0"/>
          <w:color w:val="000000"/>
          <w:sz w:val="22"/>
        </w:rPr>
        <w:t>or habits, save in so far as the climate may require a change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restrictions may permit. My outward form is I hope an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 of the inward.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26-4-1928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FOUR MONTHS’ WORK</w:t>
      </w:r>
    </w:p>
    <w:p>
      <w:pPr>
        <w:autoSpaceDN w:val="0"/>
        <w:tabs>
          <w:tab w:pos="550" w:val="left"/>
          <w:tab w:pos="1510" w:val="left"/>
          <w:tab w:pos="3490" w:val="left"/>
          <w:tab w:pos="5370" w:val="left"/>
          <w:tab w:pos="6210" w:val="left"/>
        </w:tabs>
        <w:autoSpaceDE w:val="0"/>
        <w:widowControl/>
        <w:spacing w:line="280" w:lineRule="exact" w:before="3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Vaishya Vidyashram,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Sasavane,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consturctive programme in right earnest last year has 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work during four months ending </w:t>
      </w:r>
      <w:r>
        <w:rPr>
          <w:rFonts w:ascii="Times" w:hAnsi="Times" w:eastAsia="Times"/>
          <w:b w:val="0"/>
          <w:i/>
          <w:color w:val="000000"/>
          <w:sz w:val="22"/>
        </w:rPr>
        <w:t>Chaitra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resume of four months’ increasing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proof, if proof be still necessary, of what earnest effort can do.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is reported to have failed, it was not the wheel that failed,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mesters that failed because they had no faith. Schoolboy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over will respond to honest endeavour as the boys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Sasavane Ashram have done. And from the figures that are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in these columns, anyone who cares can work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arithmetical calculation showing how many children working,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one hour per day at the weel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spin enough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clothe the whole nation. Oh for an imagination that will visualize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beauty of the wheel as a sure solvent of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>distress or the country!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26-4-1928</w:t>
      </w:r>
    </w:p>
    <w:p>
      <w:pPr>
        <w:autoSpaceDN w:val="0"/>
        <w:autoSpaceDE w:val="0"/>
        <w:widowControl/>
        <w:spacing w:line="240" w:lineRule="exact" w:before="4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8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528.  CABLE TO V.  S. SRINIVASA  SASTRI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1928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 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>ASTRI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ARITZBURG</w:t>
      </w:r>
    </w:p>
    <w:p>
      <w:pPr>
        <w:autoSpaceDN w:val="0"/>
        <w:tabs>
          <w:tab w:pos="350" w:val="left"/>
          <w:tab w:pos="1030" w:val="left"/>
          <w:tab w:pos="1870" w:val="left"/>
          <w:tab w:pos="2750" w:val="left"/>
          <w:tab w:pos="3450" w:val="left"/>
          <w:tab w:pos="4110" w:val="left"/>
          <w:tab w:pos="5030" w:val="left"/>
        </w:tabs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UNDER-STANDING </w:t>
      </w:r>
    </w:p>
    <w:p>
      <w:pPr>
        <w:autoSpaceDN w:val="0"/>
        <w:tabs>
          <w:tab w:pos="990" w:val="left"/>
          <w:tab w:pos="1930" w:val="left"/>
          <w:tab w:pos="3470" w:val="left"/>
          <w:tab w:pos="4230" w:val="left"/>
          <w:tab w:pos="4670" w:val="left"/>
          <w:tab w:pos="543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</w:p>
    <w:p>
      <w:pPr>
        <w:autoSpaceDN w:val="0"/>
        <w:tabs>
          <w:tab w:pos="497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PRIOR  MY  DEPARTURE.  PERSONALLY  I 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 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PROTECTION  FRAUDULENT ENTRANTS BUT  I SOUGHT  AND RECEIVED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rPr>
          <w:trHeight w:hRule="exact" w:val="25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PROTECTION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THOSE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FRAUDULENT </w:t>
            </w:r>
          </w:p>
        </w:tc>
      </w:tr>
      <w:tr>
        <w:trPr>
          <w:trHeight w:hRule="exact" w:val="268"/>
        </w:trPr>
        <w:tc>
          <w:tcPr>
            <w:tcW w:type="dxa" w:w="3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PAPERS BECAUSE AS  I PROVED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CONCLUSIVELY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THEIR  OFFICERS WERE PARTY  TO  FRAUD  AND  THAT IT HAD </w:t>
      </w:r>
    </w:p>
    <w:p>
      <w:pPr>
        <w:autoSpaceDN w:val="0"/>
        <w:tabs>
          <w:tab w:pos="3030" w:val="left"/>
          <w:tab w:pos="3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BECOME DIFFICULT  FOR 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HONEST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MEN TO  ENTER EXCEPT </w:t>
      </w:r>
    </w:p>
    <w:p>
      <w:pPr>
        <w:autoSpaceDN w:val="0"/>
        <w:tabs>
          <w:tab w:pos="1030" w:val="left"/>
          <w:tab w:pos="2410" w:val="left"/>
          <w:tab w:pos="3010" w:val="left"/>
          <w:tab w:pos="3910" w:val="left"/>
          <w:tab w:pos="4430" w:val="left"/>
          <w:tab w:pos="559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BACKDOOR.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</w:p>
    <w:p>
      <w:pPr>
        <w:autoSpaceDN w:val="0"/>
        <w:tabs>
          <w:tab w:pos="1450" w:val="left"/>
          <w:tab w:pos="2430" w:val="left"/>
          <w:tab w:pos="3190" w:val="left"/>
          <w:tab w:pos="3950" w:val="left"/>
          <w:tab w:pos="53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DISTINCTION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FRAUD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</w:p>
    <w:p>
      <w:pPr>
        <w:autoSpaceDN w:val="0"/>
        <w:tabs>
          <w:tab w:pos="430" w:val="left"/>
          <w:tab w:pos="1350" w:val="left"/>
          <w:tab w:pos="2650" w:val="left"/>
          <w:tab w:pos="3350" w:val="left"/>
          <w:tab w:pos="4290" w:val="left"/>
          <w:tab w:pos="4670" w:val="left"/>
          <w:tab w:pos="54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DOUBT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WHOLESALE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ALMOST  OPEN MANNER  AS  IN  TRANSVAAL  AND  INITIATED BY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5"/>
        <w:gridCol w:w="1095"/>
        <w:gridCol w:w="1095"/>
        <w:gridCol w:w="1095"/>
        <w:gridCol w:w="1095"/>
        <w:gridCol w:w="1095"/>
      </w:tblGrid>
      <w:tr>
        <w:trPr>
          <w:trHeight w:hRule="exact" w:val="2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CORRUPT  AND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CORRUPTIBLE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OFFICIALS.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CLAIM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FIRST-HAND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KNOWLEDGE  OF EVENTS  AFTER MY  DEPARTURE  BUT ON GENERAL </w:t>
      </w:r>
    </w:p>
    <w:p>
      <w:pPr>
        <w:autoSpaceDN w:val="0"/>
        <w:tabs>
          <w:tab w:pos="507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GROUNDS  SINCE  HABIBULLAH DEPUTATION OPENED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</w:t>
      </w:r>
    </w:p>
    <w:p>
      <w:pPr>
        <w:autoSpaceDN w:val="0"/>
        <w:tabs>
          <w:tab w:pos="830" w:val="left"/>
          <w:tab w:pos="1450" w:val="left"/>
          <w:tab w:pos="2490" w:val="left"/>
          <w:tab w:pos="3330" w:val="left"/>
          <w:tab w:pos="403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INSTALLATION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EMPHASIZED </w:t>
      </w:r>
    </w:p>
    <w:p>
      <w:pPr>
        <w:autoSpaceDN w:val="0"/>
        <w:tabs>
          <w:tab w:pos="550" w:val="left"/>
          <w:tab w:pos="1630" w:val="left"/>
          <w:tab w:pos="2830" w:val="left"/>
          <w:tab w:pos="3310" w:val="left"/>
          <w:tab w:pos="3870" w:val="left"/>
          <w:tab w:pos="4630" w:val="left"/>
          <w:tab w:pos="543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SECURED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</w:p>
    <w:p>
      <w:pPr>
        <w:autoSpaceDN w:val="0"/>
        <w:tabs>
          <w:tab w:pos="1590" w:val="left"/>
          <w:tab w:pos="3030" w:val="left"/>
          <w:tab w:pos="461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CONSIDERED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MERITS APART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PREVIOUS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 </w:t>
      </w:r>
    </w:p>
    <w:p>
      <w:pPr>
        <w:autoSpaceDN w:val="0"/>
        <w:tabs>
          <w:tab w:pos="410" w:val="left"/>
          <w:tab w:pos="1250" w:val="left"/>
          <w:tab w:pos="1790" w:val="left"/>
          <w:tab w:pos="2210" w:val="left"/>
          <w:tab w:pos="2770" w:val="left"/>
          <w:tab w:pos="3450" w:val="left"/>
          <w:tab w:pos="4150" w:val="left"/>
          <w:tab w:pos="495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IMPLIED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</w:p>
    <w:p>
      <w:pPr>
        <w:autoSpaceDN w:val="0"/>
        <w:tabs>
          <w:tab w:pos="1770" w:val="left"/>
          <w:tab w:pos="3350" w:val="left"/>
          <w:tab w:pos="455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SMUTS-GANDHI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</w:p>
    <w:p>
      <w:pPr>
        <w:autoSpaceDN w:val="0"/>
        <w:tabs>
          <w:tab w:pos="1690" w:val="left"/>
          <w:tab w:pos="2970" w:val="left"/>
          <w:tab w:pos="3710" w:val="left"/>
          <w:tab w:pos="4270" w:val="left"/>
          <w:tab w:pos="543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UN-CONDITIONAL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SMALL. HAVING GIVEN MY  OPINION, I  KNOW WHATEVER  YOU  DO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BE BEST  AND HONOURABLE  UNDER CIRCUMSTANCES.  I  SHALL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"/>
        <w:gridCol w:w="938"/>
        <w:gridCol w:w="938"/>
        <w:gridCol w:w="938"/>
        <w:gridCol w:w="938"/>
        <w:gridCol w:w="938"/>
        <w:gridCol w:w="938"/>
      </w:tblGrid>
      <w:tr>
        <w:trPr>
          <w:trHeight w:hRule="exact" w:val="26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THEREFORE CONTINUE TENDER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YOU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SUPPORT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ESPECIALLY IN YOUR  DEALING  WITH  TRANSVAAL INDIANS. POSTING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COPIES      SIR        MAHOMED        TREATING          CONFIDENTIALLY.</w:t>
      </w:r>
    </w:p>
    <w:p>
      <w:pPr>
        <w:autoSpaceDN w:val="0"/>
        <w:autoSpaceDE w:val="0"/>
        <w:widowControl/>
        <w:spacing w:line="266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11974</w:t>
      </w:r>
    </w:p>
    <w:p>
      <w:pPr>
        <w:autoSpaceDN w:val="0"/>
        <w:autoSpaceDE w:val="0"/>
        <w:widowControl/>
        <w:spacing w:line="240" w:lineRule="exact" w:before="1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Sastri’s cable dated April 24, 1928, for the text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“Cable from V. S. Srinivas Sastri”, April 24,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36" w:right="135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 LETTER  TO  MAHOMED  HABIBULLAH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3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26, 1928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FRIEDN,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instance of our common friend Mr. Sastri, I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copy of cables that have passed between us.  If there be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is obscure in the position that I have taken up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please do not hesitate to ask for my explanation.</w:t>
      </w:r>
    </w:p>
    <w:p>
      <w:pPr>
        <w:autoSpaceDN w:val="0"/>
        <w:tabs>
          <w:tab w:pos="550" w:val="left"/>
          <w:tab w:pos="2310" w:val="left"/>
          <w:tab w:pos="3730" w:val="left"/>
          <w:tab w:pos="54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as strictly confidential, I am taking the liberty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copies to Mr. Andrews who knows everything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matters concerning the position of our countrymen in South Africa.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AHOMED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ABIBULLAH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EMBER</w:t>
      </w:r>
      <w:r>
        <w:rPr>
          <w:rFonts w:ascii="Times" w:hAnsi="Times" w:eastAsia="Times"/>
          <w:b w:val="0"/>
          <w:i w:val="0"/>
          <w:color w:val="000000"/>
          <w:sz w:val="20"/>
        </w:rPr>
        <w:t>,  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OUNCIL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11977</w:t>
      </w:r>
    </w:p>
    <w:p>
      <w:pPr>
        <w:autoSpaceDN w:val="0"/>
        <w:autoSpaceDE w:val="0"/>
        <w:widowControl/>
        <w:spacing w:line="240" w:lineRule="exact" w:before="4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“are’.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 LETTER  TO  C.  F.  ANDREWS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26, 1928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 as also Gurudev’s regarding Maganlal.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greatest trial of my life.  But so far it appears that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subjected me to the ordeal is giving me the strength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therefore to the business.  Here are copies of cables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between Sastri and myself.  Please tell me if I have  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in my reply.  And if you have got the papers refer-  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Sastri in his cable of date after my departure from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July 1914, please send them to me by registered post,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the arrangements of 1915 and the recent bill.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 F.  A</w:t>
      </w:r>
      <w:r>
        <w:rPr>
          <w:rFonts w:ascii="Times" w:hAnsi="Times" w:eastAsia="Times"/>
          <w:b w:val="0"/>
          <w:i w:val="0"/>
          <w:color w:val="000000"/>
          <w:sz w:val="18"/>
        </w:rPr>
        <w:t>NDREWS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11978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 LETTER  TO  S.  GANESAN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1928</w:t>
      </w:r>
    </w:p>
    <w:p>
      <w:pPr>
        <w:autoSpaceDN w:val="0"/>
        <w:autoSpaceDE w:val="0"/>
        <w:widowControl/>
        <w:spacing w:line="212" w:lineRule="exact" w:before="9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GANESAN,</w:t>
      </w:r>
    </w:p>
    <w:p>
      <w:pPr>
        <w:sectPr>
          <w:pgSz w:w="9360" w:h="12960"/>
          <w:pgMar w:top="646" w:right="1412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preface </w:t>
      </w:r>
      <w:r>
        <w:rPr>
          <w:rFonts w:ascii="Times" w:hAnsi="Times" w:eastAsia="Times"/>
          <w:b w:val="0"/>
          <w:i/>
          <w:color w:val="000000"/>
          <w:sz w:val="22"/>
        </w:rPr>
        <w:t>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</w:p>
    <w:p>
      <w:pPr>
        <w:sectPr>
          <w:type w:val="continuous"/>
          <w:pgSz w:w="9360" w:h="12960"/>
          <w:pgMar w:top="646" w:right="1412" w:bottom="458" w:left="1440" w:header="720" w:footer="720" w:gutter="0"/>
          <w:cols w:num="2" w:equalWidth="0">
            <w:col w:w="2448" w:space="0"/>
            <w:col w:w="405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/>
          <w:color w:val="000000"/>
          <w:sz w:val="22"/>
        </w:rPr>
        <w:t>History of Satyagraha in South</w:t>
      </w:r>
    </w:p>
    <w:p>
      <w:pPr>
        <w:sectPr>
          <w:type w:val="nextColumn"/>
          <w:pgSz w:w="9360" w:h="12960"/>
          <w:pgMar w:top="646" w:right="1412" w:bottom="458" w:left="1440" w:header="720" w:footer="720" w:gutter="0"/>
          <w:cols w:num="2" w:equalWidth="0">
            <w:col w:w="2448" w:space="0"/>
            <w:col w:w="405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Desai is anxious that you should send a proof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book, cover and all, as it is to be issued, and that this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before finishing the binding of all copies.  He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looks after the printing in your office, is extremely careless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tells me sometimes important corrections made by him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carried out.  He is anxious that such mistakes should be avoided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book.</w:t>
      </w:r>
    </w:p>
    <w:p>
      <w:pPr>
        <w:sectPr>
          <w:type w:val="continuous"/>
          <w:pgSz w:w="9360" w:h="12960"/>
          <w:pgMar w:top="646" w:right="1412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telegraphed </w:t>
      </w:r>
      <w:r>
        <w:rPr>
          <w:rFonts w:ascii="Times" w:hAnsi="Times" w:eastAsia="Times"/>
          <w:b w:val="0"/>
          <w:i w:val="0"/>
          <w:color w:val="000000"/>
          <w:sz w:val="22"/>
        </w:rPr>
        <w:t>Maganlal Gandhi.</w:t>
      </w:r>
    </w:p>
    <w:p>
      <w:pPr>
        <w:sectPr>
          <w:type w:val="continuous"/>
          <w:pgSz w:w="9360" w:h="12960"/>
          <w:pgMar w:top="646" w:right="1412" w:bottom="458" w:left="1440" w:header="720" w:footer="720" w:gutter="0"/>
          <w:cols w:num="2" w:equalWidth="0">
            <w:col w:w="3046" w:space="0"/>
            <w:col w:w="346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8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that you may dedicate it to</w:t>
      </w:r>
    </w:p>
    <w:p>
      <w:pPr>
        <w:sectPr>
          <w:type w:val="nextColumn"/>
          <w:pgSz w:w="9360" w:h="12960"/>
          <w:pgMar w:top="646" w:right="1412" w:bottom="458" w:left="1440" w:header="720" w:footer="720" w:gutter="0"/>
          <w:cols w:num="2" w:equalWidth="0">
            <w:col w:w="3046" w:space="0"/>
            <w:col w:w="34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be a slip for “foreword”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type w:val="continuous"/>
          <w:pgSz w:w="9360" w:h="12960"/>
          <w:pgMar w:top="64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advertisement.  Much as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advertise the publications, I am afraid I must not do so.  But if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in some other way, I would gladly adopt it.  There is a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of taking Mr. Gregg’s book off your hands.  What is its cost </w:t>
      </w:r>
      <w:r>
        <w:rPr>
          <w:rFonts w:ascii="Times" w:hAnsi="Times" w:eastAsia="Times"/>
          <w:b w:val="0"/>
          <w:i w:val="0"/>
          <w:color w:val="000000"/>
          <w:sz w:val="22"/>
        </w:rPr>
        <w:t>price?  Have you to pay anything to him?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13205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 LETTER TO  LORD  IRWIN</w:t>
      </w:r>
    </w:p>
    <w:p>
      <w:pPr>
        <w:autoSpaceDN w:val="0"/>
        <w:autoSpaceDE w:val="0"/>
        <w:widowControl/>
        <w:spacing w:line="266" w:lineRule="exact" w:before="2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interview in Delhi,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promised to send you literature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 I delayed sending the other pamphlets pending the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Gregg’s volume. The other pamphlets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conclusions of two very well-known lawyers of Madras and Bihar.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to say that when you had more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like to discuss the potency of khadi with me. 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leisure and still the inclination I am at your service.</w:t>
      </w:r>
    </w:p>
    <w:p>
      <w:pPr>
        <w:autoSpaceDN w:val="0"/>
        <w:autoSpaceDE w:val="0"/>
        <w:widowControl/>
        <w:spacing w:line="220" w:lineRule="exact" w:before="86" w:after="0"/>
        <w:ind w:left="0" w:right="8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Excellency’s Friend,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ANGHI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 E.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13596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C. F. Andrews” &amp; “Letter to C. F. Andrews”, October 1, </w:t>
      </w:r>
      <w:r>
        <w:rPr>
          <w:rFonts w:ascii="Times" w:hAnsi="Times" w:eastAsia="Times"/>
          <w:b w:val="0"/>
          <w:i w:val="0"/>
          <w:color w:val="000000"/>
          <w:sz w:val="18"/>
        </w:rPr>
        <w:t>1927 and Appendix “Gandhi-Irwin Interview”, November 2,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 LETTER  TO  J.  B.  PETIT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PETIT,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thinking of applying to you for a contribution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I am incurring in connection with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emigrants abroad, I received a long confidential cablegram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Rt. Hon. Sastri to which I have been obliged to send a reply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me Rs.92-4-0.  I do not know how prolonged this cable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will be.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have not Mr. Banarsidas with me, I have Pandit Totaram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Sanadhya of Fiji, whom I dare say you know at least by repute. 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at the Ashram with his wife.  He is draw-  ing regularly Rs. 50,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is allowed to incur extra expenses in connection with Fiji.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are kept and even accounts are published.  I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herewith.  Totaramji gives his spare time to teaching Hindi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the Ashram.  I would like the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off my shoulders.  If the Association would not care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honorarium paid to Totaramji, it may halve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also the account published by Totaramji of his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issued for private circulation.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managing all the expenses connected with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through the generosity of private friends, but I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on account of activity in connection with the emigrants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borne by the Association. I would therefore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letter as if it was divided into two parts, the first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general expenses which in my books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roughly Rs. 5,000 to date.  I could send you an extract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ledger to show how the account is made up,—secondly,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that I am now incurring regarding cables.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thankful for whatever the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considers a legitimate charge upon its funds.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12859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Imperial Citizenship Association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64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KASTURBHAI LALBHAI</w:t>
      </w:r>
    </w:p>
    <w:p>
      <w:pPr>
        <w:autoSpaceDN w:val="0"/>
        <w:autoSpaceDE w:val="0"/>
        <w:widowControl/>
        <w:spacing w:line="266" w:lineRule="exact" w:before="12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1928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KASTURBHAI,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be ready on Tuesday at 6.15 and wait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friends in order that I may reach there and present myself.</w:t>
      </w:r>
    </w:p>
    <w:p>
      <w:pPr>
        <w:autoSpaceDN w:val="0"/>
        <w:autoSpaceDE w:val="0"/>
        <w:widowControl/>
        <w:spacing w:line="220" w:lineRule="exact" w:before="8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S.N. 33138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 LETTER  TO  JUGALKISHORE</w:t>
      </w:r>
    </w:p>
    <w:p>
      <w:pPr>
        <w:autoSpaceDN w:val="0"/>
        <w:autoSpaceDE w:val="0"/>
        <w:widowControl/>
        <w:spacing w:line="266" w:lineRule="exact" w:before="4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1928</w:t>
      </w:r>
    </w:p>
    <w:p>
      <w:pPr>
        <w:autoSpaceDN w:val="0"/>
        <w:tabs>
          <w:tab w:pos="550" w:val="left"/>
          <w:tab w:pos="4350" w:val="left"/>
        </w:tabs>
        <w:autoSpaceDE w:val="0"/>
        <w:widowControl/>
        <w:spacing w:line="27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 DEAR  JUGALKISHORE,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letter after such a long absence. 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how you were faring at the P. M. V.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plan about the spinners’ register is not half as ambitious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think, though we cannot be too accurate nor too insistent 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worker coming in the closest touch with the spinners and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as it may appear though we represent spinners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else, our workers are least in touch with them!  But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come in such close contact with them and 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as we understand our blood-sisters, we should at least know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they are, who are supplying us with their yarn.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said that we should trace the residence and names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whose yarn is received in the bazaar.  Let us at least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rudimentary contact with them. This does not require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register mentioned by Satis Babu in his Manual.  Even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enforce that register when he buys yarn at the Feni Bazaar.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register was and is in complete operation at his Atrai Dept. 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brought into being the spinners for the first time and kept touch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them.  The largest quantity of yarn however received by him is at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Prem Mahavidyalaya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Feni Bazaar.  My register therefore is really a census register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once for all or periodically.  You see therefore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require the staff suggested by you for my simple measure.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has complained that the Gandhi Ashram will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list.  I think I saw the argument advanced by Dhiren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tracing every spinner and I wrote combating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and showing a way out of the difficulty. 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by Dhiren was not raised by him alone.  It is a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common to almost all and all are gradually getting over the difficulty.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in order to establish a living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spinners, we must have women workers.  Tell Shanti Devi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her to make a start.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 scheme.  I like the general idea.  How far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effect to it there, I do not know.  Because after all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and able teachers who know their work.  We have not too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yet.  But make out your scheme and send it to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>unofficially in the first instance and see how it appeals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how Bharat is doing there and how spinning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students.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this time you know about Maganlal’s death.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 LETTER  TO  G.  D.  BIRLA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GHANSHYAMDASJI,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 But even today there is not time enough </w:t>
      </w:r>
      <w:r>
        <w:rPr>
          <w:rFonts w:ascii="Times" w:hAnsi="Times" w:eastAsia="Times"/>
          <w:b w:val="0"/>
          <w:i w:val="0"/>
          <w:color w:val="000000"/>
          <w:sz w:val="22"/>
        </w:rPr>
        <w:t>for a full reply.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Maganlal, what shall I write?  I find it harder to bear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than to drink the cup of poison, but God has been most </w:t>
      </w:r>
      <w:r>
        <w:rPr>
          <w:rFonts w:ascii="Times" w:hAnsi="Times" w:eastAsia="Times"/>
          <w:b w:val="0"/>
          <w:i w:val="0"/>
          <w:color w:val="000000"/>
          <w:sz w:val="22"/>
        </w:rPr>
        <w:t>compassionate to me for I am calm.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we do about the boycott until the educated class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it?  One sees clearly enough now that it is useless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from the mills.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hear that your health is improving; the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>is of course tinged with self-interest.  How could I help it?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6156.  Courtesy: G. D. Birla</w:t>
      </w:r>
    </w:p>
    <w:p>
      <w:pPr>
        <w:autoSpaceDN w:val="0"/>
        <w:autoSpaceDE w:val="0"/>
        <w:widowControl/>
        <w:spacing w:line="260" w:lineRule="exact" w:before="33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537.  LETTER  TO  FREDERIC  AND  FRANCISCA </w:t>
      </w:r>
      <w:r>
        <w:rPr>
          <w:rFonts w:ascii="Times" w:hAnsi="Times" w:eastAsia="Times"/>
          <w:b w:val="0"/>
          <w:i/>
          <w:color w:val="000000"/>
          <w:sz w:val="24"/>
        </w:rPr>
        <w:t>STANDENATH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all your letters including the last dated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28th.  I do not think I replied to the previous letter because in it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me to expect another to tell me definitely what the passage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and whether there would be any difficulty about your passports.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recent letter whilst I understand all about the passports,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reference to the fare required.  If you give me a definite idea,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approach friends and ask them to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assurance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me is required, please produce</w:t>
      </w:r>
    </w:p>
    <w:p>
      <w:pPr>
        <w:autoSpaceDN w:val="0"/>
        <w:autoSpaceDE w:val="0"/>
        <w:widowControl/>
        <w:spacing w:line="220" w:lineRule="exact" w:before="3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British Passport Control Office for Austria had written to the addressees: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“If, however, you are travelling to India at the express invitation of Mahatma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only be necessary for you to submit his letters of invitation containing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that he is prepared to guarantee your expenses” (S.N. 14301).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which gives you the assurance that throughout your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there will be no difficulty about your support,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coming to India at my invitation.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of course I do not want you to come before November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December, for the simple reason that this is the hot season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heat continues more or less to the end of October.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I have abandoned the contemplated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for reasons fully given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keep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year my coming to Europe ought to be a certainty.  This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some change in your programme.  But I do not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 your visit to India; for my desire is that you should see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own eyes and compare it with the India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 So, if you can at all come, I would like you to come </w:t>
      </w:r>
      <w:r>
        <w:rPr>
          <w:rFonts w:ascii="Times" w:hAnsi="Times" w:eastAsia="Times"/>
          <w:b w:val="0"/>
          <w:i w:val="0"/>
          <w:color w:val="000000"/>
          <w:sz w:val="22"/>
        </w:rPr>
        <w:t>irrespective of my proposed visit to Europe.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14302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538.  MESSAGE  WITH  AN  AUTOGRAPH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1928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Truth.  The way to reach Truth is through the loving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all that lives.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14263</w:t>
      </w:r>
    </w:p>
    <w:p>
      <w:pPr>
        <w:autoSpaceDN w:val="0"/>
        <w:autoSpaceDE w:val="0"/>
        <w:widowControl/>
        <w:spacing w:line="240" w:lineRule="exact" w:before="2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European Friends”, 26-4-1928.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Byron N. Clark of the University of Vermont, Burlington, </w:t>
      </w:r>
      <w:r>
        <w:rPr>
          <w:rFonts w:ascii="Times" w:hAnsi="Times" w:eastAsia="Times"/>
          <w:b w:val="0"/>
          <w:i w:val="0"/>
          <w:color w:val="000000"/>
          <w:sz w:val="18"/>
        </w:rPr>
        <w:t>who was also the Secretary of the State Committee of the Y.M.C.A.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 LETTER  TO  KALYANJI  MEHTA</w:t>
      </w:r>
    </w:p>
    <w:p>
      <w:pPr>
        <w:autoSpaceDN w:val="0"/>
        <w:autoSpaceDE w:val="0"/>
        <w:widowControl/>
        <w:spacing w:line="27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KALYANJI,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I cannot attend the Conference.  I am sorry I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just now I am helpless. The contribution of the Raniparaj 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to the present movement is as much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to us as it is worthy of them. I regard this move- 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 developing fearlessness and for self-purification. 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who call themselves Raniparaj live in fear? In the sacrificial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self-purification, how could they afford to have vices like drinking,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 and wearing foreign cloth? I trust, therefore,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Raniparaj men and women will give increasing importance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use more and more khadi and abstain from drinking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up other vices.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2683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540.  THE  MEANING  OF  VOLUNTARY  POVERTY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Chhaganlal Joshi is the Secretary to the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Satyagraha Ashram, Sabarmati.  He had a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 for post-graduate study in economics and ever since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up that scholarship to take part in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he has been in the Ashram.  About a fortnight ago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summons from a first class magistrate to appear as witness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case.  The policeman who came to serve the summons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behaved most carelessly.  He came shouting for Chhaganlal Joshi.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heard and directed him to Sjt. Chhaganlal Joshi.  He gave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summons.  Sjt. Chhaganlal asked him to wait until he had read it, </w:t>
      </w:r>
      <w:r>
        <w:rPr>
          <w:rFonts w:ascii="Times" w:hAnsi="Times" w:eastAsia="Times"/>
          <w:b w:val="0"/>
          <w:i w:val="0"/>
          <w:color w:val="000000"/>
          <w:sz w:val="22"/>
        </w:rPr>
        <w:t>but “take it if you care” he said and  went away.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Chhaganlal read out the summons to me.  He seemed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nothing about the case, and he did not know what to do.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time of his own, nor had he any money for railway fare.  For </w:t>
      </w:r>
      <w:r>
        <w:rPr>
          <w:rFonts w:ascii="Times" w:hAnsi="Times" w:eastAsia="Times"/>
          <w:b w:val="0"/>
          <w:i w:val="0"/>
          <w:color w:val="000000"/>
          <w:sz w:val="22"/>
        </w:rPr>
        <w:t>all his time and money belonged to the Ashram, as every member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which this is a translation by Mahadev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29-4-1928.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have given his all to the Ashram. The money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Ashram is all public money ear-marked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for the purpose for which it exists, and could certainly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for railway fare to respond to a summons.  And so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Joshi was in the predicament of the pauper of Orissa,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difference being that whilst the latter could receive and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whatever others gave him the former could not use a donation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the purpose of the Ashram.  Herein lies the beauty as well </w:t>
      </w:r>
      <w:r>
        <w:rPr>
          <w:rFonts w:ascii="Times" w:hAnsi="Times" w:eastAsia="Times"/>
          <w:b w:val="0"/>
          <w:i w:val="0"/>
          <w:color w:val="000000"/>
          <w:sz w:val="22"/>
        </w:rPr>
        <w:t>as the restraint of voluntary poverty.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would an Orissa pauper do if he was served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sum-mons as in this case?  The policeman had not cared to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meaning of the summons, nor to pay him the railway fare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him to go to the court.  In the present case the magistrate’s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was some miles away from Ahmedabad near a station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Prantij line. The Oris-sa pauper would be absolutely helpless and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know what to do.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Sjt. Chhaganlal decided to sit still and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Otherwise his voluntary poverty would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meaning, nor could he serve the poor if he did not behave like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inevitable inability to respond to the summons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by the magistrate as contempt of court and he issued a </w:t>
      </w:r>
      <w:r>
        <w:rPr>
          <w:rFonts w:ascii="Times" w:hAnsi="Times" w:eastAsia="Times"/>
          <w:b w:val="0"/>
          <w:i w:val="0"/>
          <w:color w:val="000000"/>
          <w:sz w:val="22"/>
        </w:rPr>
        <w:t>warrant of arrest against Sjt. Joshi.  The man serving the warrant said:</w:t>
      </w:r>
      <w:r>
        <w:rPr>
          <w:rFonts w:ascii="Times" w:hAnsi="Times" w:eastAsia="Times"/>
          <w:b w:val="0"/>
          <w:i w:val="0"/>
          <w:color w:val="000000"/>
          <w:sz w:val="22"/>
        </w:rPr>
        <w:t>“We will not arrest you, if you promise to attend on the due date.”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would willingly promise,” said Sjt. Joshi, “provided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>railway fare and allowance.”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had no authority to make the payment and so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Sjt. Joshi before a first class magistrate in Ahmedabad.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had no time to go into the ase.  Sjt. Joshi explained how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obey the summons, but the magistrate trained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traditions of the bureaucracy said 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 afraid I can do nothing.  I am prepared to release you on </w:t>
      </w:r>
      <w:r>
        <w:rPr>
          <w:rFonts w:ascii="Times" w:hAnsi="Times" w:eastAsia="Times"/>
          <w:b w:val="0"/>
          <w:i w:val="0"/>
          <w:color w:val="000000"/>
          <w:sz w:val="22"/>
        </w:rPr>
        <w:t>bail, and you may if you like agitate later on.”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was prepared to give bail,  without getting the fare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allowance, why should he not have obeyed the original summons?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 was blazing overhead when Sjt. Joshi was ordered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the police station.  He refused any longer to walk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policemen in charge were compelled to hire a carriage. 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Joshi was taken to Talod under a full police escort and produced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magistrate.  The moment the magistrate saw Sjt. Joshi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his mistake, paid him the fare and allowance and released him </w:t>
      </w:r>
      <w:r>
        <w:rPr>
          <w:rFonts w:ascii="Times" w:hAnsi="Times" w:eastAsia="Times"/>
          <w:b w:val="0"/>
          <w:i w:val="0"/>
          <w:color w:val="000000"/>
          <w:sz w:val="22"/>
        </w:rPr>
        <w:t>on parole.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reported that this simple act of courage had a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effect on the people of Talod who were greatly delighted.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accepted voluntary poverty can by acting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Chhaganlal Joshi easily hasten the end of the injustice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>tyranny that seems today to be the lot of the poor.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thoughtless discourtesy of the magistrate in the case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remarkable.  He issued summons without the least inquiry and 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did nothing to provide the man summoned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wherewithal  to  obey  the  summons. I  am  told  that  it  is  not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to pay the witnesses railway fare and allowance in advance.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case, it means terrible hardship for the poor.  The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in the case betrayed the magistrate’s criminal negligence.  He </w:t>
      </w:r>
      <w:r>
        <w:rPr>
          <w:rFonts w:ascii="Times" w:hAnsi="Times" w:eastAsia="Times"/>
          <w:b w:val="0"/>
          <w:i w:val="0"/>
          <w:color w:val="000000"/>
          <w:sz w:val="22"/>
        </w:rPr>
        <w:t>had no evidence of the proper service of the summons.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care to inquire whether Sjt. Joshi had at all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summons.  One can only imagine what terrible injustice lies </w:t>
      </w:r>
      <w:r>
        <w:rPr>
          <w:rFonts w:ascii="Times" w:hAnsi="Times" w:eastAsia="Times"/>
          <w:b w:val="0"/>
          <w:i w:val="0"/>
          <w:color w:val="000000"/>
          <w:sz w:val="22"/>
        </w:rPr>
        <w:t>hidden in this Government’s department of “justice”.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say what would have happened in Talod had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been the dumb pauper of Orissa.  What a shower of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might have received and how fiercely the magistrate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bullied him!  The man who had been so much sinned against might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branded as a sinner.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Government is responsible for this reckless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insolent behaviour towards the poor, one cannot help observing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officials who behave in this fashion have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to do so.  It is possible that this high-handedness was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pre-British days.  But a wrong does not become right if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proved to be pre-British.  And if even Indian officials do not 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ways, those who have accepted voluntary poverty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correct them through 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3-5-1928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 SOUL  OF  THE  ASHRAM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Shri Vallabhbhai received the news of Maganlal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he wired: “The soul of the Ashram has departed.”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exaggeration in this.  I cannot imagine the existence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without Maganlal.  Many of my activities were started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he was there.  If ever there was a person with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identified myself, it was Maganlal.  We often have to consider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matters will hurt another person, even if that person be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son or wife.  I never had to entertain such fear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Maganlal.  I never hesitated to set him the most difficult tasks.  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put him in embarrassing situations and he silently bore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them.  He regarded no work as too mean.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fit to be anyone’s guru, I would have proclaimed him </w:t>
      </w:r>
      <w:r>
        <w:rPr>
          <w:rFonts w:ascii="Times" w:hAnsi="Times" w:eastAsia="Times"/>
          <w:b w:val="0"/>
          <w:i w:val="0"/>
          <w:color w:val="000000"/>
          <w:sz w:val="22"/>
        </w:rPr>
        <w:t>my first disciple.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my life I gave only one person the freedom to regard 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guru and I had my fill of it.  The fault was not his,  as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see; only I had imperfections.  Anyone who becomes a guru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power of conferring on the pupil the capacity to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task is assigned to him.  I had not that power and still do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Maganlal was not a disciple, he was certainly a servant.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convinced that no master could possibly find a servant better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loyal than Maganlal.  This may be a conjecture, but I can assert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experience that I have not found another servant like him.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my good fortune always to have found co-workers,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if you like, who were faithful, virtuous, intelligent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industrious.  Still, Maganlal was the best of all these co-workers and </w:t>
      </w:r>
      <w:r>
        <w:rPr>
          <w:rFonts w:ascii="Times" w:hAnsi="Times" w:eastAsia="Times"/>
          <w:b w:val="0"/>
          <w:i w:val="0"/>
          <w:color w:val="000000"/>
          <w:sz w:val="22"/>
        </w:rPr>
        <w:t>servants.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streams of knowledge, devotion and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flowed within Maganlal and, by offering his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devotion in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action, he demonstrated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their true form.  And because in this way each action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full of awareness, knowledge and faith, his life attained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summit of sannyasa.  Maganlal had renounced his all.  I never saw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iota of self-interest in any of his actions.  He showed—not once, not </w:t>
      </w:r>
      <w:r>
        <w:rPr>
          <w:rFonts w:ascii="Times" w:hAnsi="Times" w:eastAsia="Times"/>
          <w:b w:val="0"/>
          <w:i w:val="0"/>
          <w:color w:val="000000"/>
          <w:sz w:val="22"/>
        </w:rPr>
        <w:t>for a short time but time after time for twenty-four years incessantly—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true sannyasa lay in selfless action or action without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>reward.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Maganlal’s father entrusted all his four sons to me one after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for serving the country.  Maganlal was entrusted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1903.  He accompanied me to South Africa to earn a living.  In 1904,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invited him along with other friends to embrace poverty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country.  He heard me calmly and embraced poverty. 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on until his death, his life was an un-interrupted flow.With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day I realize more and more that my mahatmaship,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adornment, depends on others. I have shone with the glory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borrowed from my innumerable co-workers. However,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more to add to this glory than Maganlal.  He co-operated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fully and with intelligence in all my activities—physical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spiritual.  I see no better instance than Maganlal of one who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effort to act as he believed. Maganlal was awake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 esta-blishing unity of thought and action.  He used </w:t>
      </w:r>
      <w:r>
        <w:rPr>
          <w:rFonts w:ascii="Times" w:hAnsi="Times" w:eastAsia="Times"/>
          <w:b w:val="0"/>
          <w:i w:val="0"/>
          <w:color w:val="000000"/>
          <w:sz w:val="22"/>
        </w:rPr>
        <w:t>up all his energy in this.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not exaggerated, consciously or unconsciously,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sketch, one can say that a country in which dharma can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must triumph and so must its dharma.  Hence I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servant of the country should study Maganlal’s life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commends itself to him imitate it with deter-mination.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 for  Maganlal  is  possible  for  every man who makes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 Maganlal could become a true leader because he was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and I find those who could put up with his fire weeping </w:t>
      </w:r>
      <w:r>
        <w:rPr>
          <w:rFonts w:ascii="Times" w:hAnsi="Times" w:eastAsia="Times"/>
          <w:b w:val="0"/>
          <w:i w:val="0"/>
          <w:color w:val="000000"/>
          <w:sz w:val="22"/>
        </w:rPr>
        <w:t>around me now.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country, as also the world, is in need of true soldiers.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country, service of the world, self-realization, 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God—these are not separate things but different aspects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 Maganlal realized the truth of this in his own life and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do so.  Those who are curious can study his life and find this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p>
      <w:pPr>
        <w:autoSpaceDN w:val="0"/>
        <w:autoSpaceDE w:val="0"/>
        <w:widowControl/>
        <w:spacing w:line="260" w:lineRule="exact" w:before="3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29-4-1928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 LETTER  TO  KUNVERJI  KHETSHI  PAREKH</w:t>
      </w:r>
    </w:p>
    <w:p>
      <w:pPr>
        <w:autoSpaceDN w:val="0"/>
        <w:autoSpaceDE w:val="0"/>
        <w:widowControl/>
        <w:spacing w:line="294" w:lineRule="exact" w:before="3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29,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KUNVERJI,</w:t>
      </w:r>
    </w:p>
    <w:p>
      <w:pPr>
        <w:autoSpaceDN w:val="0"/>
        <w:autoSpaceDE w:val="0"/>
        <w:widowControl/>
        <w:spacing w:line="28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have never felt that you have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for the sake of money, and my question arose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 Will you always be able to live contented doing khadi work?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know there is no financial gain in this.  It provides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bread. I assume from your letter that you will not be able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if a rule is adopted that only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do so. 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 I believe there will be no problem in employing you in </w:t>
      </w:r>
      <w:r>
        <w:rPr>
          <w:rFonts w:ascii="Times" w:hAnsi="Times" w:eastAsia="Times"/>
          <w:b w:val="0"/>
          <w:i w:val="0"/>
          <w:color w:val="000000"/>
          <w:sz w:val="22"/>
        </w:rPr>
        <w:t>khadi work.</w:t>
      </w:r>
    </w:p>
    <w:p>
      <w:pPr>
        <w:autoSpaceDN w:val="0"/>
        <w:autoSpaceDE w:val="0"/>
        <w:widowControl/>
        <w:spacing w:line="268" w:lineRule="exact" w:before="15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4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9711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 LETTER  TO  SATIS  CHANDRA  DAS  GUPTA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1928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SATIS 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have told you the way I want you to assist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You offer to come to the Ashram, and yet, at the end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you are obliged to say, “I am afraid for a long time, I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fit.” No, your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make yourself physically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it is better for you to be where you are, and convalesce.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even suggest your going to Giridih and be at the side of </w:t>
      </w:r>
      <w:r>
        <w:rPr>
          <w:rFonts w:ascii="Times" w:hAnsi="Times" w:eastAsia="Times"/>
          <w:b w:val="0"/>
          <w:i w:val="0"/>
          <w:color w:val="000000"/>
          <w:sz w:val="22"/>
        </w:rPr>
        <w:t>Nikhil.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88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burying yourself in a village in order to develop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 forcible appeal to me.  There, perhaps, you can rest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limbs better than anywhere else, if you have a clean water supply and </w:t>
      </w:r>
      <w:r>
        <w:rPr>
          <w:rFonts w:ascii="Times" w:hAnsi="Times" w:eastAsia="Times"/>
          <w:b w:val="0"/>
          <w:i w:val="0"/>
          <w:color w:val="000000"/>
          <w:sz w:val="22"/>
        </w:rPr>
        <w:t>if you will use a mosquito-net.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you do not use milk.  If this is true, it is bad. </w:t>
      </w:r>
      <w:r>
        <w:rPr>
          <w:rFonts w:ascii="Times" w:hAnsi="Times" w:eastAsia="Times"/>
          <w:b w:val="0"/>
          <w:i w:val="0"/>
          <w:color w:val="000000"/>
          <w:sz w:val="22"/>
        </w:rPr>
        <w:t>You won’t serve the cause by wearing away the body without cause.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1591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 LETTER  TO  C.  VIJAYARAGHAVACHARIAR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3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29,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condolence.  God’s will be done.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other part of your letter, what can I do in Bombay?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confidence in my abiliy to assist.  My solution of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different from what is generally expected.  I am more than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 communal problem should be solved outside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and if, in order to reach that state, there has to be civil war, </w:t>
      </w:r>
      <w:r>
        <w:rPr>
          <w:rFonts w:ascii="Times" w:hAnsi="Times" w:eastAsia="Times"/>
          <w:b w:val="0"/>
          <w:i w:val="0"/>
          <w:color w:val="000000"/>
          <w:sz w:val="22"/>
        </w:rPr>
        <w:t>so be it.  Who will listen to a proposal so mad as this?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C.  V</w:t>
      </w:r>
      <w:r>
        <w:rPr>
          <w:rFonts w:ascii="Times" w:hAnsi="Times" w:eastAsia="Times"/>
          <w:b w:val="0"/>
          <w:i w:val="0"/>
          <w:color w:val="000000"/>
          <w:sz w:val="18"/>
        </w:rPr>
        <w:t>IJAYARAGHAVACHARIAR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ODAIKANAL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13207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 LETTER  TO  LAJPAT  RAI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LALAJI,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characteristic letter.  I am glad you had an ocular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what form untouchability takes in the south.  I wish </w:t>
      </w:r>
      <w:r>
        <w:rPr>
          <w:rFonts w:ascii="Times" w:hAnsi="Times" w:eastAsia="Times"/>
          <w:b w:val="0"/>
          <w:i w:val="0"/>
          <w:color w:val="000000"/>
          <w:sz w:val="22"/>
        </w:rPr>
        <w:t>you could have been there longer to see the unapproachables and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invisibles face to face, and to talk to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this connection let me tell you what an important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playing in reaching even the unapproachables and invisibles,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khadi that makes it possible to establish contacts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were impossible or unthinkable.  However this is by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written not to influence you in favour of khadi through a side </w:t>
      </w:r>
      <w:r>
        <w:rPr>
          <w:rFonts w:ascii="Times" w:hAnsi="Times" w:eastAsia="Times"/>
          <w:b w:val="0"/>
          <w:i w:val="0"/>
          <w:color w:val="000000"/>
          <w:sz w:val="22"/>
        </w:rPr>
        <w:t>issue.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therefore glad that yu are making a serious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 And I am glad, too, that you are determined not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hasty decision.  Whatever conclusions you may ultimately form,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feel about them as you feel about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argument against untouchability from the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or any quarter could possibly dislodge you from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hold.  I would like you therefore to make a thorough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before coming to any conclusion whatsoever.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for khadi.  I know what a gain it would be. 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you as a patron on whose certificate I may trade. 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fellow-worker who will not be dislodged from his position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be working for the cause of khadi to the best of his 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therefore, I would like you, after you study,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with me if you have any doubts before you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By all means carry on correspondence with me 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hostile to khadi, but I would like you to promise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commit yourself before discussing with me the criticism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apear to you to be convincing and unanswerable.  Let me assure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in the khadi movement people who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study of the subject and who will leave khadi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hesitation if they found that the premises on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proceeded were insupportable.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indeed, Maganlal’s death is the heaviest blow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 But in the battle for freedom, we have little time to shed </w:t>
      </w:r>
      <w:r>
        <w:rPr>
          <w:rFonts w:ascii="Times" w:hAnsi="Times" w:eastAsia="Times"/>
          <w:b w:val="0"/>
          <w:i w:val="0"/>
          <w:color w:val="000000"/>
          <w:sz w:val="22"/>
        </w:rPr>
        <w:t>tears over the departure of the dearest.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13597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SILENCE-DAY NOTE TO GANGADEVI</w:t>
      </w:r>
    </w:p>
    <w:p>
      <w:pPr>
        <w:autoSpaceDN w:val="0"/>
        <w:autoSpaceDE w:val="0"/>
        <w:widowControl/>
        <w:spacing w:line="27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2.5 a.m. Monday, April 30, 1928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take a purgative. I do not wish to give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either. Continue to take juice of orange and grapes. Take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water as possible. Take hip-bath and massage with ice.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nose water with salt and soda mixed, and apply mud-pack </w:t>
      </w:r>
      <w:r>
        <w:rPr>
          <w:rFonts w:ascii="Times" w:hAnsi="Times" w:eastAsia="Times"/>
          <w:b w:val="0"/>
          <w:i w:val="0"/>
          <w:color w:val="000000"/>
          <w:sz w:val="22"/>
        </w:rPr>
        <w:t>to the stomach today also.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copy of the Hindi:  Benars idas Chatur vedi Papers . Nation al Archiv 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 LETTER  TO  RAVISHANKER  MAHARAJ</w:t>
      </w:r>
    </w:p>
    <w:p>
      <w:pPr>
        <w:autoSpaceDN w:val="0"/>
        <w:autoSpaceDE w:val="0"/>
        <w:widowControl/>
        <w:spacing w:line="27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April 30, 1928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RAVISHANKER,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fortunate.  You are satisfied with whatever food you get,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and heat make no difference to you, you cover yourself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some rags and now you are the first lucky one to go to jail. If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permit an interchange and if you are generous I would surely </w:t>
      </w:r>
      <w:r>
        <w:rPr>
          <w:rFonts w:ascii="Times" w:hAnsi="Times" w:eastAsia="Times"/>
          <w:b w:val="0"/>
          <w:i w:val="0"/>
          <w:color w:val="000000"/>
          <w:sz w:val="22"/>
        </w:rPr>
        <w:t>change places with you.  Victory to you and the country!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2935.  Courtesy: Ravishanker Maharaj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 LETTER  TO  TARABEHN  JASWANI</w:t>
      </w:r>
    </w:p>
    <w:p>
      <w:pPr>
        <w:autoSpaceDN w:val="0"/>
        <w:autoSpaceDE w:val="0"/>
        <w:widowControl/>
        <w:spacing w:line="286" w:lineRule="exact" w:before="306" w:after="0"/>
        <w:ind w:left="421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30,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TARA,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When I go for my daily walk, I think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great care of your health.  Remain firm in all your vows. 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 from time to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about Maganlal. I hope you get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Chi. Divali.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read your questions now and write to you about them in </w:t>
      </w:r>
      <w:r>
        <w:rPr>
          <w:rFonts w:ascii="Times" w:hAnsi="Times" w:eastAsia="Times"/>
          <w:b w:val="0"/>
          <w:i w:val="0"/>
          <w:color w:val="000000"/>
          <w:sz w:val="22"/>
        </w:rPr>
        <w:t>my next letter.</w:t>
      </w:r>
    </w:p>
    <w:p>
      <w:pPr>
        <w:autoSpaceDN w:val="0"/>
        <w:autoSpaceDE w:val="0"/>
        <w:widowControl/>
        <w:spacing w:line="220" w:lineRule="exact" w:before="166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ARABEHN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HIRAJLAL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ASWANI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OHANLAL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HANDERIA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ANKANER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8780</w:t>
      </w:r>
    </w:p>
    <w:p>
      <w:pPr>
        <w:autoSpaceDN w:val="0"/>
        <w:autoSpaceDE w:val="0"/>
        <w:widowControl/>
        <w:spacing w:line="240" w:lineRule="exact" w:before="4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3657600</wp:posOffset>
            </wp:positionV>
            <wp:extent cx="1739900" cy="292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92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 LETTER  TO  N.  R.  MALKANI</w:t>
      </w:r>
    </w:p>
    <w:p>
      <w:pPr>
        <w:autoSpaceDN w:val="0"/>
        <w:autoSpaceDE w:val="0"/>
        <w:widowControl/>
        <w:spacing w:line="266" w:lineRule="exact" w:before="3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MALKANI,</w:t>
      </w:r>
    </w:p>
    <w:p>
      <w:pPr>
        <w:autoSpaceDN w:val="0"/>
        <w:tabs>
          <w:tab w:pos="550" w:val="left"/>
          <w:tab w:pos="1990" w:val="left"/>
          <w:tab w:pos="493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hope to write about mill-cloth in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writing to Jairamdas now.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now to try to deserve the legacy left by Maganlal.</w:t>
      </w:r>
    </w:p>
    <w:p>
      <w:pPr>
        <w:autoSpaceDN w:val="0"/>
        <w:autoSpaceDE w:val="0"/>
        <w:widowControl/>
        <w:spacing w:line="274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tell me in good time whether you would want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Jaisukhlal after Mathuradas leaves.  Having taken up flood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work, I take it you will not in any way put it in jeopardy by </w:t>
      </w:r>
      <w:r>
        <w:rPr>
          <w:rFonts w:ascii="Times" w:hAnsi="Times" w:eastAsia="Times"/>
          <w:b w:val="0"/>
          <w:i w:val="0"/>
          <w:color w:val="000000"/>
          <w:sz w:val="22"/>
        </w:rPr>
        <w:t>taking an active part in any other thing however attractive it may be.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verse :</w:t>
      </w:r>
    </w:p>
    <w:p>
      <w:pPr>
        <w:autoSpaceDN w:val="0"/>
        <w:autoSpaceDE w:val="0"/>
        <w:widowControl/>
        <w:spacing w:line="134" w:lineRule="exact" w:before="2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14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886; also S.N. 13212</w:t>
      </w:r>
    </w:p>
    <w:p>
      <w:pPr>
        <w:autoSpaceDN w:val="0"/>
        <w:autoSpaceDE w:val="0"/>
        <w:widowControl/>
        <w:spacing w:line="240" w:lineRule="exact" w:before="3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“Mill-cloth </w:t>
      </w:r>
      <w:r>
        <w:rPr>
          <w:rFonts w:ascii="Times" w:hAnsi="Times" w:eastAsia="Times"/>
          <w:b w:val="0"/>
          <w:i/>
          <w:color w:val="000000"/>
          <w:sz w:val="18"/>
        </w:rPr>
        <w:t>v.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Khadi”, 10-5-1928.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35. Better one’s own duty, bereft of merit, than another’s well-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performed; better is death in the discharge of one’s duty; another’s duty is fraught </w:t>
      </w:r>
      <w:r>
        <w:rPr>
          <w:rFonts w:ascii="Times" w:hAnsi="Times" w:eastAsia="Times"/>
          <w:b w:val="0"/>
          <w:i w:val="0"/>
          <w:color w:val="000000"/>
          <w:sz w:val="18"/>
        </w:rPr>
        <w:t>with danger.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9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 LETTER  TO  S.  RAMANATHAN</w:t>
      </w:r>
    </w:p>
    <w:p>
      <w:pPr>
        <w:autoSpaceDN w:val="0"/>
        <w:autoSpaceDE w:val="0"/>
        <w:widowControl/>
        <w:spacing w:line="266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1, 1928</w:t>
      </w:r>
    </w:p>
    <w:p>
      <w:pPr>
        <w:autoSpaceDN w:val="0"/>
        <w:tabs>
          <w:tab w:pos="550" w:val="left"/>
          <w:tab w:pos="323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RAMANATHAN,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see your law is at fault.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writing from . . . , I am sure that we cannot pay ourselves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loss incurred owing to the negligence or fraud  of workers,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latter may have furnished cash  security.  Do you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dangerous doctrine?  If such  were the law, employees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at the mercy of employers who would be judges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executioners combined.  What may appear to an employer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negligence or fraud, may not honestly appear to be that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 and may not be such even in law.  A well-ordered society,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requires unequivocal written documents, if securities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furnished by employees are to be appropriated for patent negligence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fraud.  Whatever, therefore, you do about . . . I suggest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 written document from all the employees from whom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taken securities.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. . . , I suggest that you state the facts that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possession in proof of his dishonesty, tell him that you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security as guarantee for the damage sustained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custom of the association and in accordance with the verbal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between him and yourself and offer to take him to a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 if he wishes or to submit it to arbitrators, one to be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>by him and one by us.</w:t>
      </w:r>
    </w:p>
    <w:p>
      <w:pPr>
        <w:autoSpaceDN w:val="0"/>
        <w:tabs>
          <w:tab w:pos="550" w:val="left"/>
          <w:tab w:pos="3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to write to . . . after I had heard from you. 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 your answer before writing to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3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S. 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AMANATHAN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ECRETARY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 I. S. A.,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AMILNAD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RODE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13593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omitted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letter was sent to Secretary, A.I.S.A., Ahmedabad, along with </w:t>
      </w:r>
      <w:r>
        <w:rPr>
          <w:rFonts w:ascii="Times" w:hAnsi="Times" w:eastAsia="Times"/>
          <w:b w:val="0"/>
          <w:i w:val="0"/>
          <w:color w:val="000000"/>
          <w:sz w:val="18"/>
        </w:rPr>
        <w:t>Ramanathan’s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64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 LETTER TO  DR. B. C. ROY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DR.  BIDHAN,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flatters me,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must not succumb to my pride.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fact that as a non-co-operator I may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the University that is in any way connected with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myself to be a fit and proper person to deliver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lectures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do not possess the literary attainment which Sir </w:t>
      </w:r>
      <w:r>
        <w:rPr>
          <w:rFonts w:ascii="Times" w:hAnsi="Times" w:eastAsia="Times"/>
          <w:b w:val="0"/>
          <w:i w:val="0"/>
          <w:color w:val="000000"/>
          <w:sz w:val="22"/>
        </w:rPr>
        <w:t>Ashutosh undoubtedly contemplated for the lecturers.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asking me to shoulder a responsibility which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cannot bear.  I am keeping fairly fit.  I am biding my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find me leading the country in the field of politics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is ready.  I have no false modesty about me.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 politician in my own way, and I have a scheme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freedom.  But my time is not yet and may never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this life.  If it does not, I shall not shed a single tear. 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>in the hands of God.  I therefore await His guidance.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13210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Roy had requested Gandhiji to deliver lectures at the Calcutta University. </w:t>
      </w:r>
      <w:r>
        <w:rPr>
          <w:rFonts w:ascii="Times" w:hAnsi="Times" w:eastAsia="Times"/>
          <w:b w:val="0"/>
          <w:i w:val="0"/>
          <w:color w:val="000000"/>
          <w:sz w:val="18"/>
        </w:rPr>
        <w:t>The earlier lecturers were Annie Besant, Srinivasa Sastri and Sarojini Naidu.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Instituted by Ashutosh Mukherjee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PRABHUDAS GANDHI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have the courage to let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Nor is it necessary for you to come. I have suggested to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go and be with you. If you send me a specimen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model of the spinning-wheel, I will ask someone here to work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obtain Keshu’s report. Lakshmidas, who also is here now,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see it. I may suffer your coming here when the weather is colder.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in the winter. Besides, Chhaganlal is there, and even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sake, it is essential that you remain there. I certainly cannot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come here. When his health is completely restored,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come. My proposed visit to Europe has been cancelled,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reason also for your coming here does not exist. Moreover,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you have been doing some work there and so, you need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scruples in staying on there.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write about Maganlal? Khushalbhai and Devbhabhi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arrived. They are bearing the loss with great fortitude.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have been taking place in the Ashram these days.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be getting an account of them.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56" w:lineRule="exact" w:before="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of the account marked by me in the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do not seem to be correct. Go through them and then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 Return the pamphlet to me. I wish to write something about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S.N. 32994</w:t>
      </w:r>
    </w:p>
    <w:p>
      <w:pPr>
        <w:autoSpaceDN w:val="0"/>
        <w:autoSpaceDE w:val="0"/>
        <w:widowControl/>
        <w:spacing w:line="220" w:lineRule="exact" w:before="17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in the letter to the cancellation of visit to Europe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announced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of April 26, 1928,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European Friends”.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Tuesday following this announcement fell on 1st May. The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>Khushalbhai and Devbhabhi’s arrival and their “bearing the loss” of Maganlal’s death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“with fortitude” also indicates that the letter may have been written on 1st May, </w:t>
      </w:r>
      <w:r>
        <w:rPr>
          <w:rFonts w:ascii="Times" w:hAnsi="Times" w:eastAsia="Times"/>
          <w:b w:val="0"/>
          <w:i w:val="0"/>
          <w:color w:val="000000"/>
          <w:sz w:val="18"/>
        </w:rPr>
        <w:t>1928. Maganlal had died in Patna on April 23, 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553.  SPEECH  AT  OPENING  OF  CRECHE, 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1928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is quite appropriate that this creche is being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one who calls himself a labourer, though let me confess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not without some hesitation that I accepted the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brought to me by Sheth Kasturbhai, not because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object, but because I was so preoccupied, and nothing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pleased me better than that you should have got this function </w:t>
      </w:r>
      <w:r>
        <w:rPr>
          <w:rFonts w:ascii="Times" w:hAnsi="Times" w:eastAsia="Times"/>
          <w:b w:val="0"/>
          <w:i w:val="0"/>
          <w:color w:val="000000"/>
          <w:sz w:val="22"/>
        </w:rPr>
        <w:t>performed by someone more deserving than myself preferably a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owner. But my regard for Sheth Kasturbhai prevailed and I had to </w:t>
      </w:r>
      <w:r>
        <w:rPr>
          <w:rFonts w:ascii="Times" w:hAnsi="Times" w:eastAsia="Times"/>
          <w:b w:val="0"/>
          <w:i w:val="0"/>
          <w:color w:val="000000"/>
          <w:sz w:val="22"/>
        </w:rPr>
        <w:t>yield.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established my Ashram in Ahmedabad the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weighed with me was not merely that it was the capital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nor that it was a busy commercial centre but that it was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of textile industry and I felt that I could reasonably count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the mill-agents and be able to render some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city.  Today I am glad to be able to say that these expectations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have not been altogether unfulfilled.  Though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of some bitter experiences I have also a number of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recollections of my relations with the mill-owners. 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hope of Ahmedabad.  I still expect great things of it. 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accomplish yet, and among other things, speaking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myself, and as one who has tried to enter into the innermost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the working class I say that Ahmedabad has much to do </w:t>
      </w:r>
      <w:r>
        <w:rPr>
          <w:rFonts w:ascii="Times" w:hAnsi="Times" w:eastAsia="Times"/>
          <w:b w:val="0"/>
          <w:i w:val="0"/>
          <w:color w:val="000000"/>
          <w:sz w:val="22"/>
        </w:rPr>
        <w:t>yet towards the amelioration of the condition of the labouring class.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connection with the labour of this place is not of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old as my first coming to this city, and so I make bold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you have not yet done your part towards your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 In some cases the labourers have not been provided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primary amenities of life. There are exceptions, however.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mill-owners have made some effort in the direction,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one is an instance in point.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sentiments about the welfare of the mill-hands that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Kas-turbhai has just now uttered before you reflect credit on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of Ahmedabad. Sheth Kasturbhai was delighted with 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Sunlight, and rightly. But Port Sunlight cannot be our ideal. Messrs </w:t>
      </w:r>
      <w:r>
        <w:rPr>
          <w:rFonts w:ascii="Times" w:hAnsi="Times" w:eastAsia="Times"/>
          <w:b w:val="0"/>
          <w:i w:val="0"/>
          <w:color w:val="000000"/>
          <w:sz w:val="22"/>
        </w:rPr>
        <w:t>Lever Bros.  represent to my mind the minimum standard that 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Kasturbhai Lalbhai, Agent, Raipur Manufacturing Company, had requested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to perform the opening ceremony.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 must do for his employees. To do less would be a discredit.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cannot afford to rest content with that. We must think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own civilization, and if the picture presented to us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social conditions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ancient times be correct, our ideal would seem to go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farther than Port Sunlight. I have read a lot of li-terature about 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Sunlight, and I am an ardent admirer of their welfare work,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that ours is a higher ideal.  In the West there is still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watertight division between the employer and the employees. 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impertinent to talk of our ideal, while the curse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stalks through the land.  But I should be untrue to myself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in my duty to you if I did not place before you what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highest ideal.  The relation between mill-agents and mill-hands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one of father and childeren or as between blood-brothers.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heard the mill-owners of Ahmedabad refer to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‘masters’ and their employees as their servants.  Such loose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out of fashion in a place like Ahmedabad which prides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on its love of religion and love of ahimsa.  For that attitude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negation of ahimsa, inasmuch as our ideal demands that all our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wealth and all our brains should be devoted solely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those who through their own ignorance and our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notions of things are styled labourers or ‘servants’.  What I expect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therefore is that you should hold all your riches as a trust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solely in the interests of those who sweat for you, and to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and labour you owe all your position and prosperity. 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make your labourers co-partners of your wealth.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suggest that unless you legally bind yourselves to do all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labour insurrection.  The only sanction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in this connection is of mutual love and regard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son, not of law.  If only you make it a rule to respect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obligations of love, there would be an end to all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disputes, the workers would no longer feel the need for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into unions.  Under the ideal contemplated by me,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nothing left for our Anasuyabehns and Shankerlals to do;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occupation would be gone.  But that cannot happen until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mill-hand who does not regard the mill in which  he works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own, who complains of sweating and overwork,  and who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nurses in his breast nothing but ill will towards his employers.And </w:t>
      </w:r>
      <w:r>
        <w:rPr>
          <w:rFonts w:ascii="Times" w:hAnsi="Times" w:eastAsia="Times"/>
          <w:b w:val="0"/>
          <w:i w:val="0"/>
          <w:color w:val="000000"/>
          <w:sz w:val="22"/>
        </w:rPr>
        <w:t>where is the difficulty?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told us and it is recognized everywhere that the mill-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stand only to gain by doing all this.  Messrs Lever Bros. 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by doing all that they did.  They felt so encouraged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tried to create another Port Sunlight in Natal.  As our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broadens we are beginning to see more and more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more we give to our workers the more we stand to gain. 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your men come to realize that the mills are theirs,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yours, they will begin to feel towards you as blood-brothers,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question of their acting against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and the need for having a heavy supervisory establishment </w:t>
      </w:r>
      <w:r>
        <w:rPr>
          <w:rFonts w:ascii="Times" w:hAnsi="Times" w:eastAsia="Times"/>
          <w:b w:val="0"/>
          <w:i w:val="0"/>
          <w:color w:val="000000"/>
          <w:sz w:val="22"/>
        </w:rPr>
        <w:t>over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credit for keeping the city of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a labour upheaval such as Bombay is at present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 Well, I cannot quite disclaim that credit, for does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you for a moment doubt that things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here, but for the work that Shrimati Anasuyabehn and Sjt. </w:t>
      </w:r>
      <w:r>
        <w:rPr>
          <w:rFonts w:ascii="Times" w:hAnsi="Times" w:eastAsia="Times"/>
          <w:b w:val="0"/>
          <w:i w:val="0"/>
          <w:color w:val="000000"/>
          <w:sz w:val="22"/>
        </w:rPr>
        <w:t>Shankerlal have been doing?  It is true perhaps that you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of Ahmedabad are more tactful than the Bombay mill-owners.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of an upheaval you do not employ hooligans to crush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as some employers in the West do, and I fancy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abjured that weapon of suppressing the aspirations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 My critics tell me that this is all moonshine,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hesitate to resort to such means, if you could.  But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mistaken and I want you to prove by your conduct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mistaken.  I hope you will help to bring near the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sort of work that Sjt. Banker Shrimati Anasuyabehn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rendered needless, and pending that consummation give </w:t>
      </w:r>
      <w:r>
        <w:rPr>
          <w:rFonts w:ascii="Times" w:hAnsi="Times" w:eastAsia="Times"/>
          <w:b w:val="0"/>
          <w:i w:val="0"/>
          <w:color w:val="000000"/>
          <w:sz w:val="22"/>
        </w:rPr>
        <w:t>them all the help, all the encouragement that they need in their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perhaps you understand why I have dared to appropriate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credit for the peace that prevails here today.  It belongs not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Shrimati Anasuyabehn and Sjt. Shankerlal Banker.  They live,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and have their being among the labourers, which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 If you aid the efforts of these friends you will find there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much need left for erecting creches like this one or for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relief.  I do not wish to detract from the merit of these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yours, but I ask you whether any well-to-do man would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his children to a creche like this.  Our endeavour should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a state of things under which there would be no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mill-hand’s baby to be torn from its mother, and when a 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hand’s child would receive the same opportunities for education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our own  children have.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10-5-1928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RESOLUTION  ON  HINDU-MUSLIM  UNITY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ART  </w:t>
      </w:r>
      <w:r>
        <w:rPr>
          <w:rFonts w:ascii="Times" w:hAnsi="Times" w:eastAsia="Times"/>
          <w:b w:val="0"/>
          <w:i w:val="0"/>
          <w:color w:val="000000"/>
          <w:sz w:val="20"/>
        </w:rPr>
        <w:t>A—P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OLITICAL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IGHTS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Congress resolves : (1) That in any future scheme of constitution,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representation in various legislatures is concerned, joint electorates in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and in the Central Legislature be constituted; (2) That, with a view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full assurances to the two great communities that their legitimate interests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safeguarded in the Legislatures such representation of the communities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secured for the present, and if desired, by the reservation of seats in joint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electorates on the basis of population in every province and in the Cental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reciprocal concessions in favour of minorities may be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mutual agreement so as to give them representation in excess of the proportion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seats to which they would be entitled on the population basis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or provinces and the proportions so agreed upon for the provinces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 in the representation of the two communities in the Central Legislature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provinces.</w:t>
      </w:r>
    </w:p>
    <w:p>
      <w:pPr>
        <w:autoSpaceDN w:val="0"/>
        <w:tabs>
          <w:tab w:pos="550" w:val="left"/>
          <w:tab w:pos="910" w:val="left"/>
          <w:tab w:pos="1090" w:val="left"/>
        </w:tabs>
        <w:autoSpaceDE w:val="0"/>
        <w:widowControl/>
        <w:spacing w:line="24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decision of the reservation of seats for the Punjab,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representation of Sikhs as an important minority will be given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3(a)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proposal made by the Muslim leaders that the reforms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introduced in the N.W.F. Province and British Baluchistan on the same footing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other provinces is, in the opinion of the Congress, a fair and reasonable one,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given effect to, care being taken that simultaneously with other measures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administrative reform an adequate system of judicial administration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in the said provinces;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(b)(i) That with regard to the proposal that Sind should be constituted into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province, this Congress is of opinion that the time has come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redistribution of provinces on a linguistic basis—a principle that has been adopted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constitution of the Congress;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Congress is also of opinion that such readjustment of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immediately taken in hand and that any province which demands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reconstitution on linguistic basis be dealt with accordingly;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Congress is further of opinion that a beginning may be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reconstituting Andhra, Utakl, Sind and Karnatak into separate provinces;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That, in the future constitution, liberty of conscience shall be guaranteed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at the annual session of the Indian National Congress at Madras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26, 1927;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Ansari, 25-12-1927 and 28-12-1927.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 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676" w:right="137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 legislature, Central or Provincial, shall have power to make any laws </w:t>
      </w:r>
      <w:r>
        <w:rPr>
          <w:rFonts w:ascii="Times" w:hAnsi="Times" w:eastAsia="Times"/>
          <w:b w:val="0"/>
          <w:i w:val="0"/>
          <w:color w:val="000000"/>
          <w:sz w:val="18"/>
        </w:rPr>
        <w:t>interfering with liberty of conscience;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‘Liberty of conscience’ means liberty of belief and worship, freedom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observances and association and freedom to carry on religious education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with due regard to the feelings of others and without interfering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rights of others;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 bill, resolution, motion or amendment regarding intercommunal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shall be moved, discussed or passed in any legislature, Central or Provincial,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 three-fourths majority of the members of either community affected thereby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legislature oppose the introduction, discussion or passing of such bill,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resolution, motion or amendment.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“Intercommunal matters” means matters agreed upon by such a joint 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both communities—of the Hindu and Muslim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concerned appointed at the commencement of every 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ART</w:t>
      </w:r>
      <w:r>
        <w:rPr>
          <w:rFonts w:ascii="Times" w:hAnsi="Times" w:eastAsia="Times"/>
          <w:b w:val="0"/>
          <w:i w:val="0"/>
          <w:color w:val="000000"/>
          <w:sz w:val="20"/>
        </w:rPr>
        <w:t>B—R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ELIGIOUS  AND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THER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IGHTS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Congress resolves that 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prejudice to the rights Hindus and Mussalmans claim, the 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play music and conduct processions wherever they please and the other to slaughter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cows for sacrifice or food wherever they please, the Mussalmans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to spare Hindu feelings as much as possible in the matter of the cow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appeal to the Hindus to spare Mussalman feelings, as much as possible in </w:t>
      </w:r>
      <w:r>
        <w:rPr>
          <w:rFonts w:ascii="Times" w:hAnsi="Times" w:eastAsia="Times"/>
          <w:b w:val="0"/>
          <w:i w:val="0"/>
          <w:color w:val="000000"/>
          <w:sz w:val="18"/>
        </w:rPr>
        <w:t>the matter of music before mosques.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therefore, this Congress calls upon both the Hindus and Mussal-mans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recourse to violence or to law to prevent the slaughter of a cow or the playing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music before a mosque.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Congress further resolves that every individual or group is at liberty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convert or reconvert another by argument or persuasion but no individual or group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attempt to do so, or prevent its being done by force, fraud or other unfair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as the offering of material inducement.  Persons under eighteen years of 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be converted unless it be along with their parents or guardians.  If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under eighteen years of age is found stranded without his parents or guardian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persons of another faith he should be promptly handed over to persons of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faith.  There must be no secrecy as to the person, place, time and manner about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conversion or reconversion, nor should there be any demonstration of jubilation in </w:t>
      </w:r>
      <w:r>
        <w:rPr>
          <w:rFonts w:ascii="Times" w:hAnsi="Times" w:eastAsia="Times"/>
          <w:b w:val="0"/>
          <w:i w:val="0"/>
          <w:color w:val="000000"/>
          <w:sz w:val="18"/>
        </w:rPr>
        <w:t>support of any conversion or reconversion.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any complaint is made in respect of any conversion or </w:t>
      </w:r>
      <w:r>
        <w:rPr>
          <w:rFonts w:ascii="Times" w:hAnsi="Times" w:eastAsia="Times"/>
          <w:b w:val="0"/>
          <w:i w:val="0"/>
          <w:color w:val="000000"/>
          <w:sz w:val="18"/>
        </w:rPr>
        <w:t>reconversion, that it was effected in secrecy or by force, fraud or other unfair means,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section, according to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27-12-1927, was originally drafted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and adopted with a few verbal changes by the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 whenever any person under eighteen years of age is converted, the matter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enquired into and decided by arbitrators who shall be appointed by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either by name or under general regulations.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was moved by Mrs. Sarojini Naidu and was seconded by Mr. </w:t>
      </w:r>
      <w:r>
        <w:rPr>
          <w:rFonts w:ascii="Times" w:hAnsi="Times" w:eastAsia="Times"/>
          <w:b w:val="0"/>
          <w:i w:val="0"/>
          <w:color w:val="000000"/>
          <w:sz w:val="18"/>
        </w:rPr>
        <w:t>Abul Kalam Azad.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resolution was put and carried unanimously.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Forty-second Indian National Congress at Madras</w:t>
      </w:r>
      <w:r>
        <w:rPr>
          <w:rFonts w:ascii="Times" w:hAnsi="Times" w:eastAsia="Times"/>
          <w:b w:val="0"/>
          <w:i w:val="0"/>
          <w:color w:val="000000"/>
          <w:sz w:val="18"/>
        </w:rPr>
        <w:t>, pp. 61-2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JAWAHARLAL 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LLAHABAD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11, 1928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BAPUJI,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is now meeting in Banaras and so I cannot go to </w:t>
      </w:r>
      <w:r>
        <w:rPr>
          <w:rFonts w:ascii="Times" w:hAnsi="Times" w:eastAsia="Times"/>
          <w:b w:val="0"/>
          <w:i w:val="0"/>
          <w:color w:val="000000"/>
          <w:sz w:val="18"/>
        </w:rPr>
        <w:t>Bombay or Sabarmati for some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loath to inflict another letter on you so soon after my last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very much troubled by your criticisms of the Congress resolutions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I must write to you again.  You are always very careful with you words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language is studiously restrained.  It amazes me all the more to find  you 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which appears to me wholly unjustified.  You have  condemned in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the proceedings of the Subjects Committee and specially selected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for greater criticism and condemnation.  May I point out that it is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unsafe to judge on hearsay evidence?  You were not present yourself and it is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conceivable that the opinions you may have formed after a personal visit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Committee may have been different.  Yet you have chosen to condemn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 unfavourably the whole Committee, or at any rate a great majority of it, simply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basing your judgment on the impressions of a few persons.  Do you think this is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fair to the Committee or the Congress?  You have referred to discipline and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as the National Cabinet.  May I remind you that you are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Working Committee and it is an extraordinary thing for a memebr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morrow of the Congress to criticize, and run down the Congress and its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resolutions.  There has been a general chorus of congratulation on the success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Congress.  This may be wrong or without sufficient basis but undoubtedly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this general impression in the country and atmosphere counts for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 in all public work.  And now most people who thought so feel a bit dazed at your </w:t>
      </w:r>
      <w:r>
        <w:rPr>
          <w:rFonts w:ascii="Times" w:hAnsi="Times" w:eastAsia="Times"/>
          <w:b w:val="0"/>
          <w:i w:val="0"/>
          <w:color w:val="000000"/>
          <w:sz w:val="18"/>
        </w:rPr>
        <w:t>criticisms and wonder if their previous enthusiasm was not overdone or mistaken.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Jawaharlal Nehru, 17-1-1928.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 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24" w:right="136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described the Independence Resolution as “hastily conceived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thoughtlessly passed”.  I have already pointed out to you how the country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and considered this question for years past, and how I have personally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over it, discussed it, spoken about it in meetings, written about 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been full of it for the last five years or more.  It seems to me that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no stretch of language can justify the use of the words “hastily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conceived”.  As for “thoughtlessly passed” I wonder if you know that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discussed in the Subjects Committee for about three hours and more than a dozen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speeches for and against were made.  Ultimately as you know it was passed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unanimously both in the Committee and the open Congress.  Were all the people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and the Congress who voted for it “thoughtless”?  Is this not rather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assumption?  And why should it not be said with greater truth that the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 opposed to the resolution were mistaken?  You mention that last year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was rejected by the Committee.  I do not know what inferene you draw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but to me it seems obvious that this can only mean that the Committee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have been eager to pass it in the past as in the present but refrained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so out of regard for you.  I hope will agree with me that it is not healthy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politics for any organization to subordinate its own definite opinion on a public </w:t>
      </w:r>
      <w:r>
        <w:rPr>
          <w:rFonts w:ascii="Times" w:hAnsi="Times" w:eastAsia="Times"/>
          <w:b w:val="0"/>
          <w:i w:val="0"/>
          <w:color w:val="000000"/>
          <w:sz w:val="18"/>
        </w:rPr>
        <w:t>issue out of personal regard only.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referring here to the merits of the resolution.  But I shall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this that after prolonged and careful thought a demand for independence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that this implies has come to mean a very great deal for me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 more importance to it than to almost anything else.  I have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every word you said the other day in Madras on this question and it  has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confirmed me in my opinion.  But I doubt if anyone outside a small circle understands </w:t>
      </w:r>
      <w:r>
        <w:rPr>
          <w:rFonts w:ascii="Times" w:hAnsi="Times" w:eastAsia="Times"/>
          <w:b w:val="0"/>
          <w:i w:val="0"/>
          <w:color w:val="000000"/>
          <w:sz w:val="18"/>
        </w:rPr>
        <w:t>your position in regard to this.  I am sure that none of the others—liberals, etc.,—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want dominion status think in the same way with you.  Yesterday Sir Ali Imam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a meeting here on the Simon boycott.  I also spoke for a few minutes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King Charles’ head independence cropped up and I laid stress on it. 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Ali Imam told me that I did well in laying stress on this; he and his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probably come round to this position sooner or later but for the time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to be a little restrained as they wanted to carry many people with them. 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 most liberals welcome the Independence Resolution, whatever they may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it, as they feel that it strengthens their position.  But whether they like it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not, it passes my comprehension how a national organization can have as its ideal </w:t>
      </w:r>
      <w:r>
        <w:rPr>
          <w:rFonts w:ascii="Times" w:hAnsi="Times" w:eastAsia="Times"/>
          <w:b w:val="0"/>
          <w:i w:val="0"/>
          <w:color w:val="000000"/>
          <w:sz w:val="18"/>
        </w:rPr>
        <w:t>and goal dominion status.  The very idea suffocates and strangles me.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took no special interest in the resolution on the boycott of British goods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chiefly because I felt that it would meet with your strong disapproval and the boycott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succeed unless a more or less unanimous effort was made.  But I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that it can be made into a partial success if there was some unanimity in our own </w:t>
      </w:r>
      <w:r>
        <w:rPr>
          <w:rFonts w:ascii="Times" w:hAnsi="Times" w:eastAsia="Times"/>
          <w:b w:val="0"/>
          <w:i w:val="0"/>
          <w:color w:val="000000"/>
          <w:sz w:val="18"/>
        </w:rPr>
        <w:t>ranks.  You must have read about the wonderful effectiveness of the boycott in China.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nothing special in China which we have not got and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fundamental reason why we cannot succeed where they succeeded.  But granting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likely to succeed is it such a laughing matter after all?  Has our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by khaddar succeeded so remarkably?  Has our spinning franchise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succeeded?  They have not but you do not hesitate to them on the country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because you felt, and rightly, that they would be good for the nation even if </w:t>
      </w:r>
      <w:r>
        <w:rPr>
          <w:rFonts w:ascii="Times" w:hAnsi="Times" w:eastAsia="Times"/>
          <w:b w:val="0"/>
          <w:i w:val="0"/>
          <w:color w:val="000000"/>
          <w:sz w:val="18"/>
        </w:rPr>
        <w:t>they did not wholly succeed.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remember how Kelkar, Aney and Co., even as members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used to make fun of the Congress resolutions on khadi, and it is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painful for me to think that you are also ridiculing important Congress resolutions.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Kelkars and Aneys do not count and I do not care what they say or do.  But I do </w:t>
      </w:r>
      <w:r>
        <w:rPr>
          <w:rFonts w:ascii="Times" w:hAnsi="Times" w:eastAsia="Times"/>
          <w:b w:val="0"/>
          <w:i w:val="0"/>
          <w:color w:val="000000"/>
          <w:sz w:val="18"/>
        </w:rPr>
        <w:t>care very much for what you say and do.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singled out two resolutions for your special condemnation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casually refer to the others as “several irresponsible resolutions”.  Excepting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Unity Resolution every other resolution of the Congress may come under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heading.  And so the labours of the 200 and odd persons in the Subjects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the larger number in the Congress are summarily and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contemptuously disposed of.  It is very hard luck on the unhappy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who, though wanting perhaps in foresight and intelligence, did not spare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and tried to do their best.  We have all sunk to the level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schoolboys’ ‘debating society’ and you chastize us like an angry school-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master, but a school-master who will not guide us or give us lessons but will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out from time to time the error of our ways.  Personally I very much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were more like real schoolboys, with the life and energy and daring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schoolboys, and a little less like the right honourable and honourable gentlemen who </w:t>
      </w:r>
      <w:r>
        <w:rPr>
          <w:rFonts w:ascii="Times" w:hAnsi="Times" w:eastAsia="Times"/>
          <w:b w:val="0"/>
          <w:i w:val="0"/>
          <w:color w:val="000000"/>
          <w:sz w:val="18"/>
        </w:rPr>
        <w:t>are for ever weighing the pros and cons and counting the cost.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know how intensely I have admired you and believed in you as a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can lead this country to victory and freedom.  I have done so in spite of the fact </w:t>
      </w:r>
      <w:r>
        <w:rPr>
          <w:rFonts w:ascii="Times" w:hAnsi="Times" w:eastAsia="Times"/>
          <w:b w:val="0"/>
          <w:i w:val="0"/>
          <w:color w:val="000000"/>
          <w:sz w:val="18"/>
        </w:rPr>
        <w:t>that I hardly agreed with anything that some of your previous publications—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Home Rule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etc.,—contained.  I felt and feel that you were and are infinitley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your little books.  Above everything I admire action and daring and courage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them all in you in a superlative degree.  And I felt instinctively that, however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I may disagree with you, your great personality and your possession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qualities would carry us to our goal.  During the N. C. O. period you were supreme;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 your element and automatically you took the right step.  But since you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prison something seems to have gone wrong and you have been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obviously ill at ease.  You will remember how within a few months or even weeks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repeatedly changed your attitude—the Juhu statements, the A.I.C.C. meeting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and after, etc.,—and most of us were left in utter bewilderment.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bewilderment has continued since then.  I have asked you many times what you </w:t>
      </w:r>
      <w:r>
        <w:rPr>
          <w:rFonts w:ascii="Times" w:hAnsi="Times" w:eastAsia="Times"/>
          <w:b w:val="0"/>
          <w:i w:val="0"/>
          <w:color w:val="000000"/>
          <w:sz w:val="18"/>
        </w:rPr>
        <w:t>expected to do in the future and your answers have been far from satisfying.  All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 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24" w:right="134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said has been that within a year or eighteen months you expected the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to spread repidly and in a geometric ratio and then some direct action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political field might be indulged in. Several years and eighteen months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since then and the miracle has not happened.  It was difficult to believe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happen but faith in your amiazing capacity to bring off the improbable kept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 expectant mood.  But such faith for an irreligious person like me is a poor 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reply on and I am beginning to think if we are to wait for freedom till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becomes universal in India we shall have to wait till the Greek Kalends.  Khadi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 slowly, and if war comes it will grow very fast, but I do not see how freedom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in its train.  As I mentioned before you our khadi work is almost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divorced from politics and our khadi workers ae developing a mentality which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concern itself with anything outside their limited sphere of work.  This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for the work they do, but little can be expected from them in the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field.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then can be done?  You say nothing,—you only criticize and no helpful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comes from you.  You tell us that if the country will not even take to khadi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we expect it to do anything more difficult or daring.  I do not think the reasoning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correct.  If the country does not go ahead politically by one method, surely it is up </w:t>
      </w:r>
      <w:r>
        <w:rPr>
          <w:rFonts w:ascii="Times" w:hAnsi="Times" w:eastAsia="Times"/>
          <w:b w:val="0"/>
          <w:i w:val="0"/>
          <w:color w:val="000000"/>
          <w:sz w:val="18"/>
        </w:rPr>
        <w:t>to our leaders to think of other or additional methods.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many of your articles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—your autobiography, etc.,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—I have often felt how very different my ideals were from yours.  And I  have felt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were very hasty in your judgments, or rather having arrived at certain conclusions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were over-eager to justify them by any scrap of evidence you might get.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how in an article on the “Two Ways” or some such title—you gave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newspaper cuttings from America about crimes and immorality and contrasted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 civilization with Indian.  I felt it was something like Katharine Mayo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drawing conclusions from some unsavoury hospital statistics.  Your long series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 based on the French book—“Towards Moral Bankruptcy”—also made me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way.  You misjudge greatly, I think, the civilization of the West and attach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great an importance to its many failings.  You have stated somewhere that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nothing to learn from the West and that she had reached a pinnacle of wisdom in </w:t>
      </w:r>
      <w:r>
        <w:rPr>
          <w:rFonts w:ascii="Times" w:hAnsi="Times" w:eastAsia="Times"/>
          <w:b w:val="0"/>
          <w:i w:val="0"/>
          <w:color w:val="000000"/>
          <w:sz w:val="18"/>
        </w:rPr>
        <w:t>the past.  I certainly disagree with this viewpoint and I neither think that the so-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18"/>
        </w:rPr>
        <w:t>Ramaraj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very good in the past, nor do I want it back.  I think that western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rather industrial civilization is bound to conquer India maybe with many changes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adaptations, but none the less, in the main, based on industrialism. 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criticized strongly the many obvious defects of industrialism and hardly paid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its merits.  Everybody knows these defects and the utopias and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theories are meant to remove them.  It is the opinion of most thinkers in the West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these defects are not due to industrialism as such but to the capitalist system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based on exploitation of others.  I believe you have stated that in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there is no necessary conflict between capital and labour.    I think that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capitalist system this conflict is unavoidable.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advocated very eloquently and forcefully the claims of the </w:t>
      </w:r>
      <w:r>
        <w:rPr>
          <w:rFonts w:ascii="Times" w:hAnsi="Times" w:eastAsia="Times"/>
          <w:b w:val="0"/>
          <w:i/>
          <w:color w:val="000000"/>
          <w:sz w:val="18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—the poor in India.  I do believe that the remedy you have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very helpful to them and if adopted by them in large number will relieve to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 their misery.  But I doubt very much if the fundamental cause of poverty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touched by it.  You do not say a word against the semi-feudal zamindari system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prevails in a great part of India or against the capitalist exploitation of both the </w:t>
      </w:r>
      <w:r>
        <w:rPr>
          <w:rFonts w:ascii="Times" w:hAnsi="Times" w:eastAsia="Times"/>
          <w:b w:val="0"/>
          <w:i w:val="0"/>
          <w:color w:val="000000"/>
          <w:sz w:val="18"/>
        </w:rPr>
        <w:t>workers and the consumers.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must stop.  I have already exceeded all reasonable limits and I hope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forgive me.  My only excuse is my mental agitation.  I did not want to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secretary of the A.I.C.C. as I wanted perfect freedom to say and do what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necessary.  But Ansari pressed me on the ground that many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and specially the Independence Resolution, had been passed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I thus had full freedom to work on my own lines.  I could not answer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 and had to accept.  Now I find that every effort is being made to belittle and </w:t>
      </w:r>
      <w:r>
        <w:rPr>
          <w:rFonts w:ascii="Times" w:hAnsi="Times" w:eastAsia="Times"/>
          <w:b w:val="0"/>
          <w:i w:val="0"/>
          <w:color w:val="000000"/>
          <w:sz w:val="18"/>
        </w:rPr>
        <w:t>ridicule these very Congress resolutions and it is a painful experience.</w:t>
      </w:r>
    </w:p>
    <w:p>
      <w:pPr>
        <w:autoSpaceDN w:val="0"/>
        <w:autoSpaceDE w:val="0"/>
        <w:widowControl/>
        <w:spacing w:line="220" w:lineRule="exact" w:before="7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66" w:lineRule="exact" w:before="4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AWAHARLAL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phototstat : S.N. 13039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94" w:lineRule="exact" w:before="4" w:after="0"/>
        <w:ind w:left="2016" w:right="2016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FOREIGN  PROPAGANDA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AJAGOPALACHARI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Non-co-operation movement, Indian political activity largely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consisted of propaganda in Great Britain.  A great deal of money, comparatively,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spent on it and was considered well spent.  When Gandhiji took up the guidance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affairs there was a change of outlook. A grasp of the essentials of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 was the first result of his programme and it marked all our political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time.  We understood  the natural laws that governed the sanctions needed for </w:t>
      </w:r>
      <w:r>
        <w:rPr>
          <w:rFonts w:ascii="Times" w:hAnsi="Times" w:eastAsia="Times"/>
          <w:b w:val="0"/>
          <w:i w:val="0"/>
          <w:color w:val="000000"/>
          <w:sz w:val="18"/>
        </w:rPr>
        <w:t>the non-violent enforcement of national demands.  An almost exclusive spirit of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reliance was the natural consequence.  The cultivation of favourable opinion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parts including Great Britain was valued at its correct worth and  distinct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to that end were practically given up, and opposed vigorously whenever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was raised.  So intense was the work in India and so marked were the results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tables were soon turned, and instead of Indians going to do propaganda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Britain and foreign parts, India attracted numerous foreign visitors;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was forced to undertake counterpropaganda in foreign parts.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itself the Government had to give up its self-confidence and organize its own </w:t>
      </w:r>
      <w:r>
        <w:rPr>
          <w:rFonts w:ascii="Times" w:hAnsi="Times" w:eastAsia="Times"/>
          <w:b w:val="0"/>
          <w:i w:val="0"/>
          <w:color w:val="000000"/>
          <w:sz w:val="18"/>
        </w:rPr>
        <w:t>propaganda among the people in order to resist or at least postpone the effects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 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2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upheaval.</w:t>
      </w:r>
    </w:p>
    <w:p>
      <w:pPr>
        <w:autoSpaceDN w:val="0"/>
        <w:autoSpaceDE w:val="0"/>
        <w:widowControl/>
        <w:spacing w:line="260" w:lineRule="exact" w:before="6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stoppage of aggressive non-co-operation, however, there has been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reversion in Indian thought.  Slowly but steadily the cry for foreign propaganda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gaining in volume again.  The internal situation also,  namely, the difficulties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united national action, has naturally led people to turn to easir outlets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abroad.  To those who still hold to the creed of non-co-operation and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to emancipation only from within, this turn of the national gaze and energy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East and West is a symptom of growing weakness and a cause for anxiety.  The vision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bound to be cluded and constructive efforts are bound to be prejudicially affected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growing tendency to this diversion.  Not only does it divert attention but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best workers will be drawn bodily into this channel of pleasanter though futile </w:t>
      </w:r>
      <w:r>
        <w:rPr>
          <w:rFonts w:ascii="Times" w:hAnsi="Times" w:eastAsia="Times"/>
          <w:b w:val="0"/>
          <w:i w:val="0"/>
          <w:color w:val="000000"/>
          <w:sz w:val="18"/>
        </w:rPr>
        <w:t>work.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Pre-non-co-operation foreign propaganda was mostly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Britain.  But one of the permanent  results of the efforts of these eight years  is loss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in Britain.  The last vestiges of faith that stuck to the British   Labour Party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also destroyed.  The present harking back to foreign  propaganda is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 propaganda in England, but for the cultivation of   contacts and friendship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other foreign nations.  We are told that it is very desirable to develop intimate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with the German and Russian people.  We are told that the Latin races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 present a favourable field for propaganda.  France, Italy,   Spain and Portugal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mentioned.  Even Scandinavia is not forgotten, being important neutral soil. 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told, again, that the need of the hour is to link India up with  other countries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under like imperialistic exploitation.  We are asssured  that the hope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federated Asia rising against Western domination.  This  change of attitude in </w:t>
      </w:r>
      <w:r>
        <w:rPr>
          <w:rFonts w:ascii="Times" w:hAnsi="Times" w:eastAsia="Times"/>
          <w:b w:val="0"/>
          <w:i w:val="0"/>
          <w:color w:val="000000"/>
          <w:sz w:val="18"/>
        </w:rPr>
        <w:t>regard to foreign propaganda had naturally its echo in the  proceedings of the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Congress Committee where foreign affairs dominated the atmosphere, and many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resolutions were adopted calculated to form a basis for international friendships.</w:t>
      </w:r>
    </w:p>
    <w:p>
      <w:pPr>
        <w:autoSpaceDN w:val="0"/>
        <w:autoSpaceDE w:val="0"/>
        <w:widowControl/>
        <w:spacing w:line="260" w:lineRule="exact" w:before="6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narrow-mindedness, indeed, and show us to be lacking the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culture and humanity to refuse to have dealings with other nations if we were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circumstanced.  But what would be civilization and culture and broad-mindedness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favourable circumstances would bee mere helplessness under existing conditions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lead to nothing beneficial.  Friendship with other nations can grow and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beneficial only if as in personal friendships it is not cultivated on the mere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expectation of advantages, all on one side.  If we seek honourable friendship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there must be something for us to give them while we seek something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 If we are in effect truly unable to help others and only ask for something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hands it would not conduce  mutual esteem; nor can a healthy alliance grow. 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able really to help others, it must be by a supreme effort of national assertion </w:t>
      </w:r>
      <w:r>
        <w:rPr>
          <w:rFonts w:ascii="Times" w:hAnsi="Times" w:eastAsia="Times"/>
          <w:b w:val="0"/>
          <w:i w:val="0"/>
          <w:color w:val="000000"/>
          <w:sz w:val="18"/>
        </w:rPr>
        <w:t>which can and must, if well directed, produce far more marked results at home. 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nations, whose friendship we go to   woo, must find something to learn or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gain from close association with us.  If we have going on amidst us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of dynamic value, some revolutionary effort or some great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activity worthy of copy or study on others’ part, we would be seeking friendship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honourable, if not equal, terms.  But we cannot be ever living either on the capital of </w:t>
      </w:r>
      <w:r>
        <w:rPr>
          <w:rFonts w:ascii="Times" w:hAnsi="Times" w:eastAsia="Times"/>
          <w:b w:val="0"/>
          <w:i w:val="0"/>
          <w:color w:val="000000"/>
          <w:sz w:val="18"/>
        </w:rPr>
        <w:t>our  ancient culture or on the history of the Gandhian movement.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link of mere friendship of slavery is not likely to be a real or useful bond.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do we turn to Russia, China or Turkey?  It is to simply the greatness of the past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history of these nations that attracts us.  If that alone were offered we would hardly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interested.  But it is because we believe that there are great movements now going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those countries which furnish matter for useful study or admiring observation,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our people go to those countries.  Similarly if we seek international </w:t>
      </w:r>
      <w:r>
        <w:rPr>
          <w:rFonts w:ascii="Times" w:hAnsi="Times" w:eastAsia="Times"/>
          <w:b w:val="0"/>
          <w:i w:val="0"/>
          <w:color w:val="000000"/>
          <w:sz w:val="18"/>
        </w:rPr>
        <w:t>friendship with such nations, we should have something to offer to them of value.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Otherwise we would only be beggars and should expect to be treated no better.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then, it may be said, this is to ignore world politics.  There are wars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on.  The nations of the world are ever seeking to subvert one another’s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plans, and India is an important piece on the board.  We are not so helpless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internationally as we may be internally in our own affairs.  This needs clearing up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plain talking.  Are we in for a war and the formation of alliances with those likely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 England, or do we expect other countries to go to war over us? If the powers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abroad go to war, they do it with gunpowder and ships.  Are we ever likely usefull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participate as a nation in such war?  Is it contemplated that India and other slave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in the East may enter into a treaty, some time in the future, to rise in revolt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helping each other against the common foe?  Is India to expect, under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contingency arising in a world war, to render active assistance to a belligerent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England?  What, to put only one argument, is the chance of our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achieving anything in this way?  Is it practical politics of the remotest kind, </w:t>
      </w:r>
      <w:r>
        <w:rPr>
          <w:rFonts w:ascii="Times" w:hAnsi="Times" w:eastAsia="Times"/>
          <w:b w:val="0"/>
          <w:i w:val="0"/>
          <w:color w:val="000000"/>
          <w:sz w:val="18"/>
        </w:rPr>
        <w:t>disarmed as we are?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do not want arms, it may said: we can do a great deal by passive resistance.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weapon in our hand is non-co-operation with the British Government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war or peace.  Here we come back to the old position.  The Indian fight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if it is to be by non-violent means depends entirely on its own strength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never be converted into an international affair.  In a non-violent struggle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easy, if at all possible, to obtain any material help from abroad  It must be conceived </w:t>
      </w:r>
      <w:r>
        <w:rPr>
          <w:rFonts w:ascii="Times" w:hAnsi="Times" w:eastAsia="Times"/>
          <w:b w:val="0"/>
          <w:i w:val="0"/>
          <w:color w:val="000000"/>
          <w:sz w:val="18"/>
        </w:rPr>
        <w:t>and organized and fought only on a basis of complete self-reliance.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Non-material moral help we can get from foreign countries.  This we shall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by any propaganda, foreign or domestic, but exactly in the measure that we do </w:t>
      </w:r>
      <w:r>
        <w:rPr>
          <w:rFonts w:ascii="Times" w:hAnsi="Times" w:eastAsia="Times"/>
          <w:b w:val="0"/>
          <w:i w:val="0"/>
          <w:color w:val="000000"/>
          <w:sz w:val="18"/>
        </w:rPr>
        <w:t>solid constructive work and develop internal strength.</w:t>
      </w:r>
    </w:p>
    <w:p>
      <w:pPr>
        <w:autoSpaceDN w:val="0"/>
        <w:autoSpaceDE w:val="0"/>
        <w:widowControl/>
        <w:spacing w:line="29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1-3-1928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 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2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tabs>
          <w:tab w:pos="5510" w:val="left"/>
        </w:tabs>
        <w:autoSpaceDE w:val="0"/>
        <w:widowControl/>
        <w:spacing w:line="302" w:lineRule="exact" w:before="96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CABLE  FROM  V.  S.  SRINIVASA  SASTRI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ARITZBURG</w:t>
      </w:r>
    </w:p>
    <w:p>
      <w:pPr>
        <w:autoSpaceDN w:val="0"/>
        <w:autoSpaceDE w:val="0"/>
        <w:widowControl/>
        <w:spacing w:line="300" w:lineRule="exact" w:before="0" w:after="0"/>
        <w:ind w:left="10" w:right="0" w:firstLine="52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April  24,  1928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ABARMATI</w:t>
      </w:r>
    </w:p>
    <w:p>
      <w:pPr>
        <w:autoSpaceDN w:val="0"/>
        <w:autoSpaceDE w:val="0"/>
        <w:widowControl/>
        <w:spacing w:line="26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CONFIDENTIAL.   SAIC’S   CABLE   TO   YOU     FROM   JOHANNESBURG    ALARMED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 UNNECESSARILY.  NATAL  CONGRESS  LEADERS  DISAPPROVE.  THEIR DESIRE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 TO   ASK   DEFINITE   QUESTION,   WAS   IT  PART   OF   YOUR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UNDERSTANDING  WITH  SMUTS  THAT  HOLDERS  OF  CERTIFICATES  AT  THE TIME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 OBTAINED   FRAUDULENTLY,   SHOULD   BE   UNCHALLENGED?    IF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   BE   SO, I CANNOT UNDERSTAND WHY GOVERNMENT  PUBLISHED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CONDONATION   SCHEME  IN   1915   AND   KEPT   IT    OPEN   TILL  1916  OFFERING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PROTECTION   PAPERS  TO  FRAUDULENT  ENTRANTS  BEFORE   1ST  AUGUST  1910.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 SEEMS  POLAK  EARNESTLY  ADVISED    FULL  ADVANTAGE  BE  TAKEN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 OFFER  TO  CLEAN  UP  BUT  ONLY  A FEW  DID  SO.  DEPARTMENT  WILLING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PEOPLE  ONCE  CONDONED  NEED  NOT  APPLY  NOW  FOR  CONDONATION.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 THE  TRANSVAAL   CONGRESS  LEADERS  DEMAND  FRAUDULENT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CERTIFICATES  AT  1914   SETTLEMENT  SHOULD  BE  IMMUNE  WHETHER  OR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HOLDERS  THEREOF  OBTAINED  CONDONATION  UNDER   1915  NOTIFICATION.  IF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  PART  OF  YOUR  UNDERSTANDING  PLEASE  IMMEDIATELY  CABLE  SO.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 MY  PERSONAL  KNOWLEDGE  OF  MALAN,  SCHMIDT,  VENN,  AND  PRING,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 THOROUGHLY  CONVINCED  THEIR  GOOD  INTENTIONS  AT  PRESENT.  THEY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NOT  KNOWINGLY  GO  BACK  ON  PREVIOUS  PROMISE.  REGARDING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INTRODUCTION  OF  FAMILIES,  THE  NUMBER  OF  ENTRANTS  BEFORE  1914  STILL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 FAMILIES  MUST  BE  SMALL.  NOR  IS  THERE  GOOD  REASON  WHY  IF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FRAUDULENT  ENTRANTS  AFTER  1914  REMAIN  WITHOUT  FAMILIES,  THOSE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 1914  SHOULD  BE  EXEMPTED  FROM  THAT  DESIRABILITY.  DEPARTMENT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  WHY  FRAUDULENT   ENTRANTS  IN  NATAL  AND  CAPE  BEFORE  1914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 BE  TREATED  WORSE  THAN  SIMILAR  PEOPLE  IN  TRANSVAAL.  THEY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 FEAR  THAT  THERE  BEING  NO  REGISTRATION  CERTIFICATES  IN  THESE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PROVINCES  IT  IS  EASY   FOR  ANYONE  TO   CONTEND  HE  CAME  BEFORE  1914.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REMEMBER  BEFORE  SECTION  5  CAN  BE  EMPLOYED  AGAINST  ANYONE,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BURDEN  OF   PROOF  OF  FRAUD  RESTS  ON  GOVERNMENT.  IT  IS  NOT  TRUE 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 AND  OTHER   CERTIFICATES  MUST  BE  SURRENDERED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EXCHANGE  FOR  PROTECTION  CERTIFICATES.  BY  EXPRESS  PROVISION  PARTIES </w:t>
      </w:r>
      <w:r>
        <w:rPr>
          <w:rFonts w:ascii="Times" w:hAnsi="Times" w:eastAsia="Times"/>
          <w:b w:val="0"/>
          <w:i w:val="0"/>
          <w:color w:val="000000"/>
          <w:sz w:val="16"/>
        </w:rPr>
        <w:t>ARE  ALLOWED  TO  RETAIN  THESE  DOCUMENTS.  TRUE  THAT  PROTECTION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4" w:right="133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CERTIFICATES  WILL COME  UNDER  REGULATION  UNDER  SECTION  25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 ACT   1913  WHICH  SANCTIONS  TEMPORARY  PERMITS.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DEPARTMENT  ARE  ADVISED  BY  LAW  OFFICERS  THAT  MINISTER   CANNOT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IMPOSE  CONDITIONS  OF  RESTRICTIONS  IN  THE  CASE  OF  PERMANENT  PERMITS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 SECTION  25,  BUT  CAN  DO  SO  ONLY  IF  PERMITS  ARE TEMPORARY,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PROPOSED PROTECTION  OF  CERTIFICATES  CONTAIN  A  PROMISE  THAT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 WILL  NOT  CANCEL  THEM  EXCEPT  WHEN  HOLDERS  ARE  CONVICTED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DEPORTABLE  CRIMES.  DEPARTMENT  CONTEND  THAT  THIS   PROVISION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MAKES  THE   CERTIFICATES  PERMANENT IN  REALITY.  QUESTION  OF  FORM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  IS  STILL  UNDER  DISCUSSION  AND  I  HOPE  TO  GET  SATISFACTION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 DEPARTMENT  IN  CASE  LEGAL  OPINION  IS  ADVERSE  TO  PRESENT  FORM.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 HAVE  POSTED  LONG  MEMORANDUM.  PLEASE  SUSPEND  JUDGMENT  UNTIL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 READ  IT.  I  AM  UNABLE  TO  SEE  HOW  RESULTS  OF  PASSIVE  RESISTANCE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 ARE  NULLIFIED  BY  PRESENT  CONDONATION  SCHEME.  PLEASE  POST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COPY  OF  THIS  CABLE  TO  SIR  MAHOMED  HABIBULLAH.  ALSO  OF  SAIC’S  CABLE </w:t>
      </w:r>
      <w:r>
        <w:rPr>
          <w:rFonts w:ascii="Times" w:hAnsi="Times" w:eastAsia="Times"/>
          <w:b w:val="0"/>
          <w:i w:val="0"/>
          <w:color w:val="000000"/>
          <w:sz w:val="16"/>
        </w:rPr>
        <w:t>TO  YOU  AND  THE  CABLES  BETWEEN  YOU    AND  ME.</w:t>
      </w:r>
    </w:p>
    <w:p>
      <w:pPr>
        <w:autoSpaceDN w:val="0"/>
        <w:tabs>
          <w:tab w:pos="6010" w:val="left"/>
        </w:tabs>
        <w:autoSpaceDE w:val="0"/>
        <w:widowControl/>
        <w:spacing w:line="304" w:lineRule="exact" w:before="0" w:after="0"/>
        <w:ind w:left="3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ASTRI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11974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41 : 3 DECEMBER, 1927 - 1 MAY, 1928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sectPr w:rsidR="00FC693F" w:rsidRPr="0006063C" w:rsidSect="00034616">
      <w:pgSz w:w="9360" w:h="12960"/>
      <w:pgMar w:top="516" w:right="1394" w:bottom="4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