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5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1. NOTES</w:t>
      </w:r>
    </w:p>
    <w:p>
      <w:pPr>
        <w:autoSpaceDN w:val="0"/>
        <w:autoSpaceDE w:val="0"/>
        <w:widowControl/>
        <w:spacing w:line="266" w:lineRule="exact" w:before="126" w:after="0"/>
        <w:ind w:left="0" w:right="2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OG IN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ANGER</w:t>
      </w:r>
    </w:p>
    <w:p>
      <w:pPr>
        <w:autoSpaceDN w:val="0"/>
        <w:autoSpaceDE w:val="0"/>
        <w:widowControl/>
        <w:spacing w:line="24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volume of information being gained daily shows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wickedly the salt tax has been designed. In order to prevent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that has not paid the tax which is at times even fourteen times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value, the Government destroys the salt it cannot sell profitably.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taxes the nation’s vital necessity, it prevents the public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manufacturing it and destroys what nature manufactures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No adjective is strong enough for characterizing this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dog-in-the-manger policy. From various sources I hear tales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 destruction of the nation’s property in all parts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Maunds if not tons of salt are said to be destroyed on the Konkan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coast. The same tale comes from Dandi. Wherever there is likelihood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natural salt being taken away by the people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of such areas for their personal use, salt officers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for the sole purpose of carrying on destruction. Thus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property is destroyed at national expense and salt taken out </w:t>
      </w:r>
      <w:r>
        <w:rPr>
          <w:rFonts w:ascii="Times" w:hAnsi="Times" w:eastAsia="Times"/>
          <w:b w:val="0"/>
          <w:i w:val="0"/>
          <w:color w:val="000000"/>
          <w:sz w:val="22"/>
        </w:rPr>
        <w:t>of the mouths of the people.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this all. I was told on entering the Olpad taluka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poor people being prevented from collecting the salt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prepared by nature or from manufacturing it they were deprived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supplementary village industry they had in addition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 monopoly is thus a fourfold curse. It deprives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a valuable easy village industry, involves wanton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property that nature produces in abundance, the destruction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more national expenditure, and fourthly, to crown this folly,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unheard-of tax of more than 1,000 per cent is exacted from a starving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recalling in this connection the hue and cry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raised when I first proposed the burning of foreign cloth.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an inhuman, wasteful proposal. It is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foreign cloth is harmful to the people. Salt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is a vital necessity. Yet it has been and is daily being wantonly </w:t>
      </w:r>
      <w:r>
        <w:rPr>
          <w:rFonts w:ascii="Times" w:hAnsi="Times" w:eastAsia="Times"/>
          <w:b w:val="0"/>
          <w:i w:val="0"/>
          <w:color w:val="000000"/>
          <w:sz w:val="22"/>
        </w:rPr>
        <w:t>destroyed in the interest of a wicked exaction.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tax has remained so long because of the apathy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public. Now that it is sufficiently roused, the tax has togo. </w:t>
      </w:r>
      <w:r>
        <w:rPr>
          <w:rFonts w:ascii="Times" w:hAnsi="Times" w:eastAsia="Times"/>
          <w:b w:val="0"/>
          <w:i w:val="0"/>
          <w:color w:val="000000"/>
          <w:sz w:val="22"/>
        </w:rPr>
        <w:t>How soon it will be abolished depends upon the strength the people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able to put forth. Happily the test will not be long delayed.</w:t>
      </w:r>
    </w:p>
    <w:p>
      <w:pPr>
        <w:autoSpaceDN w:val="0"/>
        <w:autoSpaceDE w:val="0"/>
        <w:widowControl/>
        <w:spacing w:line="266" w:lineRule="exact" w:before="128" w:after="0"/>
        <w:ind w:left="0" w:right="18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XAGGERATED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TATEMENTS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 have appeared in the Press to the effect that 18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companions have become ill and incapacitated. This is a gross </w:t>
      </w:r>
      <w:r>
        <w:rPr>
          <w:rFonts w:ascii="Times" w:hAnsi="Times" w:eastAsia="Times"/>
          <w:b w:val="0"/>
          <w:i w:val="0"/>
          <w:color w:val="000000"/>
          <w:sz w:val="22"/>
        </w:rPr>
        <w:t>exaggeration. It is quite true that that number had to take two days’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at the Broach Sevashram. But that was because they were fatigued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footsore. With the exception of the case of smallpox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be quite mild, there was no illness worth the name.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companions certainly had strong fever. But that fever too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due to overzeal in marching. He had a wiry constitution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over-confident about his ability to pull through without resting.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therefore rest till nature absolutely compelled him.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quite well now though being weak they are still being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 a few days. They expect to join the company at Surat. A third,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still a little footsore, insisted on walking, but had to rest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Ankleshvar. All the others are fit and marching daily.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make this statement in order to prevent anxiety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guardians and friends. It would be ungrateful not to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great attention the villagers are paying to the satyagrahis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exceptional care that was bestowed upon the smallpox patient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Charotar Education Society at Anand and on the footsore men by </w:t>
      </w:r>
      <w:r>
        <w:rPr>
          <w:rFonts w:ascii="Times" w:hAnsi="Times" w:eastAsia="Times"/>
          <w:b w:val="0"/>
          <w:i w:val="0"/>
          <w:color w:val="000000"/>
          <w:sz w:val="22"/>
        </w:rPr>
        <w:t>Dr. Chandulal’s staff at Sevashram.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moral may also be drawn from these accidents. The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is delicate, weak and much pampered. If they will take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national work, they must take ample exercise and become hardy.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exercise is as good and as effective as long vigorous marches.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Gymnastics and the like are good and may be added to walking.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substitutes for walking, justly called the prince of exercises.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march is in reality child’s play. Less than twelve miles per 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stages with not much luggage should cause no strain.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footsore have gained in weight. I may add too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Condy’s fluid, baths and wet sheet packs are proving a most </w:t>
      </w:r>
      <w:r>
        <w:rPr>
          <w:rFonts w:ascii="Times" w:hAnsi="Times" w:eastAsia="Times"/>
          <w:b w:val="0"/>
          <w:i w:val="0"/>
          <w:color w:val="000000"/>
          <w:sz w:val="22"/>
        </w:rPr>
        <w:t>efficient remedy for smallpox.</w:t>
      </w:r>
    </w:p>
    <w:p>
      <w:pPr>
        <w:autoSpaceDN w:val="0"/>
        <w:autoSpaceDE w:val="0"/>
        <w:widowControl/>
        <w:spacing w:line="266" w:lineRule="exact" w:before="168" w:after="0"/>
        <w:ind w:left="0" w:right="2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PIRIT</w:t>
      </w:r>
    </w:p>
    <w:p>
      <w:pPr>
        <w:autoSpaceDN w:val="0"/>
        <w:autoSpaceDE w:val="0"/>
        <w:widowControl/>
        <w:spacing w:line="28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Khurshedbai Naoroji came the other day to Sandhier, a </w:t>
      </w:r>
      <w:r>
        <w:rPr>
          <w:rFonts w:ascii="Times" w:hAnsi="Times" w:eastAsia="Times"/>
          <w:b w:val="0"/>
          <w:i w:val="0"/>
          <w:color w:val="000000"/>
          <w:sz w:val="22"/>
        </w:rPr>
        <w:t>halting station during the march. She was accompanied by Mridu-</w:t>
      </w:r>
      <w:r>
        <w:rPr>
          <w:rFonts w:ascii="Times" w:hAnsi="Times" w:eastAsia="Times"/>
          <w:b w:val="0"/>
          <w:i w:val="0"/>
          <w:color w:val="000000"/>
          <w:sz w:val="22"/>
        </w:rPr>
        <w:t>labehn, the daughter of Sjt. Ambalal Sarabhai, Madalasa, the little dau-</w:t>
      </w:r>
      <w:r>
        <w:rPr>
          <w:rFonts w:ascii="Times" w:hAnsi="Times" w:eastAsia="Times"/>
          <w:b w:val="0"/>
          <w:i w:val="0"/>
          <w:color w:val="000000"/>
          <w:sz w:val="22"/>
        </w:rPr>
        <w:t>ghter of Jamnalalji, Shrimati Vasumatibehn and Radhabehnfrom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They had to await a lift for Sandhier. They wanted to turn to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account the time at their disposal. They saw that the surr-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oundings of the place were not overclean. They therefore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up the rubbish and so asked for brooms from the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As soon as the villagers realized what had happened,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joined these national scavengers, some of whom were drawn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aristocratic families and the village of Sayan perhaps never looked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as when these sisters utilized their spare time for scavenging.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this true service, this mute speech of the sisters to the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young men who are pining to serve and free the country.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only when we deliver a simultaneous attack on all the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points. Let it be known that all these sisters have enlisted as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and are eagerly, even impatiently, awaiting marching orders.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campaign of swaraj by self-purification, it will be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surprising if the women outdo the men.</w:t>
      </w:r>
    </w:p>
    <w:p>
      <w:pPr>
        <w:autoSpaceDN w:val="0"/>
        <w:autoSpaceDE w:val="0"/>
        <w:widowControl/>
        <w:spacing w:line="266" w:lineRule="exact" w:before="48" w:after="0"/>
        <w:ind w:left="0" w:right="19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OTILALJI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UNIFICENCE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palatial Anand Bhavan, the pride of the Nehrus,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property from 6th instant, the national Satyagraha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has much service to his credit. Jawaharlal is his living gift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nation. There was no need to add brick and mortar. But I know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pining to part with that spacious house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historical associations now made known to the public. Truly,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has spent as he has earned. Let us prove worthy of his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and his gifts.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3-4-1930</w:t>
      </w:r>
    </w:p>
    <w:p>
      <w:pPr>
        <w:autoSpaceDN w:val="0"/>
        <w:autoSpaceDE w:val="0"/>
        <w:widowControl/>
        <w:spacing w:line="292" w:lineRule="exact" w:before="370" w:after="0"/>
        <w:ind w:left="0" w:right="16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2. REMEMBER 6TH APRIL</w:t>
      </w:r>
    </w:p>
    <w:p>
      <w:pPr>
        <w:autoSpaceDN w:val="0"/>
        <w:autoSpaceDE w:val="0"/>
        <w:widowControl/>
        <w:spacing w:line="260" w:lineRule="exact" w:before="118" w:after="2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in the readers’ hands on Thursday 3rd instant.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previous cancelling, they all may regard this as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that all are free and those who are ready are expected to start </w:t>
      </w:r>
      <w:r>
        <w:rPr>
          <w:rFonts w:ascii="Times" w:hAnsi="Times" w:eastAsia="Times"/>
          <w:b w:val="0"/>
          <w:i w:val="0"/>
          <w:color w:val="000000"/>
          <w:sz w:val="22"/>
        </w:rPr>
        <w:t>mass civil disobedience regarding the salt laws, as from 6th April.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times.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 me gather up what has been said in these pages at various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stipulation for civil disobedience is perfect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non-violence in the fullest sense of the term.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Mass civil disobedience means spontaneous action. The workers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3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merely guide the masses in the beginning stages. Later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>will regulate the movement themselves.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volunteers will watch developments and render 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needed. They will be expected to be in the forefront.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Volunteers may not take sides in any communal quarrels.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there is a violent eruption, volunteers are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>die in the attempt to quell violence.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discipline and perfect co-operation among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units are indispensable for success.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true mass awakening, those who are not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are expected to occupy themselves and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be engaged in some national service, such as khadi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and opium picketing, foreign-cloth exclusion, village sanitation, </w:t>
      </w:r>
      <w:r>
        <w:rPr>
          <w:rFonts w:ascii="Times" w:hAnsi="Times" w:eastAsia="Times"/>
          <w:b w:val="0"/>
          <w:i w:val="0"/>
          <w:color w:val="000000"/>
          <w:sz w:val="22"/>
        </w:rPr>
        <w:t>assisting the families of civil resistance prisoners in a variety of ways.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if there is a real response about civil resistance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 tax, we should by proper organization secure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through khadi and secure total prohibition. This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 saving of 91 crores per year, and supplementary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unemployed. If we secure these things, we cannot be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independence. And not one of these things is beyond our </w:t>
      </w:r>
      <w:r>
        <w:rPr>
          <w:rFonts w:ascii="Times" w:hAnsi="Times" w:eastAsia="Times"/>
          <w:b w:val="0"/>
          <w:i w:val="0"/>
          <w:color w:val="000000"/>
          <w:sz w:val="22"/>
        </w:rPr>
        <w:t>capacity.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3-4-1930</w:t>
      </w:r>
    </w:p>
    <w:p>
      <w:pPr>
        <w:autoSpaceDN w:val="0"/>
        <w:autoSpaceDE w:val="0"/>
        <w:widowControl/>
        <w:spacing w:line="292" w:lineRule="exact" w:before="390" w:after="0"/>
        <w:ind w:left="0" w:right="2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3. PROHIBITION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Dev Sharma “Abhaya” proposes to launch a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in the area around Hardwar. I have given him my approval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if he has the self-confidence he should certainly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work. The idea of non-co-operation was born out of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That is why in 1920-21 such a great campaign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became possible and even succeeded. The campaign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to be halted, or one may say it stopped by itself, because </w:t>
      </w:r>
      <w:r>
        <w:rPr>
          <w:rFonts w:ascii="Times" w:hAnsi="Times" w:eastAsia="Times"/>
          <w:b w:val="0"/>
          <w:i w:val="0"/>
          <w:color w:val="000000"/>
          <w:sz w:val="22"/>
        </w:rPr>
        <w:t>impurity, that is, coercion, had entered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time people have realized that coercion will not bring lasti-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ng results. Therefore, in areas where there is no risk of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workers in sufficient numbers are available,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>campaign can and should be launched.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campaign can be carried on in three ways: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1. by visiting the homes of addicts and dissuading them from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drinking;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2.by persuading the liquor-booth owners to close their business;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by picketing the liquor booths.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three can also be taken up simultaneously.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there is no risk whatever. In the third a risk of violence exists.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this the Government may issue prohibitory orders.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are issued we should not be frightened. The easiest way to offer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 is to disregard 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Clearly, everyone cannot do picketing nor can it be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So the campaign will be somewhat restricted in area.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it is restricted it is good work and it may also bring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Therefore if those who have the self-confidence take up such a </w:t>
      </w:r>
      <w:r>
        <w:rPr>
          <w:rFonts w:ascii="Times" w:hAnsi="Times" w:eastAsia="Times"/>
          <w:b w:val="0"/>
          <w:i w:val="0"/>
          <w:color w:val="000000"/>
          <w:sz w:val="22"/>
        </w:rPr>
        <w:t>campaign, it can only give me pleasure.</w:t>
      </w:r>
    </w:p>
    <w:p>
      <w:pPr>
        <w:autoSpaceDN w:val="0"/>
        <w:autoSpaceDE w:val="0"/>
        <w:widowControl/>
        <w:spacing w:line="294" w:lineRule="exact" w:before="2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3-4-1930</w:t>
      </w:r>
    </w:p>
    <w:p>
      <w:pPr>
        <w:autoSpaceDN w:val="0"/>
        <w:autoSpaceDE w:val="0"/>
        <w:widowControl/>
        <w:spacing w:line="292" w:lineRule="exact" w:before="330" w:after="0"/>
        <w:ind w:left="0" w:right="12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4. LETTER TO KAPILRAI MEHTA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Midnight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3,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KAPILRAI,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news about you. There is no hurry. Come on Saturday,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if you have no temperature. They will send you back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Navsari. Do not apply the wet-sheet pack any longer. Do take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taking hot-water bath. As for the cough,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doctor. He says that you should remain in Surat for at least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 also see no harm in your coming on Saturday if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>temperature on that day.</w:t>
      </w:r>
    </w:p>
    <w:p>
      <w:pPr>
        <w:autoSpaceDN w:val="0"/>
        <w:autoSpaceDE w:val="0"/>
        <w:widowControl/>
        <w:spacing w:line="220" w:lineRule="exact" w:before="6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9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Show this to the doctor.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APILRAI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AINIK</w:t>
      </w:r>
    </w:p>
    <w:p>
      <w:pPr>
        <w:autoSpaceDN w:val="0"/>
        <w:autoSpaceDE w:val="0"/>
        <w:widowControl/>
        <w:spacing w:line="266" w:lineRule="exact" w:before="0" w:after="2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NAVIL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4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3972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 original: C.W. 1594. Courtesy: Kapilrai Mehta; also G.N.</w:t>
            </w:r>
          </w:p>
        </w:tc>
      </w:tr>
    </w:tbl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SPEECH AT PRAYER MEETING, VANJH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1930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two days now remain before we conclude this march.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then set to work. A large number of people will be present.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about the scarcity of water in Dandi. We shall have to use water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milk, like the Jain sadhu who lived in the forest. I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they are finding it very difficult to arrange for our meals.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after reaching Dandi all that you will be given three times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_ seer of gram, _ seer of puffed rice, and boiled water with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ghee and jaggery added. You shall get used to this for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to lead austere lives.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piece of information that I have received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intends to use fire-engines to stop us. We have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for death from cannons and guns, compared to which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Of course, even with jets of water, the Government can kill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torture. It is certainly painful. However, you must bear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not one of us will retreat. I do not think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so cruel, but we must be prepared.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6-4-1930</w:t>
      </w:r>
    </w:p>
    <w:p>
      <w:pPr>
        <w:autoSpaceDN w:val="0"/>
        <w:autoSpaceDE w:val="0"/>
        <w:widowControl/>
        <w:spacing w:line="240" w:lineRule="exact" w:before="4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4 a.m.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6. SPEECH AT NAVSARI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1930</w:t>
      </w:r>
    </w:p>
    <w:p>
      <w:pPr>
        <w:autoSpaceDN w:val="0"/>
        <w:autoSpaceDE w:val="0"/>
        <w:widowControl/>
        <w:spacing w:line="28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Navsari is the headquarters of our Parsi brethren.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Parsis in the world is less than a hundred thousand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the majority live in the Bombay Presidency, chiefly in Navsari </w:t>
      </w:r>
      <w:r>
        <w:rPr>
          <w:rFonts w:ascii="Times" w:hAnsi="Times" w:eastAsia="Times"/>
          <w:b w:val="0"/>
          <w:i w:val="0"/>
          <w:color w:val="000000"/>
          <w:sz w:val="22"/>
        </w:rPr>
        <w:t>and Bombay.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come across a Parsi friend anywhere in the country while </w:t>
      </w:r>
      <w:r>
        <w:rPr>
          <w:rFonts w:ascii="Times" w:hAnsi="Times" w:eastAsia="Times"/>
          <w:b w:val="0"/>
          <w:i w:val="0"/>
          <w:color w:val="000000"/>
          <w:sz w:val="22"/>
        </w:rPr>
        <w:t>touring, I never fail to recognize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writer called Lang while comparing charitable attitudes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over has established that in generosity Parsis, if we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number, top the list. The Parsi brethren who are like a drop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ocean, have made the world talk of their generosity.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records no other instance of a community having practised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dispassionate generosity. Whenever I have stretched out my hand </w:t>
      </w:r>
      <w:r>
        <w:rPr>
          <w:rFonts w:ascii="Times" w:hAnsi="Times" w:eastAsia="Times"/>
          <w:b w:val="0"/>
          <w:i w:val="0"/>
          <w:color w:val="000000"/>
          <w:sz w:val="22"/>
        </w:rPr>
        <w:t>before Parsis, it has never returned empty.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satyagraha in South Africa too, Parsi brethren were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forefront. Sheth Rustomji sacrificed his all. That is why I have sung </w:t>
      </w:r>
      <w:r>
        <w:rPr>
          <w:rFonts w:ascii="Times" w:hAnsi="Times" w:eastAsia="Times"/>
          <w:b w:val="0"/>
          <w:i w:val="0"/>
          <w:color w:val="000000"/>
          <w:sz w:val="22"/>
        </w:rPr>
        <w:t>his praises like a minstrel.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repay this debt to the Parsis? Being a beggar,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repay my debts with money? I am not a saheb or a Viceroy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them high offices or titles. Hence, today, having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Navsari, I shall sing their praises and take away something from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brethren are, of course, there in this struggle. A Zoroastrian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who is like a brother to me and who is suspected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>cancer, is nevertheless dying to take part in this struggle.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case of Dadabhai’s grand-daughters. These sisters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crazy and impatient to join the struggle. What more then need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about the assistance from Parsis? However, I want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special.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it that the salt tax is as good as abolished.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set out from the Ashram, at various places Parsis have showered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on me and said: “May you triumph. God is with you.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back after securing swaraj.” And I shall return, if I am alive, </w:t>
      </w:r>
      <w:r>
        <w:rPr>
          <w:rFonts w:ascii="Times" w:hAnsi="Times" w:eastAsia="Times"/>
          <w:b w:val="0"/>
          <w:i w:val="0"/>
          <w:color w:val="000000"/>
          <w:sz w:val="22"/>
        </w:rPr>
        <w:t>after winning swaraj.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make the largest contribution if, instead of joining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salt struggle, you participate in the prohibition movement.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7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ruin ourselves by spending Rs. 25 crores on liquor.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evil habit our homes have been destroyed. Although I was a </w:t>
      </w:r>
      <w:r>
        <w:rPr>
          <w:rFonts w:ascii="Times" w:hAnsi="Times" w:eastAsia="Times"/>
          <w:b w:val="0"/>
          <w:i w:val="0"/>
          <w:color w:val="000000"/>
          <w:sz w:val="22"/>
        </w:rPr>
        <w:t>lawyer in South Africa, I moved about a good deal among our labo-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uring brethren there. These labourers also came to see me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problems. And, since I had made myself part of their lives they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their joys and sorrows, their tales of woe. And they would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and cry while telling me how they had ruined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drink. I know from experience that many of my labourer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in Ahmedabad are in a similar plight. Those who are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often cannot distinguish between wife, mother and daughter. </w:t>
      </w:r>
      <w:r>
        <w:rPr>
          <w:rFonts w:ascii="Times" w:hAnsi="Times" w:eastAsia="Times"/>
          <w:b w:val="0"/>
          <w:i w:val="0"/>
          <w:color w:val="000000"/>
          <w:sz w:val="22"/>
        </w:rPr>
        <w:t>Man degenerates into brute. Whoever gets entrapped in this vice bec-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omes an animal. I have with my own eyes seen the captain of a 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drunk, rolling in vomit. I ask my Parsi brethren to help me </w:t>
      </w:r>
      <w:r>
        <w:rPr>
          <w:rFonts w:ascii="Times" w:hAnsi="Times" w:eastAsia="Times"/>
          <w:b w:val="0"/>
          <w:i w:val="0"/>
          <w:color w:val="000000"/>
          <w:sz w:val="22"/>
        </w:rPr>
        <w:t>rescue addicts from this vice.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Mithubehn saw people given to drink. It moved her and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mother, her home and her belongings she has plunged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prohibition. However, the sacrifice by one Parsi lady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complete this task. The heart of every Parsi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for the sake of this cause. And, where it seems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>persons like me may even have to offer satyagraha. Parsis are intell-</w:t>
      </w:r>
      <w:r>
        <w:rPr>
          <w:rFonts w:ascii="Times" w:hAnsi="Times" w:eastAsia="Times"/>
          <w:b w:val="0"/>
          <w:i w:val="0"/>
          <w:color w:val="000000"/>
          <w:sz w:val="22"/>
        </w:rPr>
        <w:t>igent and capable and they earn crores of rupees. They are god-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fearing. If, from today, Parsi owners of liquor booths give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on realizing that to do business in liquor is a sin, other </w:t>
      </w:r>
      <w:r>
        <w:rPr>
          <w:rFonts w:ascii="Times" w:hAnsi="Times" w:eastAsia="Times"/>
          <w:b w:val="0"/>
          <w:i w:val="0"/>
          <w:color w:val="000000"/>
          <w:sz w:val="22"/>
        </w:rPr>
        <w:t>liquor-booth owners will certainly follow their example.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save thus 25 crore rupees we shall have rehabilitated </w:t>
      </w:r>
      <w:r>
        <w:rPr>
          <w:rFonts w:ascii="Times" w:hAnsi="Times" w:eastAsia="Times"/>
          <w:b w:val="0"/>
          <w:i w:val="0"/>
          <w:color w:val="000000"/>
          <w:sz w:val="22"/>
        </w:rPr>
        <w:t>crores of poor homes. The gods will then shower flowers upon us.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enter the hearts of people and make them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liquor, it will generate such power that we shall be able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we want.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the ladies in particular to help in this. They should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of those who drink and plead with them. I have seen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Salvation Army do this. Why should not the women of India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same? Are they—the Hindu, Muslim and Parsi women—less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doing good? Are not those who are caught in the vice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brothers? If I go and reason with them, they will quarrel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will with other men. They will not, however, be disrespectful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insulting to any woman. They are not such beasts that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you. As soon as they come in contact with you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awakened, they will step back and, seeing the love and affection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pouring from your eyes, they will conclude that it is some </w:t>
      </w:r>
      <w:r>
        <w:rPr>
          <w:rFonts w:ascii="Times" w:hAnsi="Times" w:eastAsia="Times"/>
          <w:b w:val="0"/>
          <w:i/>
          <w:color w:val="000000"/>
          <w:sz w:val="22"/>
        </w:rPr>
        <w:t>sati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yogini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confronting them and ashamed of themselves they will give up </w:t>
      </w:r>
      <w:r>
        <w:rPr>
          <w:rFonts w:ascii="Times" w:hAnsi="Times" w:eastAsia="Times"/>
          <w:b w:val="0"/>
          <w:i w:val="0"/>
          <w:color w:val="000000"/>
          <w:sz w:val="22"/>
        </w:rPr>
        <w:t>liquor.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sisters come to know the wives and daughters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drunkards, when you make friends with their ignorant, straying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when you see that they continue to drink although they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the sky above them and the earth below, you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>feel inspired to take up this sacred cause.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this message for the sisters in case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whisks me away to prison. Gujarati women are trained in such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no other part of India have received as much training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have. Hence all you sisters must plunge into the field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been prepared by Mithubehn.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non-violent struggle, women can play an even </w:t>
      </w:r>
      <w:r>
        <w:rPr>
          <w:rFonts w:ascii="Times" w:hAnsi="Times" w:eastAsia="Times"/>
          <w:b w:val="0"/>
          <w:i w:val="0"/>
          <w:color w:val="000000"/>
          <w:sz w:val="22"/>
        </w:rPr>
        <w:t>greater part than men because they are the very embodiment of renu-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nciation and compassion, i.e., of non-violence. A man understands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of non-violence through his intellect whereas a woman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imbibed it even before her birth. A man escapes with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but women have to serve their husbands,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members of the family.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have laid me under a crushing burden of debt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made a slave of me by their words of love. And a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enjoys the right to demand more from his master. In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self-purification, I shall not be satisfied even if you drown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or provide me with volunteers. I shall be satisfied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Parsi community hears my appeal and when Parsi brothers </w:t>
      </w:r>
      <w:r>
        <w:rPr>
          <w:rFonts w:ascii="Times" w:hAnsi="Times" w:eastAsia="Times"/>
          <w:b w:val="0"/>
          <w:i w:val="0"/>
          <w:color w:val="000000"/>
          <w:sz w:val="22"/>
        </w:rPr>
        <w:t>and sisters identify themselves with the work that Mithubehn is doing.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13-4-1930</w:t>
      </w:r>
    </w:p>
    <w:p>
      <w:pPr>
        <w:autoSpaceDN w:val="0"/>
        <w:autoSpaceDE w:val="0"/>
        <w:widowControl/>
        <w:spacing w:line="292" w:lineRule="exact" w:before="290" w:after="0"/>
        <w:ind w:left="0" w:right="17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7. SPEECH AT DHAMAN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1930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from this taluka were my clients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from the surrounding villages also had contributed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in South Africa. Of the eighty of us many are from Baroda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since this state is spread all over Gujarat. Hence we cannot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distinction between the two. The natives of this place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help in the Satyagraha in South Africa. Their leaders also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Right to the present moment the Congress has pursued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policy of having a certain number of people from this community in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higher echelous. In South Africa, however, this was not the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Muslims there was Ahmed Kachalia who roared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lion. He was a man of his word and I can say as a satyagrahi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come across a single Hindu or Muslim in all India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 him in courage and integrity. Kachalia qualified himself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even in difficult circumstances. He put up with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keep his word. His son Ali too studied under me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 I knew him quite well.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greater expectation from Dhaman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here thirty spinning-wheels. I am happy that there are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fact is that although the subjects of Indian States </w:t>
      </w:r>
      <w:r>
        <w:rPr>
          <w:rFonts w:ascii="Times" w:hAnsi="Times" w:eastAsia="Times"/>
          <w:b w:val="0"/>
          <w:i w:val="0"/>
          <w:color w:val="000000"/>
          <w:sz w:val="22"/>
        </w:rPr>
        <w:t>cannot participate in this struggle, they can work for khadi and prohi-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bition to their hearts’ content. Secondly, I should like to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>you that your village has not been guilty of the cruel and stupid pra-</w:t>
      </w:r>
      <w:r>
        <w:rPr>
          <w:rFonts w:ascii="Times" w:hAnsi="Times" w:eastAsia="Times"/>
          <w:b w:val="0"/>
          <w:i w:val="0"/>
          <w:color w:val="000000"/>
          <w:sz w:val="22"/>
        </w:rPr>
        <w:t>ctice of many parents who get their children married without unde-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rstanding the implications of the Sarda Act. Amongst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village, nine men and ten women have vowed not to take liquor or </w:t>
      </w:r>
      <w:r>
        <w:rPr>
          <w:rFonts w:ascii="Times" w:hAnsi="Times" w:eastAsia="Times"/>
          <w:b w:val="0"/>
          <w:i w:val="0"/>
          <w:color w:val="000000"/>
          <w:sz w:val="22"/>
        </w:rPr>
        <w:t>carrion. In such things women must go along with men.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6-4-1930</w:t>
      </w:r>
    </w:p>
    <w:p>
      <w:pPr>
        <w:autoSpaceDN w:val="0"/>
        <w:autoSpaceDE w:val="0"/>
        <w:widowControl/>
        <w:spacing w:line="292" w:lineRule="exact" w:before="19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8. LETTER TO REGINALD REYNOLDS</w:t>
      </w:r>
    </w:p>
    <w:p>
      <w:pPr>
        <w:autoSpaceDN w:val="0"/>
        <w:autoSpaceDE w:val="0"/>
        <w:widowControl/>
        <w:spacing w:line="204" w:lineRule="exact" w:before="188" w:after="0"/>
        <w:ind w:left="51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IJALPUR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REGINALD,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letter.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restoration of confidence, for it was never lost. Assimilation of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a slow and sometimes painful process. And very few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such a thing as mental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eradicated. It is to me a great joy that you saw the thing at once.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the other letters you have written. I should be glad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another promise to yourself, viz., never to write for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being. Let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sole vehicle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What do you say to your writing a brief note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repenting of the unconscious indiscretion?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engagement.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4533. Courtesy: Swarthmore College, Philadelphia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such note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9. SPEECH IN VIJALPORE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1930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meeting is over, I have to make two more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reach my destination. I shall make a speech at Dandi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Forty-one Headmen have handed in their resignations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Taluka Committee has congratulated them. Besides </w:t>
      </w:r>
      <w:r>
        <w:rPr>
          <w:rFonts w:ascii="Times" w:hAnsi="Times" w:eastAsia="Times"/>
          <w:b w:val="0"/>
          <w:i w:val="0"/>
          <w:color w:val="000000"/>
          <w:sz w:val="22"/>
        </w:rPr>
        <w:t>the 47, I have been informed today of some seven more.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 Bhushan Pandit Madan Mohan Malaviya has resigned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Legislative Assembly and six others have followed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six are also well-known men. On the one hand Bharat Bhu-shan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has resigned, on the other the Headmen have resigned.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 latter is more valuable, for Malaviyaji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servant. He had entered the legislature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coun-try if possible. I can think of no one who has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with such single-minded devotion as Malaviyaji has.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assign greater value to the resignations of the Headmen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Gujarat. The reason is that Malaviyaji has not been a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this country. The latter is run by these Headmen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in fact only lends a gloss to the administration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The gloss can always be separated from the utensil. Headmen,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are not a gloss which can be separated. They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Talatis are the two legs on which this Government rests.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enumeration of the Headmen and Talatis in the seven lakh villages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would give us fourteen lakhs of such legs and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the resignation of each Headman would amount to the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leg. It is for this reason that these resignations have value.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however, only if they have been tendered sincerely. Sardar,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had an income ranging bet-ween Rs. 1,000 and Rs. 2,000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has to beg for his meals today. For him, it was not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resign. The poor Headman, on the other hand, receives a paltry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Rs. 50 or 51-8-0 by way of a bounty. What are the Headmen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clinging to? If they want to be loyal to Sardar they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disloyal to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Dandi. But I would request you not to follow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you do, come as soldiers carrying your food on one shoulder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water on the other. Come with the intention of doing some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come with the idea of having a picnic. The stock of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being exhausted. You must use it sparingly in the same manner as </w:t>
      </w:r>
      <w:r>
        <w:rPr>
          <w:rFonts w:ascii="Times" w:hAnsi="Times" w:eastAsia="Times"/>
          <w:b w:val="0"/>
          <w:i w:val="0"/>
          <w:color w:val="000000"/>
          <w:sz w:val="22"/>
        </w:rPr>
        <w:t>you use ghee. If you cannot obtain khadi, it is your duty to come clad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loin-cloths made of khadi, but on no account must you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clad in foreign cloth. Those who drink must not come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pledge.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6-4-1930</w:t>
      </w:r>
    </w:p>
    <w:p>
      <w:pPr>
        <w:autoSpaceDN w:val="0"/>
        <w:autoSpaceDE w:val="0"/>
        <w:widowControl/>
        <w:spacing w:line="292" w:lineRule="exact" w:before="37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10. STATEMENT TO ASSOCIATED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1930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be thanked for what may be termed the happy 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first stage in this, for me at least, the final struggle for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withhold my compliments from the Government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complete non-interference adopted by them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march. After the graceless and childish performance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Vallabhbhai’s arrest and imprisonment and equally unprovoked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and imprisonment of Mr. Sen Gupta, I was wholly unprepared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exemplary non-interference. I am not so foolish as to imagine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Government has suddenly lost their proved capacity for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voking popular resentment and then punishing it with frigh-tfulness.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 could believe this non-interference was due to any real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heart or policy. The wanton disregard shown by them to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in the Legislative Assembly and their high-handed action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room for doubt that the policy of heartless exploitation of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persisted in at any cost, and so the only interpretation I can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this non-interference is that the British Gove-rnment,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is, is sensitive to world opinion which will not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of extreme political agitation which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is, so long as disobedience remains civil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non-violent.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remains to be seen whether the Government will tolerate,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tolerated the march, the actual breach of the salt laws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people from tomorrow. I expect extensive popular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resolution of the Working Committee. I have seen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the cancellation of the notice I have already issued,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and organizations throughout the length and breadth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are free, if they are prepared, to commence from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in respect of the salt laws. God willing, I expect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companions (volunteers) to commence actual civil disobedience at </w:t>
      </w:r>
      <w:r>
        <w:rPr>
          <w:rFonts w:ascii="Times" w:hAnsi="Times" w:eastAsia="Times"/>
          <w:b w:val="0"/>
          <w:i w:val="0"/>
          <w:color w:val="000000"/>
          <w:sz w:val="22"/>
        </w:rPr>
        <w:t>6.30 tomorrow morning. 6th April has been to us, since its culm-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ination in Jallianwala massacre, a day for penance and purification.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therefore, commence it with prayer and fasting. I hope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will observe the National Week commencing from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spirit in which it was conceived. I am positive that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dedication to the country’s cause and the greater the purification,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speedier will be the glorious end for which millions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consciously or unconsciously are striving.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Speeches and Writings of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761</w:t>
      </w:r>
    </w:p>
    <w:p>
      <w:pPr>
        <w:autoSpaceDN w:val="0"/>
        <w:autoSpaceDE w:val="0"/>
        <w:widowControl/>
        <w:spacing w:line="292" w:lineRule="exact" w:before="342" w:after="0"/>
        <w:ind w:left="0" w:right="21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11. A MESSAGE</w:t>
      </w:r>
    </w:p>
    <w:p>
      <w:pPr>
        <w:autoSpaceDN w:val="0"/>
        <w:autoSpaceDE w:val="0"/>
        <w:widowControl/>
        <w:spacing w:line="224" w:lineRule="exact" w:before="168" w:after="0"/>
        <w:ind w:left="52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1930</w:t>
      </w:r>
    </w:p>
    <w:p>
      <w:pPr>
        <w:autoSpaceDN w:val="0"/>
        <w:autoSpaceDE w:val="0"/>
        <w:widowControl/>
        <w:spacing w:line="294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want world sympathy in this battle of Right against Might.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</w:t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(Album), p. 87</w:t>
      </w:r>
    </w:p>
    <w:p>
      <w:pPr>
        <w:autoSpaceDN w:val="0"/>
        <w:autoSpaceDE w:val="0"/>
        <w:widowControl/>
        <w:spacing w:line="292" w:lineRule="exact" w:before="382" w:after="0"/>
        <w:ind w:left="0" w:right="15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12. MESSAGE TO AMERICA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28" w:after="0"/>
        <w:ind w:left="52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1930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 have countless friends in America who are in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with this struggle but mere sympathy will avail me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wanted is concrete expression of public opinion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inherent right to independence and complete approval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non-violent means adopted by the Indian National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gress. In all humility but in perfect truth I claim that if we attain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through non-violent means India will have delivered a message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world.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7-4-1930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given to S. A. Brelvi, correspondent of the Eastern News and Press </w:t>
      </w:r>
      <w:r>
        <w:rPr>
          <w:rFonts w:ascii="Times" w:hAnsi="Times" w:eastAsia="Times"/>
          <w:b w:val="0"/>
          <w:i w:val="0"/>
          <w:color w:val="000000"/>
          <w:sz w:val="18"/>
        </w:rPr>
        <w:t>Agency, New York.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13. LETTER TO MRIDULA SARABHAI</w:t>
      </w:r>
    </w:p>
    <w:p>
      <w:pPr>
        <w:autoSpaceDN w:val="0"/>
        <w:autoSpaceDE w:val="0"/>
        <w:widowControl/>
        <w:spacing w:line="224" w:lineRule="exact" w:before="128" w:after="0"/>
        <w:ind w:left="52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 have never had any doubt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 real service only in the villages by living in villages.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thought about a special work for women. You will read about it in</w:t>
      </w:r>
    </w:p>
    <w:p>
      <w:pPr>
        <w:autoSpaceDN w:val="0"/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like it, there is courage in it, and there is bravery. </w:t>
      </w:r>
      <w:r>
        <w:rPr>
          <w:rFonts w:ascii="Times" w:hAnsi="Times" w:eastAsia="Times"/>
          <w:b w:val="0"/>
          <w:i w:val="0"/>
          <w:color w:val="000000"/>
          <w:sz w:val="22"/>
        </w:rPr>
        <w:t>May God shape you into a first-class volunteer.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690" w:val="left"/>
        </w:tabs>
        <w:autoSpaceDE w:val="0"/>
        <w:widowControl/>
        <w:spacing w:line="234" w:lineRule="exact" w:before="94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11178. Courtesy: Sarabhai Foundation</w:t>
      </w:r>
    </w:p>
    <w:p>
      <w:pPr>
        <w:autoSpaceDN w:val="0"/>
        <w:autoSpaceDE w:val="0"/>
        <w:widowControl/>
        <w:spacing w:line="292" w:lineRule="exact" w:before="2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14. LETTER TO KANTIPRASAD C. ANTANI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1930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KANTIPRASAD,</w:t>
      </w:r>
    </w:p>
    <w:p>
      <w:pPr>
        <w:autoSpaceDN w:val="0"/>
        <w:tabs>
          <w:tab w:pos="550" w:val="left"/>
          <w:tab w:pos="2430" w:val="left"/>
        </w:tabs>
        <w:autoSpaceDE w:val="0"/>
        <w:widowControl/>
        <w:spacing w:line="280" w:lineRule="exact" w:before="38" w:after="26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a success. If there is nothing else you </w:t>
      </w:r>
      <w:r>
        <w:rPr>
          <w:rFonts w:ascii="Times" w:hAnsi="Times" w:eastAsia="Times"/>
          <w:b w:val="0"/>
          <w:i w:val="0"/>
          <w:color w:val="000000"/>
          <w:sz w:val="22"/>
        </w:rPr>
        <w:t>can do, you should at least do khadi work.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676" w:right="1404" w:bottom="468" w:left="1440" w:header="720" w:footer="720" w:gutter="0"/>
          <w:cols w:num="2" w:equalWidth="0">
            <w:col w:w="3398" w:space="0"/>
            <w:col w:w="31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76" w:right="1404" w:bottom="468" w:left="1440" w:header="720" w:footer="720" w:gutter="0"/>
          <w:cols w:num="2" w:equalWidth="0">
            <w:col w:w="3398" w:space="0"/>
            <w:col w:w="31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Purusharthi Kantiprasad Chandrashankar Antani</w:t>
      </w:r>
      <w:r>
        <w:rPr>
          <w:rFonts w:ascii="Times" w:hAnsi="Times" w:eastAsia="Times"/>
          <w:b w:val="0"/>
          <w:i w:val="0"/>
          <w:color w:val="000000"/>
          <w:sz w:val="18"/>
        </w:rPr>
        <w:t>, p. 83</w:t>
      </w:r>
    </w:p>
    <w:p>
      <w:pPr>
        <w:autoSpaceDN w:val="0"/>
        <w:autoSpaceDE w:val="0"/>
        <w:widowControl/>
        <w:spacing w:line="240" w:lineRule="exact" w:before="3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“To the women”, 6-4-1930 and “To the women”, 13-4-1930.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Anjar Prajakiya Parishad which was to be held on April 20, 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15. SPEECH AT DANDI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1930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left Sabarmati with my companions for this seaside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hamlet of Dandi, I was not certain in my mind that we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reach this place. Even while I was at Sabarmati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 that I might be arrested. I had thought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perhaps let my party come as far as Dandi, but not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If someone says that this betrays imperfect faith on my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deny the charge. That I have reached here is in no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due to the power of peace and non-violence: that power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 felt. The Government may, if it wishes, congratulate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acting as it has done, for it could have arrested every one of us.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it did not have the courage to arrest this army of peace,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it. It felt ashamed to arrest such an army. He is a civilized man </w:t>
      </w:r>
      <w:r>
        <w:rPr>
          <w:rFonts w:ascii="Times" w:hAnsi="Times" w:eastAsia="Times"/>
          <w:b w:val="0"/>
          <w:i w:val="0"/>
          <w:color w:val="000000"/>
          <w:sz w:val="22"/>
        </w:rPr>
        <w:t>who feels ashamed to do anything which his neighbours would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approve. The Government deserves to be congratulated on not </w:t>
      </w:r>
      <w:r>
        <w:rPr>
          <w:rFonts w:ascii="Times" w:hAnsi="Times" w:eastAsia="Times"/>
          <w:b w:val="0"/>
          <w:i w:val="0"/>
          <w:color w:val="000000"/>
          <w:sz w:val="22"/>
        </w:rPr>
        <w:t>arresting us, even if it desisted only from fear of world opinion.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Tomorrow we shall break the salt tax law. Whether the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 will tolerate that is a different question. It may not tolerate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deserves congratulations on the patience and forbearance it has </w:t>
      </w:r>
      <w:r>
        <w:rPr>
          <w:rFonts w:ascii="Times" w:hAnsi="Times" w:eastAsia="Times"/>
          <w:b w:val="0"/>
          <w:i w:val="0"/>
          <w:color w:val="000000"/>
          <w:sz w:val="22"/>
        </w:rPr>
        <w:t>displayed in regard to this party.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civil disobedience movement becomes widespread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the Government tolerates it, the salt law may be taken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abolished. I have no doubt in my mind that the salt tax 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abolished the very moment that the decision to break the salt laws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and a few men took the pledge to carry on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even at the risk of their lives till swaraj was won.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tolerates the impending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it for certain that the Government, too, has resolved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 this tax sooner or later. If they arrest me or my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tomorrow, I shall not be surprised, I shall certainly not be pained.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absurd to be pained if we get something that we have invited </w:t>
      </w:r>
      <w:r>
        <w:rPr>
          <w:rFonts w:ascii="Times" w:hAnsi="Times" w:eastAsia="Times"/>
          <w:b w:val="0"/>
          <w:i w:val="0"/>
          <w:color w:val="000000"/>
          <w:sz w:val="22"/>
        </w:rPr>
        <w:t>on ourselves.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I and all the eminent leaders in Gujarat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the country are arrested? This movement is based on the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a whole nation is roused and on the march no leader </w:t>
      </w:r>
      <w:r>
        <w:rPr>
          <w:rFonts w:ascii="Times" w:hAnsi="Times" w:eastAsia="Times"/>
          <w:b w:val="0"/>
          <w:i w:val="0"/>
          <w:color w:val="000000"/>
          <w:sz w:val="22"/>
        </w:rPr>
        <w:t>isnecessary. Of the hundreds of thousands that blessed us during our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and listened to my speeches there will be many who are sure to </w:t>
      </w:r>
      <w:r>
        <w:rPr>
          <w:rFonts w:ascii="Times" w:hAnsi="Times" w:eastAsia="Times"/>
          <w:b w:val="0"/>
          <w:i w:val="0"/>
          <w:color w:val="000000"/>
          <w:sz w:val="22"/>
        </w:rPr>
        <w:t>take up this battle. That alone will be mass civil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resolved to make salt freely in every home,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ancestors used to, and sell it from place to place, and we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wherever possible till the Government yields, so much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 in Government stocks will become superfluous.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of the people in the country is true and real, the salt law is </w:t>
      </w:r>
      <w:r>
        <w:rPr>
          <w:rFonts w:ascii="Times" w:hAnsi="Times" w:eastAsia="Times"/>
          <w:b w:val="0"/>
          <w:i w:val="0"/>
          <w:color w:val="000000"/>
          <w:sz w:val="22"/>
        </w:rPr>
        <w:t>as good as abolished.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goal we wish to reach is yet very far.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Dandi is our destination but our real destination is no other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of the goddess of swaraj. Our minds will not be at peace till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darshan, </w:t>
      </w:r>
      <w:r>
        <w:rPr>
          <w:rFonts w:ascii="Times" w:hAnsi="Times" w:eastAsia="Times"/>
          <w:b w:val="0"/>
          <w:i w:val="0"/>
          <w:color w:val="000000"/>
          <w:sz w:val="22"/>
        </w:rPr>
        <w:t>nor will we allow the Government any peace.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Headmen who have resigned their posts should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true to their word and should regard it as a sin to serve this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till freedom is won.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last four or five days, I have been speaking about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activities also, and they should be taken up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Jalalpur taluka. Surat district is notorious for the drink habit,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Jalalpur taluka is particularly so. Now that the wind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is blowing here, it should not be a difficult task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the drink evil altogether. There is sin in every leaf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palm tree. Its only value lies in the ruin it brings us. This plant is like </w:t>
      </w:r>
      <w:r>
        <w:rPr>
          <w:rFonts w:ascii="Times" w:hAnsi="Times" w:eastAsia="Times"/>
          <w:b w:val="0"/>
          <w:i w:val="0"/>
          <w:color w:val="000000"/>
          <w:sz w:val="22"/>
        </w:rPr>
        <w:t>poison to us. All palm trees should therefore be cut down.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not be a single person in Jalalpur taluka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Everyone who comes to Dandi should come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participate in, and offer his mite to, this swaraj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like anyone coming to Dandi wearing foreign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our wish to turn Dandi into a place of pilgrimage or a bulwark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swaraj, everyone coming here should be dressed exclusively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 know that the stocks of khadi in the khadi stores are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exhausted, and if, therefore, you fail to get a full-length sari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dhoti and come wearing only a khadi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langoti,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a civilized person. If, ignoring my suggestion, any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Dandi wearing foreign cloth, I shall have to place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of approach to Dandi, volunteers who will kneel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request you to wear khadi. If you feel offended by their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slap them in the face, those satyagrahis will let themselves be </w:t>
      </w:r>
      <w:r>
        <w:rPr>
          <w:rFonts w:ascii="Times" w:hAnsi="Times" w:eastAsia="Times"/>
          <w:b w:val="0"/>
          <w:i w:val="0"/>
          <w:color w:val="000000"/>
          <w:sz w:val="22"/>
        </w:rPr>
        <w:t>slapped.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Dandi was chosen not by a man but by God. How otherwise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we have chosen for the battle-field of satyagraha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out-of-the-way place—a place where no food grains are to be had,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scarcity of water, where thousands can assemble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difficulty, walking ten miles from the railway station, and where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travelling on foot, you have to negotiate creeks full of slush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mud? The truth is that in this struggle we have to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You have made the road from Navsari to Dandi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world by arranging for free drinking-water at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intervals all along it. If this struggle did not have your approval, your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blessings, why would you be doing this?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Dandi should be a sacred ground for us, where we should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untruth, commit no sin. Everyone coming here should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devout feeling in his heart. If you brothers and sisters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as true volunteers and commit civil disobedience of the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no matter what force the Government threatens to use against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do whatever else you may be required to do,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in us the power to attain in a single day what we hold to be our birt-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hright. Time was when I was infatuated with British rule, as British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that the person of every individual is sacred. According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the police cannot kill or manhandle a man even though 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guilty of murder. It is the duty of the police to produce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before the court. Nor has the police any authority outside the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seize from a person even goods alleged to have been stolen.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very opposite is true. How otherwise can the police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to decide whether I hold a handful of salt or pebbles?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man’s house is his castle. Our body also is a fort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kind. And once salt has entered that fort, it should not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forced out of it even if horses are made to trample on your heads.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today we should begin cultivating the strength of will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a fist holding salt does not open even if the wrist should be cut off.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Unauthorized entry into a house is a barbarous act. It is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to decide whether I hold in my hand salt or dust.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holds the human person to be sacred. If every official assumes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of a judge and enters our homes, he would be acting as a </w:t>
      </w:r>
      <w:r>
        <w:rPr>
          <w:rFonts w:ascii="Times" w:hAnsi="Times" w:eastAsia="Times"/>
          <w:b w:val="0"/>
          <w:i w:val="0"/>
          <w:color w:val="000000"/>
          <w:sz w:val="22"/>
        </w:rPr>
        <w:t>robber.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officers in India, when they feel impelled, throw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laws to the winds or ignore them completely at their sweet will </w:t>
      </w:r>
      <w:r>
        <w:rPr>
          <w:rFonts w:ascii="Times" w:hAnsi="Times" w:eastAsia="Times"/>
          <w:b w:val="0"/>
          <w:i w:val="0"/>
          <w:color w:val="000000"/>
          <w:sz w:val="22"/>
        </w:rPr>
        <w:t>and, resorting to the Act of 1818, render them all ineffective.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have started arresting one leader after another. But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principle of this struggle, that the leader is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endures the utmost suffering, one of those left outside should assume </w:t>
      </w:r>
      <w:r>
        <w:rPr>
          <w:rFonts w:ascii="Times" w:hAnsi="Times" w:eastAsia="Times"/>
          <w:b w:val="0"/>
          <w:i w:val="0"/>
          <w:color w:val="000000"/>
          <w:sz w:val="22"/>
        </w:rPr>
        <w:t>leadership and take the movement forward.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struggle not of one man but of millions of us. If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four men can fight and win swaraj, they will rule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afterwards. Hence, in this struggle for swaraj millions should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sacrifice and win such swaraj as will benefit the vast </w:t>
      </w:r>
      <w:r>
        <w:rPr>
          <w:rFonts w:ascii="Times" w:hAnsi="Times" w:eastAsia="Times"/>
          <w:b w:val="0"/>
          <w:i w:val="0"/>
          <w:color w:val="000000"/>
          <w:sz w:val="22"/>
        </w:rPr>
        <w:t>masses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taking away from us all the eminent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after another. If we get ready to follow in their footsteps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shown by them, we can smile at what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doing, but if we fail to do our duty we should feel ashamed.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are behind the bars, and now we in our turn should take their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many of the leaders in and outside Gujarat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jailed, that many volunteers have been wounded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part with the salt in their hands, and that, at places,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beaten so hard that they became unconscious. But I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unmoved. My heart now is as hard as stone. I am in this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ready to sacrifice thousands and hundreds of thousands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necessary. Since we have embarked upon a movement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thousands to jail, how can we weep over their imprisonment?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game of dice we are playing, the throw has been as we wanted.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then weep or smile? This is God’s grace; let us remain </w:t>
      </w:r>
      <w:r>
        <w:rPr>
          <w:rFonts w:ascii="Times" w:hAnsi="Times" w:eastAsia="Times"/>
          <w:b w:val="0"/>
          <w:i w:val="0"/>
          <w:color w:val="000000"/>
          <w:sz w:val="22"/>
        </w:rPr>
        <w:t>unmoved and watch His miracles.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spite of our breaking several salt laws the Government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notice of the camp here till the 13th, we shall disband it after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and go somewhere else. But this plan depends entirely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For the present, we can but take what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gives.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yet gone out to remove salt, let the whole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together and go. Hold the salt in your fist and think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in your hand salt worth Rs. 6 crores. Every year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been taking away from us Rs. 6 cores through its </w:t>
      </w:r>
      <w:r>
        <w:rPr>
          <w:rFonts w:ascii="Times" w:hAnsi="Times" w:eastAsia="Times"/>
          <w:b w:val="0"/>
          <w:i w:val="0"/>
          <w:color w:val="000000"/>
          <w:sz w:val="22"/>
        </w:rPr>
        <w:t>monopoly of salt.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today take the pledge not to eat salt supplied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You have a mine of salt right at your doorsteps.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at Rohtak a humble, brave and selfless publicworker </w:t>
      </w:r>
      <w:r>
        <w:rPr>
          <w:rFonts w:ascii="Times" w:hAnsi="Times" w:eastAsia="Times"/>
          <w:b w:val="0"/>
          <w:i w:val="0"/>
          <w:color w:val="000000"/>
          <w:sz w:val="22"/>
        </w:rPr>
        <w:t>named Lala Shyamlal. At the time of the non-co-operation movement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1921 he gave up his law practice but resumed it whenthe tide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and earned thousands of rupees. However, his heart melted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after the Lahore Congress and he pleaded to be taken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He also expressed his eagerness to join this march of saty-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agrahis to Dandi. But why should I exchange this gold mohur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pice? So I sent him back to Rohtak. As he writes to me, he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of me after he had understood the value of non-violence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before. He has now vowed never to give up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prove disloyal to the Ashram principles. This Lala Shya-mlal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been arrested on a charge of spreading disaffection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have made some speech on the lines of my writings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 preach disaffection as our moral duty.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place, they should apply Section 124A to the person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every moment praying for the destruction of the Empire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attempting to destroy it—apply it, that is, to myself.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position is that Section 124A can be applied only to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overthrow the Government by rebellion or armed action.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apply to a person who wishes to destroy the Empire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self-suffering by following the path of non-violence and truth. But I </w:t>
      </w:r>
      <w:r>
        <w:rPr>
          <w:rFonts w:ascii="Times" w:hAnsi="Times" w:eastAsia="Times"/>
          <w:b w:val="0"/>
          <w:i w:val="0"/>
          <w:color w:val="000000"/>
          <w:sz w:val="22"/>
        </w:rPr>
        <w:t>am no judge. I have even been disbarred.</w:t>
      </w:r>
    </w:p>
    <w:p>
      <w:pPr>
        <w:autoSpaceDN w:val="0"/>
        <w:autoSpaceDE w:val="0"/>
        <w:widowControl/>
        <w:spacing w:line="302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13-4-1930</w:t>
      </w:r>
    </w:p>
    <w:p>
      <w:pPr>
        <w:autoSpaceDN w:val="0"/>
        <w:autoSpaceDE w:val="0"/>
        <w:widowControl/>
        <w:spacing w:line="292" w:lineRule="exact" w:before="364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URING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ARCH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8"/>
        </w:trPr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Reginald has asked for a name and if you call him Angad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name is quite appropriate.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money to Krishnadas as and when he asks for it.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consult me so long as he asks for Rs. 100 at a time and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exceed Rs. 1,000. If you yourself feel like asking me,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do so.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 it appears this was written before the letter to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>dated April 6, 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Vanara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messenger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remove all luggage from Jamna Kutir and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in which in any case there is hardly any luggage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>require no watch.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Giriraj is not restless, he should remain there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and look after the tannery. It is necessary that we go on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shoes, etc. If, however, he is keen on coming, he may. I am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say what we should do about the money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receive for the satyagraha campaign. My view is this.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received from villages during the march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to the Provincial Committee. The other sums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may remain in the Ashram for the present. However,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advises. If you have doubt, consult Vallabhbhai. His word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final.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the opinion that if Bhansali keeps watch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night, you should let him do so. He is a man of a frank nature.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sleeps very little at night. His keeping watch will be a pure action,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probably catch the thief. However, discuss the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>Imam Saheb, Mahadev and Mirabehn.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given to the Labour Union school Rs. 25,000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Birla Fund. Whatever the figure, send a date-wise statement of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Gordhanbhai Patel, Secretary of the Mill-owners’ Association. Send </w:t>
      </w:r>
      <w:r>
        <w:rPr>
          <w:rFonts w:ascii="Times" w:hAnsi="Times" w:eastAsia="Times"/>
          <w:b w:val="0"/>
          <w:i w:val="0"/>
          <w:color w:val="000000"/>
          <w:sz w:val="22"/>
        </w:rPr>
        <w:t>a copy to me too.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690" w:val="left"/>
        </w:tabs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it immediately. We shall get that money.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8095. Courtesy: 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17. EXTRACTS FROM SPEECHES IN SURAT DISTRICT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6,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8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within your power to remain peaceful and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Sardar free before his sentence of three months and three weeks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expires. I ask one hundred per cent of the Headmen, and not fifty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of them, to resign. The same applies to the Talatis also.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two pillars on which the Government rests.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 of India is supported on these. If these crack,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structure will crumble and mingle with the dust.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2169"/>
        <w:gridCol w:w="2169"/>
        <w:gridCol w:w="2169"/>
      </w:tblGrid>
      <w:tr>
        <w:trPr>
          <w:trHeight w:hRule="exact" w:val="35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5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*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*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Beware! Burn up all false resignations. We can do without these.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people who think that since I am a Mahatma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penance, and since Sardar is on my side, they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back to their posts in a couple of months, they are 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disappointment. Swaraj may be won within a couple of months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a lifetime. It may be that we shall not win swaraj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bones and those of Sardar are reduced to ashes. Now,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outlaws, and that too of a kind that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disregarded. We have become outlaws by refusing to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>an Empire on which the sun never sets. This Empire is a mass of untr-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uths, however large that mass may be. It will bow at the very touch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breath of truth. However, this can only be accomplished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truth is kindled within us. Hence today, at the very outset,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up my accounts and warn you not to betray us. To betray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betray Sardar, Mother India and yourselves. No one craves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resignations. Do not tender them under the assumption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will be accomplished in a trice. Resign only on the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never again get back your posts as headmen or Talatis.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2169"/>
        <w:gridCol w:w="2169"/>
        <w:gridCol w:w="2169"/>
      </w:tblGrid>
      <w:tr>
        <w:trPr>
          <w:trHeight w:hRule="exact" w:val="35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5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*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*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1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sang the song “It is easy to win swaraj”,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yet to be demonstrated. I have said so much about salt, now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a couple of lines about the spinning-wheel. Do not conclude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that whereas swaraj lies embedded in a mountain of salt, it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lie concealed in a strand of yarn. In fact, swaraj lies in the latter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“Swaraj Gita”. The source does not mention either the places </w:t>
      </w:r>
      <w:r>
        <w:rPr>
          <w:rFonts w:ascii="Times" w:hAnsi="Times" w:eastAsia="Times"/>
          <w:b w:val="0"/>
          <w:i w:val="0"/>
          <w:color w:val="000000"/>
          <w:sz w:val="18"/>
        </w:rPr>
        <w:t>or the dates of the speeches.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There is no other means of bringing happiness and peace to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human beings. Whether all of you come forward to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 salt or not, keep chanting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khadi. And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liquor? Mithubehn is crazy about this cause. We should be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continuing to drink when a Parsi lady gives up her home because </w:t>
      </w:r>
      <w:r>
        <w:rPr>
          <w:rFonts w:ascii="Times" w:hAnsi="Times" w:eastAsia="Times"/>
          <w:b w:val="0"/>
          <w:i w:val="0"/>
          <w:color w:val="000000"/>
          <w:sz w:val="22"/>
        </w:rPr>
        <w:t>of it.</w:t>
      </w:r>
    </w:p>
    <w:p>
      <w:pPr>
        <w:autoSpaceDN w:val="0"/>
        <w:tabs>
          <w:tab w:pos="550" w:val="left"/>
          <w:tab w:pos="830" w:val="left"/>
          <w:tab w:pos="2170" w:val="left"/>
          <w:tab w:pos="3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tired of repeating the conditions for swaraj every day.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now practise the dharma that still remains even in addition to it. I </w:t>
      </w:r>
      <w:r>
        <w:rPr>
          <w:rFonts w:ascii="Times" w:hAnsi="Times" w:eastAsia="Times"/>
          <w:b w:val="0"/>
          <w:i w:val="0"/>
          <w:color w:val="000000"/>
          <w:sz w:val="22"/>
        </w:rPr>
        <w:t>have only to point out your dharma to you As I had decided that reg-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ardless of what happened in the country, I should lay down my life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swaraj through civil disobedience, I invited others to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 have set out. If I am alive tomorrow, I shall set out from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after receiving your blessings. I invite those of you who are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accompany me. The others who do not do so should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produce it. There is a dearth of khadi. I, who am one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producers, am going away. If I were around, I would supply it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getting it from anywhere. Here I am, a producer of khadi, setting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with others who also produce it, and those of its producers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left behind do not have the capacity to meet the needs of all. It is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your duty to produce as well as wear khadi.</w:t>
      </w:r>
    </w:p>
    <w:p>
      <w:pPr>
        <w:autoSpaceDN w:val="0"/>
        <w:tabs>
          <w:tab w:pos="2170" w:val="left"/>
          <w:tab w:pos="3610" w:val="left"/>
        </w:tabs>
        <w:autoSpaceDE w:val="0"/>
        <w:widowControl/>
        <w:spacing w:line="294" w:lineRule="exact" w:before="6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*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my dreams, I would not wish anyone ill—be he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Englishman, a Parsi or a Muslim. I am a well-wisher of all. How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it do anything to me? It dare not do so. It would arrest me, if it </w:t>
      </w:r>
      <w:r>
        <w:rPr>
          <w:rFonts w:ascii="Times" w:hAnsi="Times" w:eastAsia="Times"/>
          <w:b w:val="0"/>
          <w:i w:val="0"/>
          <w:color w:val="000000"/>
          <w:sz w:val="22"/>
        </w:rPr>
        <w:t>could muster up the requisite courage. And even if I should be arre-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sted, while in prison I would pray to God to bring about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in this Government and to eradicate the sentiment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within it which does not befit a human being.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prison I would wish it well. I do not wish to see the King 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murdered; hence, it becomes difficult to arrest and imprison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like me. The authorities could certainly arrest me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to, but I congratulate them on being ashamed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such a situation will not continue always. They have no alte-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rnative but to arrest me some day, and, if they do not do so,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will flare up within a short period. I am aware that 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have not come here today to court arrest. For 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the same whether I am arrested or remain free. All of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in that position one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Government’s plight is that of the serpent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swallowed a rat. It would find it hard to resort to either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action—allowing me to remain out or putting me behind the bars.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pointing out this ordinary duty to you. Everyone, whether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a Muslim or a Parsi, should follow it. When all of us do so, it is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the power of any Government to arrest 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2169"/>
        <w:gridCol w:w="2169"/>
        <w:gridCol w:w="2169"/>
      </w:tblGrid>
      <w:tr>
        <w:trPr>
          <w:trHeight w:hRule="exact" w:val="30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5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*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*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1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6-4-1930</w:t>
      </w:r>
    </w:p>
    <w:p>
      <w:pPr>
        <w:autoSpaceDN w:val="0"/>
        <w:autoSpaceDE w:val="0"/>
        <w:widowControl/>
        <w:spacing w:line="292" w:lineRule="exact" w:before="370" w:after="0"/>
        <w:ind w:left="0" w:right="18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18. TO THE WOMEN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fully aware of the fact that countless women in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illiterate, the principles of education which I have formulated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how they can attain their due status in spite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education; and it is from these that the means for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have been derived. I can make the claim that this struggle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 organized that the women of India, if they so desire, can make </w:t>
      </w:r>
      <w:r>
        <w:rPr>
          <w:rFonts w:ascii="Times" w:hAnsi="Times" w:eastAsia="Times"/>
          <w:b w:val="0"/>
          <w:i w:val="0"/>
          <w:color w:val="000000"/>
          <w:sz w:val="22"/>
        </w:rPr>
        <w:t>a bigger contribution than the men. The entire khadi movement dep-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 on the women. This movement would collapse today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were to refuse to extend their co-operation to it. At least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as many women as men are lending support to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As a matter of fact, their number should be regarded ten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large since there will be ten women working on a loom which runs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e-ight hours. Everyone knows that the contribution of men </w:t>
      </w:r>
      <w:r>
        <w:rPr>
          <w:rFonts w:ascii="Times" w:hAnsi="Times" w:eastAsia="Times"/>
          <w:b w:val="0"/>
          <w:i w:val="0"/>
          <w:color w:val="000000"/>
          <w:sz w:val="22"/>
        </w:rPr>
        <w:t>towards providing yarn for looms is very small, but even in other asp-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ects of khadi work a good number of women are contributing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share. There are of course a large number of women working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loom. Hence, with regard to khadi it has already been established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activity depends solely on women and it is because of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India have made such progress which is unprecedented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history and beyond what anyone had imagined to be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this in the course of my three tours around India and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through Gujarat, I see the same thing and that in a measure </w:t>
      </w:r>
      <w:r>
        <w:rPr>
          <w:rFonts w:ascii="Times" w:hAnsi="Times" w:eastAsia="Times"/>
          <w:b w:val="0"/>
          <w:i w:val="0"/>
          <w:color w:val="000000"/>
          <w:sz w:val="22"/>
        </w:rPr>
        <w:t>which can be calculated by the rule of three. That is to say, the awa-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kening among women in a particular area has been in proportion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number of spinning wheels working there.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three paragraphs of this article are not translated here. They are </w:t>
      </w:r>
      <w:r>
        <w:rPr>
          <w:rFonts w:ascii="Times" w:hAnsi="Times" w:eastAsia="Times"/>
          <w:b w:val="0"/>
          <w:i w:val="0"/>
          <w:color w:val="000000"/>
          <w:sz w:val="18"/>
        </w:rPr>
        <w:t>covered by the first three paragraphs of “To the Women of India”, pp. 219-20.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5490" w:val="left"/>
          <w:tab w:pos="57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this and keeping in mind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women to take part in civil disobedience, I felt that if women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take risks, if they wished to leave a stamp not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India but on the history of the world, if they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 resurgence of the civilization of India, they should find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field for themselves. Let us consider this. If women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civil disobedience, they can do so in a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But, after having found something, I am not interested ininviting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offer civil disobedience against the salt law. Even if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this, they will be lost amongst the men. For I expect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every place large numbers of men will come forward.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women will come forward in such numbers. And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do, neither the women nor the men will have anything to do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 tax will be repealed. The more I think the more I feel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have much difficulty in getting the salt tax abolished.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it is, or it can become, the special field of women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a change of heart in these people [the drink addicts].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testifies that man cannot conquer hearts as speedily as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If women wished they could take up the work of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>today. The following is my idea of it: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Trained women should start satyagraha units at various places,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 deputations to the owners of liquor booths and request them to </w:t>
      </w:r>
      <w:r>
        <w:rPr>
          <w:rFonts w:ascii="Times" w:hAnsi="Times" w:eastAsia="Times"/>
          <w:b w:val="0"/>
          <w:i w:val="0"/>
          <w:color w:val="000000"/>
          <w:sz w:val="22"/>
        </w:rPr>
        <w:t>give up this trade.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They should go to the homes of drink addicts and also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liquor booths, singing devotional songs and preventing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entering them from being caught in the vice.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liquor booths and opium dens were closed down,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 saving of 25 crores of rupees of the people’s money.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collect 25 crores of rupees of revenue in some other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result would follow from this; there would be a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 in the expense on the army and the administration—so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a reduction indeed that the very nature of the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changed. The present policy is based on distrust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Tomorrow’s policy will be based on trust of the people.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so based there would be neither a large police department nor a </w:t>
      </w:r>
      <w:r>
        <w:rPr>
          <w:rFonts w:ascii="Times" w:hAnsi="Times" w:eastAsia="Times"/>
          <w:b w:val="0"/>
          <w:i w:val="0"/>
          <w:color w:val="000000"/>
          <w:sz w:val="22"/>
        </w:rPr>
        <w:t>large army. But why should I involve women in this tangle? At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paragraph following this is not translated here. It is covered by </w:t>
      </w:r>
      <w:r>
        <w:rPr>
          <w:rFonts w:ascii="Times" w:hAnsi="Times" w:eastAsia="Times"/>
          <w:b w:val="0"/>
          <w:i w:val="0"/>
          <w:color w:val="000000"/>
          <w:sz w:val="18"/>
        </w:rPr>
        <w:t>paragraph 4 of “To the Women of India”, p. 220.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paragraph following this is not translated here. It is covered by </w:t>
      </w:r>
      <w:r>
        <w:rPr>
          <w:rFonts w:ascii="Times" w:hAnsi="Times" w:eastAsia="Times"/>
          <w:b w:val="0"/>
          <w:i w:val="0"/>
          <w:color w:val="000000"/>
          <w:sz w:val="18"/>
        </w:rPr>
        <w:t>paragraph 5 of “To the Women of India”, p. 220.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juncture I merely offer to women the field of prohibition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into discussion of any other field of activity.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is the best place for carrying on this activity. The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Parsi lady Mithubehn Petit is the person who has prepared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this work. And it was her remarkable effort that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field of work to me. Hence, all that remains to be done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Mithubehn’s work should be multiplied a hundredfold. Not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hundred women should prepare themselves for the work, but, rather,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countle-sswo-men should prepare themselves and the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increase a hundredfold. The manner in which the work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being carried on should be slightly modified. All 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aside. They should only do such work as is allotted to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But the principal work of picketing, of persuading people,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pleading with them and of taking deputations to the liquor-booth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should be done by women alone.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given an outline of the scheme as I visualize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may be filled in. It is my desire that women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pioneers in this task and should give this activity such momentum that </w:t>
      </w:r>
      <w:r>
        <w:rPr>
          <w:rFonts w:ascii="Times" w:hAnsi="Times" w:eastAsia="Times"/>
          <w:b w:val="0"/>
          <w:i w:val="0"/>
          <w:color w:val="000000"/>
          <w:sz w:val="22"/>
        </w:rPr>
        <w:t>it will shake up the people as well as the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6-4-1930</w:t>
      </w:r>
    </w:p>
    <w:p>
      <w:pPr>
        <w:autoSpaceDN w:val="0"/>
        <w:autoSpaceDE w:val="0"/>
        <w:widowControl/>
        <w:spacing w:line="292" w:lineRule="exact" w:before="250" w:after="0"/>
        <w:ind w:left="0" w:right="16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19. WELLS FOR ANTYAJAS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weeks ago,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Thakkar Bapa’s appeal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wells for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>brethren. Some men from Bombay recently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came to see me at Sandhiyer. Thakkar Bapa, too, was present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time. I suggested to those friends that they themselves should fill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Thakkar Bapa’s purse. Rs. 40,000 was not too big a sum for them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give.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>friends require that amount. Immediately, one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rich visitors paid the sum needed for sinking one well. Shri Naran-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das consulted the others and undertook to raise without delay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whole sum needed. This filled me with great joy and I comp-limented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visitors. I now advise these friends to collect this sum and place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the disposal of Thakkar Bapa. Wells can be sunk only during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next three months. No well can be sunk after the monsoon has set 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6-4-1930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Two paragraphs following this are not translated here. They are covered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last two paragraphs of “To the Women of India”, p. 221.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20. MY NOTES</w:t>
      </w:r>
    </w:p>
    <w:p>
      <w:pPr>
        <w:autoSpaceDN w:val="0"/>
        <w:autoSpaceDE w:val="0"/>
        <w:widowControl/>
        <w:spacing w:line="266" w:lineRule="exact" w:before="126" w:after="0"/>
        <w:ind w:left="0" w:right="2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QUESTION</w:t>
      </w:r>
      <w:r>
        <w:rPr>
          <w:rFonts w:ascii="Times" w:hAnsi="Times" w:eastAsia="Times"/>
          <w:b w:val="0"/>
          <w:i w:val="0"/>
          <w:color w:val="000000"/>
          <w:sz w:val="22"/>
        </w:rPr>
        <w:t>. Should one insist upon khadi in jail?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was not aware of this problem when I conceived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>khadi vow. I feel that such insistence is unnecessary. Ordinarily a saty-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agrahi should not oppose any of the prison rules which do not violate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dharma. But everyone should decide his own duty in this regard.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has taken a vow that under no circumstances will he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but khadi, he should certainly insist upon khadi.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it improper for one to take such a vow and go to jail.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Anyone who follows the rule of eating only after having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160 strands of yarn would prefer the spinning-wheel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one therefore insist on being provided with a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facilities for carding? Spinning on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much time </w:t>
      </w:r>
      <w:r>
        <w:rPr>
          <w:rFonts w:ascii="Times" w:hAnsi="Times" w:eastAsia="Times"/>
          <w:b w:val="0"/>
          <w:i w:val="0"/>
          <w:color w:val="000000"/>
          <w:sz w:val="22"/>
        </w:rPr>
        <w:t>and interfere with prison work, hence the spinning-wheel is an abs-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olute necessity. Is one justified in insisting upon spinning 160 strands </w:t>
      </w:r>
      <w:r>
        <w:rPr>
          <w:rFonts w:ascii="Times" w:hAnsi="Times" w:eastAsia="Times"/>
          <w:b w:val="0"/>
          <w:i w:val="0"/>
          <w:color w:val="000000"/>
          <w:sz w:val="22"/>
        </w:rPr>
        <w:t>or should one be satisfied with less?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Spinning is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one can insist upon being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spinning-wheel and facilities for carding. Anybody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vow of spinning must insist on both. It is not enough that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provided. Whether one should be satisfied with less than 160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strands depends upon the vow. If the vow is to spin 160 strands one </w:t>
      </w:r>
      <w:r>
        <w:rPr>
          <w:rFonts w:ascii="Times" w:hAnsi="Times" w:eastAsia="Times"/>
          <w:b w:val="0"/>
          <w:i w:val="0"/>
          <w:color w:val="000000"/>
          <w:sz w:val="22"/>
        </w:rPr>
        <w:t>cannot do with less.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should one generally do when, for instance, the food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is dirty, or when no urinals are provided, or when one is req-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uired to complete the calls of nature within two or three minutes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allowed to visit the lavatory again if the need arises, or when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over-burdened with work, or when one cannot sleep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warders shouting out the roll-call all night long? What kind of </w:t>
      </w:r>
      <w:r>
        <w:rPr>
          <w:rFonts w:ascii="Times" w:hAnsi="Times" w:eastAsia="Times"/>
          <w:b w:val="0"/>
          <w:i w:val="0"/>
          <w:color w:val="000000"/>
          <w:sz w:val="22"/>
        </w:rPr>
        <w:t>insistence concerning what matter would be regarded as dharma?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common rule in such matters is that those inconveniences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one can put up and which do no harm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self-respect, should be tolerated while in the remaining matters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fight as befits a satyagrahi. I would not tolerate dirty food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filthy utensils. I would not tolerate dirty urinals, but if facilities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provided in my cell I would not object to these.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my own time with regard to evacuation of the bowels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tolerate being hustled in this matter. I would tolerate the noise of </w:t>
      </w:r>
      <w:r>
        <w:rPr>
          <w:rFonts w:ascii="Times" w:hAnsi="Times" w:eastAsia="Times"/>
          <w:b w:val="0"/>
          <w:i w:val="0"/>
          <w:color w:val="000000"/>
          <w:sz w:val="22"/>
        </w:rPr>
        <w:t>roll-call.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0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EARTLESS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heartless Gujaratis do not appear to be concerned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women being killed every day by Primus stoves. 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>been informed of the death of two women. During the present pilgr-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image, I have had first-hand experience of the dangers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these stoves. Even one of my experienced and skilled colleagues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had two narrow escapes. As a result of this, I have prohibited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such stoves altogether. Women do not know how to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Primus stove, for it does require some skill. And our women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it on a table. Hence, it is the duty of men to boycott it.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do so, the deaths of the young girls and women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this stove will be on their heads. Even Primus stoves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bought should be discarded. It is an illusion that the Primus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saves time. We must also consider all the attention it needs when it </w:t>
      </w:r>
      <w:r>
        <w:rPr>
          <w:rFonts w:ascii="Times" w:hAnsi="Times" w:eastAsia="Times"/>
          <w:b w:val="0"/>
          <w:i w:val="0"/>
          <w:color w:val="000000"/>
          <w:sz w:val="22"/>
        </w:rPr>
        <w:t>goes out of order.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6-4-1930</w:t>
      </w:r>
    </w:p>
    <w:p>
      <w:pPr>
        <w:autoSpaceDN w:val="0"/>
        <w:autoSpaceDE w:val="0"/>
        <w:widowControl/>
        <w:spacing w:line="292" w:lineRule="exact" w:before="370" w:after="0"/>
        <w:ind w:left="0" w:right="22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21. SWADESHI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merchants of Bombay are talking of boycotting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The Gujarat Sabha of Ahmedabad is doing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 of both is to help as much as possible the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of foreign cloth. However, if either of them should make a </w:t>
      </w:r>
      <w:r>
        <w:rPr>
          <w:rFonts w:ascii="Times" w:hAnsi="Times" w:eastAsia="Times"/>
          <w:b w:val="0"/>
          <w:i w:val="0"/>
          <w:color w:val="000000"/>
          <w:sz w:val="22"/>
        </w:rPr>
        <w:t>mistake, harm may be caused to the movement.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now find the following varieties of swadeshi: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(1) Pure khadi, i.e., khadi made from hand-spun and hand-</w:t>
      </w:r>
      <w:r>
        <w:rPr>
          <w:rFonts w:ascii="Times" w:hAnsi="Times" w:eastAsia="Times"/>
          <w:b w:val="0"/>
          <w:i w:val="0"/>
          <w:color w:val="000000"/>
          <w:sz w:val="22"/>
        </w:rPr>
        <w:t>woven yarn.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Cloth made in India in mills owned and run by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>from yarn that is also produced in such mills.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Cloth made in such mills out of yarn that is wholly or partly </w:t>
      </w:r>
      <w:r>
        <w:rPr>
          <w:rFonts w:ascii="Times" w:hAnsi="Times" w:eastAsia="Times"/>
          <w:b w:val="0"/>
          <w:i w:val="0"/>
          <w:color w:val="000000"/>
          <w:sz w:val="22"/>
        </w:rPr>
        <w:t>of foreign origin.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Cloth made in any mill which, although located in India, is </w:t>
      </w:r>
      <w:r>
        <w:rPr>
          <w:rFonts w:ascii="Times" w:hAnsi="Times" w:eastAsia="Times"/>
          <w:b w:val="0"/>
          <w:i w:val="0"/>
          <w:color w:val="000000"/>
          <w:sz w:val="22"/>
        </w:rPr>
        <w:t>owned and controlled by foreigners.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(5) Any object that is made in India.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Any object for the making of which part of the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done in India, for instance, a musical instrument assembled here, </w:t>
      </w:r>
      <w:r>
        <w:rPr>
          <w:rFonts w:ascii="Times" w:hAnsi="Times" w:eastAsia="Times"/>
          <w:b w:val="0"/>
          <w:i w:val="0"/>
          <w:color w:val="000000"/>
          <w:sz w:val="22"/>
        </w:rPr>
        <w:t>though all its parts were made abroad.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following are the various forms of boycott.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cloth.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Boycott of British cloth alone.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Boycott of all British goods.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Boycott of all foreign goods.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(1), i.e., pure khadi alone is swadeshi and,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implies (a), i.e., boycott of all foreign cloth . If item No. (1)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be swadeshi, other necessary items will prove their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We shall be unable to satisfy the need for even one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swadeshi which is essential, if we try to obtain all swadeshi goods </w:t>
      </w:r>
      <w:r>
        <w:rPr>
          <w:rFonts w:ascii="Times" w:hAnsi="Times" w:eastAsia="Times"/>
          <w:b w:val="0"/>
          <w:i w:val="0"/>
          <w:color w:val="000000"/>
          <w:sz w:val="22"/>
        </w:rPr>
        <w:t>which may be found to be desirable.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form of boycott, i.e., item (a), boycott of all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cloth, is essential and this can be achieved through khadi alone.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should remember that discussion on other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has been going on ever since the Congress came into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forty-five years ago. Even so, no conclusion has been reached.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pure swadeshi, that is khadi, was first taken up only 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ago. Nevertheless, we have achieved a fair amount of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For the furtherance of this cause a national institution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 the like of which I do not find anywhere else in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through khadi that the experiment of civil disobedience on </w:t>
      </w:r>
      <w:r>
        <w:rPr>
          <w:rFonts w:ascii="Times" w:hAnsi="Times" w:eastAsia="Times"/>
          <w:b w:val="0"/>
          <w:i w:val="0"/>
          <w:color w:val="000000"/>
          <w:sz w:val="22"/>
        </w:rPr>
        <w:t>such a large scale became possible.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should remember that although we have been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boycott of British goods for the past forty-five years,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met with any success in this sphere. Boycott of foreign cloth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 has now proved so effective that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>developed faith in the possibility of such a boycott.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it would be harmful from a practical standpoint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divert the attention of the people from the boycott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will be short-sightedness to think of attempting such a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help of khadi. If such a boycott were possible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Indian mills, this could have been achieved by now,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fifty years. Yes, the mills could certainly help khadi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boycott effective. I have already shown how this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done in practice.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swadeshi of Indian mills is not merely useless,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harmful. This is because it puts khadi on a par with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>cloth. This is like the friendship between a tall and a short man. If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man has the same rights as the tall man, he really has none.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with the naked eye that someone who is short cannot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alongside someone who is tall. Hence, if the tall man wishes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to the short man he should always put the latter in the front.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 ready to renounce anything in his favour. It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necessary for him to lift the short man on his shoulder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him. The relationship between khadi and mill-made cloth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exa-ctly of this nature. Whereas the latter is well set on its feet,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has as yet only learnt to crawl. Hence anyone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vow to wear pure khadi can at least act in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He can refuse to wear any cloth which has a single thread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yarn in it. Instead, he should take the vow of using pure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And, in case he is unable to do so, he should use cloth made in </w:t>
      </w:r>
      <w:r>
        <w:rPr>
          <w:rFonts w:ascii="Times" w:hAnsi="Times" w:eastAsia="Times"/>
          <w:b w:val="0"/>
          <w:i w:val="0"/>
          <w:color w:val="000000"/>
          <w:sz w:val="22"/>
        </w:rPr>
        <w:t>mills which are exclusively owned and controlled by Indians.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khadi is not constantly kept in view, the result will be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of cloth made in mills in India—not Indian mills—will keep </w:t>
      </w:r>
      <w:r>
        <w:rPr>
          <w:rFonts w:ascii="Times" w:hAnsi="Times" w:eastAsia="Times"/>
          <w:b w:val="0"/>
          <w:i w:val="0"/>
          <w:color w:val="000000"/>
          <w:sz w:val="22"/>
        </w:rPr>
        <w:t>increasing and the boycott will never become effective.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In this age, no amount of effort would make it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mills to make cloth sufficient to meet the country’s needs.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 concern of mills generally is, and will be, profits.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 Government can, at any time, suppress the mills.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present trend indicates that mills in this country are </w:t>
      </w:r>
      <w:r>
        <w:rPr>
          <w:rFonts w:ascii="Times" w:hAnsi="Times" w:eastAsia="Times"/>
          <w:b w:val="0"/>
          <w:i w:val="0"/>
          <w:color w:val="000000"/>
          <w:sz w:val="22"/>
        </w:rPr>
        <w:t>passing under foreign ownership and control.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As mills are dependent upon foreign machines and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techniques, they could, all of a sudden, be faced with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While on the contrary: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If the sentiment for khadi becomes widespread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country, we can produce today as much khadi as we require.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Khadi does not require as much capital as mills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It does not require as much technical skill.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It may be said that potentially there are thirty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employed in the production of khadi.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All the implements required for the production of khadi are </w:t>
      </w:r>
      <w:r>
        <w:rPr>
          <w:rFonts w:ascii="Times" w:hAnsi="Times" w:eastAsia="Times"/>
          <w:b w:val="0"/>
          <w:i w:val="0"/>
          <w:color w:val="000000"/>
          <w:sz w:val="22"/>
        </w:rPr>
        <w:t>made in the country.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Khadi cannot be suppressed either by the Government or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power.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(7) Khadi can be produced in every home.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It is not necessary to make khadi at one place and send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At present it does have to travel to some extent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 for khadi has not gained much ground.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see from all this what precisely swadeshi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While practising it, anyone who has imbibed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will also readily abide by it in all other things.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wears khadi out of ignorance, by way of imitating others or out of </w:t>
      </w:r>
      <w:r>
        <w:rPr>
          <w:rFonts w:ascii="Times" w:hAnsi="Times" w:eastAsia="Times"/>
          <w:b w:val="0"/>
          <w:i w:val="0"/>
          <w:color w:val="000000"/>
          <w:sz w:val="22"/>
        </w:rPr>
        <w:t>hypocrisy, will not be regarded as having taken the vow of khadi,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pite the fact that he wears it. Such fashionable khadi-wearers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as advancing the sentiment for khadi. Anyone who 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with knowledge will start denying himself all foreign goods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can do without.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turn to boycott. It is madness to try and boycott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 The idea is indefensible.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boycott only British goods or British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because such goods or cloth can find their way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under the guise of other foreign goods or cloth.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days of the Partition of Bengal, British cloth was being sold as swad-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eshi with the British markings on it removed. So when we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boycotting British cloth alone, no purpose is served except that of </w:t>
      </w:r>
      <w:r>
        <w:rPr>
          <w:rFonts w:ascii="Times" w:hAnsi="Times" w:eastAsia="Times"/>
          <w:b w:val="0"/>
          <w:i w:val="0"/>
          <w:color w:val="000000"/>
          <w:sz w:val="22"/>
        </w:rPr>
        <w:t>giving an impetus to cloth made in Japan and other countries.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 have considered the matter only from the view-point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boycott of foreign cloth.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consider the situation after swaraj, if we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 of the starving millions, we can only think of khadi.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6-4-1930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22. MILL-OWNERS OF AHMEDABAD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that I am greatly pleased at the kindness shown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>mill-owners of Ahmedabad, I am not merely being polite: I am expr-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essing the deepest feelings of my heart. Their presence on the eve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departure from Sabarmati, their visits to me from time to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their coming to Surat in a group out of their affection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happy indication that this struggle is not directed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mill-owners or against capitalists.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myself attribute a special significance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and their blessings. I have been associated with them now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fifteen years. During this period, despite the fact that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regarded my conduct as being detrimental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interests, they have accepted me as a friend and our relationship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cordial even when there has been a dispute between us.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co-operation on this occasion is, to some extent,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relationship. If this conclusion is correct, I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some more practical support from them in addition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and their blessings.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taken a step forward by their decision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hence-forth they will boycott foreign cloth and use only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This resolution, though commendable, has loopholes.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regard khadi as swadeshi. Others may prefer mill-made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border that is made of foreign yarn. The dharma of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practised in this manner. In my opinion, the purest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to the extent it is practicable is khadi. If this is not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swadeshi should mean cloth made in mills owned and controlled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Indians out of yarn spun in those mills. If even this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not only is swadeshi meaningless but it is also harmful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point of view of boycott.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mill-owners encourage khadi and run their mills with an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attaining the object of swadeshi, I regard the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as something very simple. If I find the time, I hope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subject in detail in a separate article. Here I wish to show how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ways mill-owners can specially assist this movement.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argument that the relations between mill-owners and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friendly. If, instead of opposing each other, they were to </w:t>
      </w:r>
      <w:r>
        <w:rPr>
          <w:rFonts w:ascii="Times" w:hAnsi="Times" w:eastAsia="Times"/>
          <w:b w:val="0"/>
          <w:i w:val="0"/>
          <w:color w:val="000000"/>
          <w:sz w:val="22"/>
        </w:rPr>
        <w:t>help each other they would encourage the cause of swaraj. In this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 the following points should be borne in mind: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(1) Mill-owners should carefully remove the everyday incon-</w:t>
      </w:r>
      <w:r>
        <w:rPr>
          <w:rFonts w:ascii="Times" w:hAnsi="Times" w:eastAsia="Times"/>
          <w:b w:val="0"/>
          <w:i w:val="0"/>
          <w:color w:val="000000"/>
          <w:sz w:val="22"/>
        </w:rPr>
        <w:t>veniences the workers have to face.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(2) Since mostly I am not there and Sheth Mangaldas is old—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older than I am—there should be a permanent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solve </w:t>
      </w:r>
      <w:r>
        <w:rPr>
          <w:rFonts w:ascii="Times" w:hAnsi="Times" w:eastAsia="Times"/>
          <w:b w:val="0"/>
          <w:i w:val="0"/>
          <w:color w:val="000000"/>
          <w:sz w:val="22"/>
        </w:rPr>
        <w:t>problems as they arise.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Mill-owners should consider the Majoor Mahajan a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have faith in it. They should make full use of its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>and co-operate fully with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With a view to improving their moral and social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should be given financial and other assistance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need for it. In other words, schools, hospitals, reading-rooms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other institutions meant exclusively for them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supported without anything being expected by way of return.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Those labourers, clerks and others who wish to participate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or such other national work, should be given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wherever it becomes necessary to relieve them, this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reserving their right to return. If it becomes necessary to support </w:t>
      </w:r>
      <w:r>
        <w:rPr>
          <w:rFonts w:ascii="Times" w:hAnsi="Times" w:eastAsia="Times"/>
          <w:b w:val="0"/>
          <w:i w:val="0"/>
          <w:color w:val="000000"/>
          <w:sz w:val="22"/>
        </w:rPr>
        <w:t>the families this should be done.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In order to free labourers from the vice of drink, millowners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start canteens and provide recreation to suit their tastes.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induce abstention those who give up liquor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recognized and encouraged in various ways.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There should be no profit motive behind the production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by mills. The purpose of such production should be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Mills should never produce cloth with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it off as khadi; they should not mark it as khadi or stamp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spinning-wheel; instead, they should produce such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cloth as cannot be found in khadi at present. In other words,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decide upon the quality of cloth to be 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>consultation with the Charkha Sangh.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(9) Mills should stock khadi, propagate it and give of their talent </w:t>
      </w:r>
      <w:r>
        <w:rPr>
          <w:rFonts w:ascii="Times" w:hAnsi="Times" w:eastAsia="Times"/>
          <w:b w:val="0"/>
          <w:i w:val="0"/>
          <w:color w:val="000000"/>
          <w:sz w:val="22"/>
        </w:rPr>
        <w:t>and experience for its production.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6-4-1930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250" w:val="left"/>
        </w:tabs>
        <w:autoSpaceDE w:val="0"/>
        <w:widowControl/>
        <w:spacing w:line="304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23. LETTER TO REGINALD REYNOLDS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6, 1930</w:t>
      </w:r>
    </w:p>
    <w:p>
      <w:pPr>
        <w:autoSpaceDN w:val="0"/>
        <w:tabs>
          <w:tab w:pos="550" w:val="left"/>
          <w:tab w:pos="3690" w:val="left"/>
        </w:tabs>
        <w:autoSpaceDE w:val="0"/>
        <w:widowControl/>
        <w:spacing w:line="310" w:lineRule="exact" w:before="0" w:after="26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REGINALD,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from Wilson </w:t>
      </w:r>
      <w:r>
        <w:rPr>
          <w:rFonts w:ascii="Times" w:hAnsi="Times" w:eastAsia="Times"/>
          <w:b w:val="0"/>
          <w:i w:val="0"/>
          <w:color w:val="000000"/>
          <w:sz w:val="22"/>
        </w:rPr>
        <w:t>harm’s way.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 w:num="2" w:equalWidth="0">
            <w:col w:w="2628" w:space="0"/>
            <w:col w:w="388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quite good. God will keep you out of</w:t>
      </w:r>
    </w:p>
    <w:p>
      <w:pPr>
        <w:autoSpaceDN w:val="0"/>
        <w:autoSpaceDE w:val="0"/>
        <w:widowControl/>
        <w:spacing w:line="266" w:lineRule="exact" w:before="648" w:after="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410" w:bottom="478" w:left="1440" w:header="720" w:footer="720" w:gutter="0"/>
          <w:cols w:num="2" w:equalWidth="0">
            <w:col w:w="2628" w:space="0"/>
            <w:col w:w="38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4534. Courtesy: Swarthmore College, Philadelphia</w:t>
      </w:r>
    </w:p>
    <w:p>
      <w:pPr>
        <w:autoSpaceDN w:val="0"/>
        <w:autoSpaceDE w:val="0"/>
        <w:widowControl/>
        <w:spacing w:line="292" w:lineRule="exact" w:before="362" w:after="0"/>
        <w:ind w:left="0" w:right="11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24. LETTER TO LALA DUNICHAND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DUNICHAND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that Lala Shamlal of Rohtak has been arrested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prompted Lala Surajbhan to rush to the Punjab. I have 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suggestion. Please make what use you like of him. I do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Mrs. Dunichand will not fail to sacrifice your all in this final </w:t>
      </w:r>
      <w:r>
        <w:rPr>
          <w:rFonts w:ascii="Times" w:hAnsi="Times" w:eastAsia="Times"/>
          <w:b w:val="0"/>
          <w:i w:val="0"/>
          <w:color w:val="000000"/>
          <w:sz w:val="22"/>
        </w:rPr>
        <w:t>battle for freedom.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5588</w:t>
      </w:r>
    </w:p>
    <w:p>
      <w:pPr>
        <w:autoSpaceDN w:val="0"/>
        <w:autoSpaceDE w:val="0"/>
        <w:widowControl/>
        <w:spacing w:line="240" w:lineRule="exact" w:before="2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Reginald Reynolds”, 4-4-1930.</w:t>
      </w:r>
    </w:p>
    <w:p>
      <w:pPr>
        <w:autoSpaceDN w:val="0"/>
        <w:autoSpaceDE w:val="0"/>
        <w:widowControl/>
        <w:spacing w:line="230" w:lineRule="exact" w:before="1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addressee had written an apology to Wilson, author of the critical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 in the </w:t>
      </w:r>
      <w:r>
        <w:rPr>
          <w:rFonts w:ascii="Times" w:hAnsi="Times" w:eastAsia="Times"/>
          <w:b w:val="0"/>
          <w:i/>
          <w:color w:val="000000"/>
          <w:sz w:val="18"/>
        </w:rPr>
        <w:t>Indian Daily Mail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latter sent a “very friendly reply”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forwarded to Gandhiji.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type w:val="continuous"/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25. INTERVIEW TO FREE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1930</w:t>
      </w:r>
    </w:p>
    <w:p>
      <w:pPr>
        <w:autoSpaceDN w:val="0"/>
        <w:autoSpaceDE w:val="0"/>
        <w:widowControl/>
        <w:spacing w:line="28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a technical or ceremonial breach of the salt law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committed, it is now open to anyone who would take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under the salt law to manufacture salt wherever he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wherever it is convenient. My advice is that a worker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manufacture salt and where he knows how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salt should make use of it and instruct villagers to do likewise, </w:t>
      </w:r>
      <w:r>
        <w:rPr>
          <w:rFonts w:ascii="Times" w:hAnsi="Times" w:eastAsia="Times"/>
          <w:b w:val="0"/>
          <w:i w:val="0"/>
          <w:color w:val="000000"/>
          <w:sz w:val="22"/>
        </w:rPr>
        <w:t>telling the villagers at the same time that he runs the risk of being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secuted. In other words the villagers should be fully instructed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incidence of salt tax and the manner of breaking laws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in connection with it, so as to have the salt tax repealed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should be made absolutely clear to the villagers that this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open and in no way stealthy. This condition being known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manufacture salt or help themselves to salt manufactured by nat-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ure in creeks and pits near the seashore, to use it for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>for their cattle and to sell it to those who will buy it, it being well und-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erstood that all such people are committing a breach of the salt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running the risk of prosecution or even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to be subjected by the so-called salt officers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harassment. Thus the war against salt tax should be continued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week up to the 13th instant. Those who are now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sacred work should devote themselves to vigorous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boycott of foreign cloth and use of khaddar. They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manufacture as much khaddar as possible. As to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of liquor I am preparing a message for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who, I am becoming more and more convinced, can make a </w:t>
      </w:r>
      <w:r>
        <w:rPr>
          <w:rFonts w:ascii="Times" w:hAnsi="Times" w:eastAsia="Times"/>
          <w:b w:val="0"/>
          <w:i w:val="0"/>
          <w:color w:val="000000"/>
          <w:sz w:val="22"/>
        </w:rPr>
        <w:t>larger contribution than the men towards the attainment of indep-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endence. I feel they will be worthier interpreters of non-violence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not because they are weak, as men in their arrogance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be, but because they have greater courage or the right type </w:t>
      </w:r>
      <w:r>
        <w:rPr>
          <w:rFonts w:ascii="Times" w:hAnsi="Times" w:eastAsia="Times"/>
          <w:b w:val="0"/>
          <w:i w:val="0"/>
          <w:color w:val="000000"/>
          <w:sz w:val="22"/>
        </w:rPr>
        <w:t>and immeasurably greater spirit of self-sacrifice.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gave the interview after he had broken the salt law by picking up a </w:t>
      </w:r>
      <w:r>
        <w:rPr>
          <w:rFonts w:ascii="Times" w:hAnsi="Times" w:eastAsia="Times"/>
          <w:b w:val="0"/>
          <w:i w:val="0"/>
          <w:color w:val="000000"/>
          <w:sz w:val="18"/>
        </w:rPr>
        <w:t>lump of salt mixed with mud.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Now that you have infringed the salt law and Government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interfered with you what do you intend doing afterwards? —the Free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representative. Gandhiji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>. Oh, I shall continue to manufacture illicit salt.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subordinate bread-earning to national interest.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interest in gaining independence for India and freeing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heavy burden of this infernal tax. You must all take </w:t>
      </w:r>
      <w:r>
        <w:rPr>
          <w:rFonts w:ascii="Times" w:hAnsi="Times" w:eastAsia="Times"/>
          <w:b w:val="0"/>
          <w:i w:val="0"/>
          <w:color w:val="000000"/>
          <w:sz w:val="22"/>
        </w:rPr>
        <w:t>concerted action and co-operate in India’s interest.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7-4-1930</w:t>
      </w:r>
    </w:p>
    <w:p>
      <w:pPr>
        <w:autoSpaceDN w:val="0"/>
        <w:autoSpaceDE w:val="0"/>
        <w:widowControl/>
        <w:spacing w:line="292" w:lineRule="exact" w:before="370" w:after="0"/>
        <w:ind w:left="0" w:right="17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26. SPEECH AT DANDI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1930</w:t>
      </w:r>
    </w:p>
    <w:p>
      <w:pPr>
        <w:autoSpaceDN w:val="0"/>
        <w:autoSpaceDE w:val="0"/>
        <w:widowControl/>
        <w:spacing w:line="260" w:lineRule="exact" w:before="9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four in the afternoon Gandhiji addressed a meeting. Reviewing the day’s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he remarked that the beginning of the national week had been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auspicious. Whether Government arrested them or not they had to do their duty.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sure that all over India people must have started satyagraha on this 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he said there was not much of natural salt at Dandi since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servants had taken timely care to destroy it. That was a monstrosity which it was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to get rid of. When they made a beginning in the morning he had himself picked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more mud than salt, but after washing and cleaning he could get two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quality which was sufficient for his day’s requirements. That was only a beginning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signified great things. Today those who had broken the law had become either </w:t>
      </w:r>
      <w:r>
        <w:rPr>
          <w:rFonts w:ascii="Times" w:hAnsi="Times" w:eastAsia="Times"/>
          <w:b w:val="0"/>
          <w:i w:val="0"/>
          <w:color w:val="000000"/>
          <w:sz w:val="18"/>
        </w:rPr>
        <w:t>thieves or owners.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referred to the raid at Aat. Mr. Antia, the police officer in charge,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shown considerable prudence in his behaviour. That was the victory of ahimsa. What </w:t>
      </w:r>
      <w:r>
        <w:rPr>
          <w:rFonts w:ascii="Times" w:hAnsi="Times" w:eastAsia="Times"/>
          <w:b w:val="0"/>
          <w:i w:val="0"/>
          <w:color w:val="000000"/>
          <w:sz w:val="18"/>
        </w:rPr>
        <w:t>an amount of public money Government had wasted in confiscating that salt!</w:t>
      </w:r>
    </w:p>
    <w:p>
      <w:pPr>
        <w:autoSpaceDN w:val="0"/>
        <w:autoSpaceDE w:val="0"/>
        <w:widowControl/>
        <w:spacing w:line="22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made a reference to the arrest of Lala Shamlal of Rohtak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124A. He paid a glowing tribute to Lala Shamlal for his excellent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work.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understand the policy of Government in arresting other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leaving him alone. Not that he was anxious to be arrested, but that was not a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course. He did not expect any greater honours by his arrest. He was already a </w:t>
      </w:r>
      <w:r>
        <w:rPr>
          <w:rFonts w:ascii="Times" w:hAnsi="Times" w:eastAsia="Times"/>
          <w:b w:val="0"/>
          <w:i w:val="0"/>
          <w:color w:val="000000"/>
          <w:sz w:val="18"/>
        </w:rPr>
        <w:t>Mahatma. He did not want the title of Mahatma.</w:t>
      </w:r>
    </w:p>
    <w:p>
      <w:pPr>
        <w:autoSpaceDN w:val="0"/>
        <w:autoSpaceDE w:val="0"/>
        <w:widowControl/>
        <w:spacing w:line="22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not at all anxious to go to jail. Surely he enjoyed the good climate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Dandi. Government must arrest him before others, because he was the greatest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offender. It was the duty of every person in Rohtak to commit breach of 124A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Lala Shamlal was arrested. In conclusion, Gandhiji asked the people not to eat </w:t>
      </w:r>
      <w:r>
        <w:rPr>
          <w:rFonts w:ascii="Times" w:hAnsi="Times" w:eastAsia="Times"/>
          <w:b w:val="0"/>
          <w:i w:val="0"/>
          <w:color w:val="000000"/>
          <w:sz w:val="18"/>
        </w:rPr>
        <w:t>taxed salt any more.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8-4-1930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7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27. LETTER TO MAHADEV DESAI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After 10 p.m.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Manilal Kothari has been arrested. Ramdas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have already been arrested. All this is very good. For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days or hours. As for me, it will make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 am inside or outside jail.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the articles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to Mohanlal.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or may not be there to receive them.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get time, organize the women. There will be no harm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women make a start. On the contrary, it may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do so. I am referring to the campaign against drinking.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Surajbhan is going to the Punjab, with my permission, after </w:t>
      </w:r>
      <w:r>
        <w:rPr>
          <w:rFonts w:ascii="Times" w:hAnsi="Times" w:eastAsia="Times"/>
          <w:b w:val="0"/>
          <w:i w:val="0"/>
          <w:color w:val="000000"/>
          <w:sz w:val="22"/>
        </w:rPr>
        <w:t>hearing about the arrest of Lala Shamlal.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212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they have not laid hands on anyone so far. Sarojini 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remained here and has decided to take Abbas’s place if the old </w:t>
      </w:r>
      <w:r>
        <w:rPr>
          <w:rFonts w:ascii="Times" w:hAnsi="Times" w:eastAsia="Times"/>
          <w:b w:val="0"/>
          <w:i w:val="0"/>
          <w:color w:val="000000"/>
          <w:sz w:val="22"/>
        </w:rPr>
        <w:t>man is arrested.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11472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3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arrests of Manilal Kothari, Ramdas and others were reported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13-4-1930. The letter was evidently written on the preceding Sunday.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28. LETTER TO NARANDAS GANDHI,</w:t>
      </w:r>
    </w:p>
    <w:p>
      <w:pPr>
        <w:autoSpaceDN w:val="0"/>
        <w:autoSpaceDE w:val="0"/>
        <w:widowControl/>
        <w:spacing w:line="226" w:lineRule="exact" w:before="106" w:after="0"/>
        <w:ind w:left="3910" w:right="0" w:firstLine="1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10.15 p.m.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6,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1930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reply to your question. Perhaps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better if Purushottam comes over here. The air here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About arrangements for water we must wait and see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done. There are no signs yet of my being arrested.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lady Kamaladevi is a vary good-natured woman.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for about fifteen days. If the place suits her child, she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on. If she wishes to, she is worth encouraging. See that she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feel lonely.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Bengali gentleman from Santiniketan will be arriving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fortnight’s stay. Cultivate his acquaintance. He, too,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frank-hearted man. After gaining some experience, he will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Bengal.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very good indeed if Ratilal sticks to the work he has </w:t>
      </w:r>
      <w:r>
        <w:rPr>
          <w:rFonts w:ascii="Times" w:hAnsi="Times" w:eastAsia="Times"/>
          <w:b w:val="0"/>
          <w:i w:val="0"/>
          <w:color w:val="000000"/>
          <w:sz w:val="22"/>
        </w:rPr>
        <w:t>taken up.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everyone that it is because I do not get time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letters to them.</w:t>
      </w:r>
    </w:p>
    <w:p>
      <w:pPr>
        <w:autoSpaceDN w:val="0"/>
        <w:autoSpaceDE w:val="0"/>
        <w:widowControl/>
        <w:spacing w:line="220" w:lineRule="exact" w:before="6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1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Surajbhan is going to the Punjab with my permission.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8096. Courtesy: 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Surajbhan’s going to the Punjab, it appears this was </w:t>
      </w:r>
      <w:r>
        <w:rPr>
          <w:rFonts w:ascii="Times" w:hAnsi="Times" w:eastAsia="Times"/>
          <w:b w:val="0"/>
          <w:i w:val="0"/>
          <w:color w:val="000000"/>
          <w:sz w:val="18"/>
        </w:rPr>
        <w:t>written the same day as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66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to send you a long love letter. It is now nearing 11 p.m.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yarn have you now left to be paid for the two Sanghs, to </w:t>
      </w:r>
      <w:r>
        <w:rPr>
          <w:rFonts w:ascii="Times" w:hAnsi="Times" w:eastAsia="Times"/>
          <w:b w:val="0"/>
          <w:i w:val="0"/>
          <w:color w:val="000000"/>
          <w:sz w:val="22"/>
        </w:rPr>
        <w:t>what dates have payments been already made?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time permits. Manilal has gone to replace Ramdas.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5388. Courtesy: Mirabehn; also G.N. 9622</w:t>
      </w:r>
    </w:p>
    <w:p>
      <w:pPr>
        <w:autoSpaceDN w:val="0"/>
        <w:autoSpaceDE w:val="0"/>
        <w:widowControl/>
        <w:spacing w:line="292" w:lineRule="exact" w:before="362" w:after="0"/>
        <w:ind w:left="0" w:right="15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like coming, you are at liberty to come. You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Dandi. If you are quite calm, you need not come. Even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the prohibition work at a later stage, you will be none the wiser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coming. All the talk will be in Gujarati. But if you want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must see me, then come some other day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purpose. But you must judge for yourself. I leave you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free to decide.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carefully follow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nowadays.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5384. Courtesy: Mirabehn; also G.N. 9618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seems to refer to the women’s conference held at Dandi on April 13 </w:t>
      </w:r>
      <w:r>
        <w:rPr>
          <w:rFonts w:ascii="Times" w:hAnsi="Times" w:eastAsia="Times"/>
          <w:b w:val="0"/>
          <w:i w:val="0"/>
          <w:color w:val="000000"/>
          <w:sz w:val="18"/>
        </w:rPr>
        <w:t>which passed a resolution on prohibition. The preceding Monday was April 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1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31. BARBAROUS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7,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threatened has after all happened. I congratulate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on having commenced arrests in right earnest of salt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at least in Gujarat. They have arrested Sjt. Manilal Kothari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his com-panions, so also Sjt. Amritlal Sheth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companions, Dr. Chandulal Desai of Broach Sevashram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companions. They have arrested Darbar Gopaldas, Sjt. Fulchand,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Ravishankar, the intr-epid reformer who has weaned the brave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Rajputs of Kheda from many an error. They have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Gandhi, Keshavbhai Ganeshji, Chimanlal Pranshankar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All this the Government had the right to do. But they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do what they did today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village Aat four miles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Dandi. The police tried by force to snatch salt from the civil resisters.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they had no right to do, if they were representing a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There was no provocation offered. The resisters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away. Their names could have been taken. But they insulted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brave men and through it the nation by touching their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without warrant and without just cause. One of the resisters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Ukabhai Rama of Bardoli was slightly injured on the wrist.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the police went unarmed to the scene of action.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admit that there never was the slightest occasion for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arms. For the people were obviously and absolutely peaceful,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this laying hands on the people for the purpose of seizing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 they were carrying was morally wrong and even wrong I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English common law. But I do not know what powers are </w:t>
      </w:r>
      <w:r>
        <w:rPr>
          <w:rFonts w:ascii="Times" w:hAnsi="Times" w:eastAsia="Times"/>
          <w:b w:val="0"/>
          <w:i w:val="0"/>
          <w:color w:val="000000"/>
          <w:sz w:val="22"/>
        </w:rPr>
        <w:t>given by a statute that makes a crime of undefined cowardice.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first drawing of blood, however little, brought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whole of the village to the scene. Women were just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no part in the act of civil disobedience, nor were the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expected as yet to do so. But they, men and women (some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babes in arms), immediately they heard that salt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seized and that one of the volunteers was injured, rushed out, </w:t>
      </w:r>
      <w:r>
        <w:rPr>
          <w:rFonts w:ascii="Times" w:hAnsi="Times" w:eastAsia="Times"/>
          <w:b w:val="0"/>
          <w:i w:val="0"/>
          <w:color w:val="000000"/>
          <w:sz w:val="22"/>
        </w:rPr>
        <w:t>and men on one side and women on the other descended to the cha-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Monday, April 7, 1930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7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nnel and began to dig out the salt. As soon as I heard of the attempt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forcible seizure from the persons of the resisters, Monday being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silence, I wrote on a piece of paper that Shrimati Sarojini 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Sjt. Abbas Tyabji should go, and if the police did not desist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dig out salt and challenge them to seize it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But I charitably assume that the police had seen their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these friends reached the scene and had not the heart to touch </w:t>
      </w:r>
      <w:r>
        <w:rPr>
          <w:rFonts w:ascii="Times" w:hAnsi="Times" w:eastAsia="Times"/>
          <w:b w:val="0"/>
          <w:i w:val="0"/>
          <w:color w:val="000000"/>
          <w:sz w:val="22"/>
        </w:rPr>
        <w:t>a whole villageful of people including women. The sat-yagrahis,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would not be satisfied without my presence although I might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speak. They wanted me evidently to see with my own eyes how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behaved and with what zest the whole village was participating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Ukabhai Rama was brought to me with the salt rescued.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went. For me it was a soul-stirring sight. The forcible seizure served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purpose. It brought life to the whole village. Nevertheless,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 Government and for the sake of keeping the salt war </w:t>
      </w:r>
      <w:r>
        <w:rPr>
          <w:rFonts w:ascii="Times" w:hAnsi="Times" w:eastAsia="Times"/>
          <w:b w:val="0"/>
          <w:i w:val="0"/>
          <w:color w:val="000000"/>
          <w:sz w:val="22"/>
        </w:rPr>
        <w:t>on the gentlemanly plane, I wish this ugly incident had not happened.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Legal procedure may be a cumbersome business for the Gov-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ernment. But since they have begun well let them not end ill. Let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be a pure trial of strength between them and the people.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will resort to terrorism and if I am not mistaken, they will find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people, men as well as women. ready for any ordeal they may prepare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them. Salt in the hands of satyagrahis represents the honour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nation. It cannot be yielded up except to force that will break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 to pieces. Ukabhai, as he was describing the action of the police,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said, “God gives strength to a satyagrahi to defend what is entrusted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him.” Let the people defend the salt in their possession till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break in the attempt, but they should do so without malice,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anger, without an angry word. The police have the easiest way open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of taking possession of the salt. Let them arrest the civil resisters,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they can take possession of the salt for they have possession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persons. But it can become forfeit only after conviction,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10-4-1930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1930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reports received so far indicate that the magic wave of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in Gujarat has had its effect on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lost no time in arresting the leaders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but I understand that it must have paid similar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leaders in other provinces as well. This is something we can cong-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ratulate ourselves on. It would have been surprising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allowed the satyagrahis to act as they pleased.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barbaric if it had attacked the life and property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without any previous inquiry. One cannot object to 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conviction according to established procedure. Prison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punishments are the ordeal through which a satyagrahi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pass. A satyagrahi can be said to have fulfilled his purpose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flinch, when he does not betray those whom he represents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he is not scared by the arrest of his leader. The time has </w:t>
      </w:r>
      <w:r>
        <w:rPr>
          <w:rFonts w:ascii="Times" w:hAnsi="Times" w:eastAsia="Times"/>
          <w:b w:val="0"/>
          <w:i w:val="0"/>
          <w:color w:val="000000"/>
          <w:sz w:val="22"/>
        </w:rPr>
        <w:t>come when everyone will have to be both soldier and commander.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deeply grieved if even after these arrests, students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schools or colleges run or controlled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leave these institutions. People should make salt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realizing the risk involved in doing so, or, alternatively,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collect the salt that has naturally accumulated increeks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holes on the seashore and use it for themselves and their cattle and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those who may wish to buy it. Everyone should realize that in </w:t>
      </w:r>
      <w:r>
        <w:rPr>
          <w:rFonts w:ascii="Times" w:hAnsi="Times" w:eastAsia="Times"/>
          <w:b w:val="0"/>
          <w:i w:val="0"/>
          <w:color w:val="000000"/>
          <w:sz w:val="22"/>
        </w:rPr>
        <w:t>defying the salt law they run the risk of legal action being taken aga-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 them. It is also possible that the officers of the so-called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may harass them without resorting to any legal steps.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against the salt law has to be carried on in this fashion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National Week ending on 13th April.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take part in this sacred task should devote them-selves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powerful movement for the boycott of foreign cloth and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They should try and make as much khadi as possible and carry </w:t>
      </w:r>
      <w:r>
        <w:rPr>
          <w:rFonts w:ascii="Times" w:hAnsi="Times" w:eastAsia="Times"/>
          <w:b w:val="0"/>
          <w:i w:val="0"/>
          <w:color w:val="000000"/>
          <w:sz w:val="22"/>
        </w:rPr>
        <w:t>on the struggle for prohibition.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preparing a message to the women of India. I am bec-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oming increasingly certain that in the struggle for securing swaraj,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this country could contribute a greater share than the men. </w:t>
      </w:r>
      <w:r>
        <w:rPr>
          <w:rFonts w:ascii="Times" w:hAnsi="Times" w:eastAsia="Times"/>
          <w:b w:val="0"/>
          <w:i w:val="0"/>
          <w:color w:val="000000"/>
          <w:sz w:val="22"/>
        </w:rPr>
        <w:t>I feel that women will be able to explain the meaning of non-violence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country more effectively than men. Not because men,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vanity, regard them as weak but because they possess real courage in a </w:t>
      </w:r>
      <w:r>
        <w:rPr>
          <w:rFonts w:ascii="Times" w:hAnsi="Times" w:eastAsia="Times"/>
          <w:b w:val="0"/>
          <w:i w:val="0"/>
          <w:color w:val="000000"/>
          <w:sz w:val="22"/>
        </w:rPr>
        <w:t>greater proportion and an immeasurable sense of dedication.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13-4-1930</w:t>
      </w:r>
    </w:p>
    <w:p>
      <w:pPr>
        <w:autoSpaceDN w:val="0"/>
        <w:autoSpaceDE w:val="0"/>
        <w:widowControl/>
        <w:spacing w:line="292" w:lineRule="exact" w:before="370" w:after="0"/>
        <w:ind w:left="0" w:right="12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33. LETTER TO GEOFFREY MAW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26-3-30 and the book.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passage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referred to by you. From my experience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I doubt if the deceased ever uttered the sentiments imputed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or that the Indians referred to by the author or ever said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reported of them. But I should be sorry to discover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 made the remarks ascribed to him, although he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me and although he had never studied the movement. For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many Christian friends that Jesus himself was a confirmed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non-co-operator. His whole life as we know it was one of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with priesthood because it was identified with evil.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Geoffrey Maw Papers. Central Library of the Selly Oak College,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Birmingham. Courtesy: Marjorie Sykes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addressee had said: “Forgive me if I appear to criticise.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 non-co-operation appears good for you. . . though you foresee bloodshed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enmity and further cleavage of the two races ahead . . . Aggrey’s way seems to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truly ‘the more excellent way’. I think he would have counselled ‘patience and still </w:t>
      </w:r>
      <w:r>
        <w:rPr>
          <w:rFonts w:ascii="Times" w:hAnsi="Times" w:eastAsia="Times"/>
          <w:b w:val="0"/>
          <w:i w:val="0"/>
          <w:color w:val="000000"/>
          <w:sz w:val="18"/>
        </w:rPr>
        <w:t>more patience’. . 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passage from the book titled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Aggrey of Africa </w:t>
      </w:r>
      <w:r>
        <w:rPr>
          <w:rFonts w:ascii="Times" w:hAnsi="Times" w:eastAsia="Times"/>
          <w:b w:val="0"/>
          <w:i w:val="0"/>
          <w:color w:val="000000"/>
          <w:sz w:val="18"/>
        </w:rPr>
        <w:t>by Edwin Smith had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quoted Aggrey to say: “I stand for co-operation with the white man. Your friend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makes a mistake when he goes in for non-co-operation. So long as he persists </w:t>
      </w:r>
      <w:r>
        <w:rPr>
          <w:rFonts w:ascii="Times" w:hAnsi="Times" w:eastAsia="Times"/>
          <w:b w:val="0"/>
          <w:i w:val="0"/>
          <w:color w:val="000000"/>
          <w:sz w:val="18"/>
        </w:rPr>
        <w:t>in that policy he will never help India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34. LETTER TO MAHADEV DESAI</w:t>
      </w:r>
    </w:p>
    <w:p>
      <w:pPr>
        <w:autoSpaceDN w:val="0"/>
        <w:autoSpaceDE w:val="0"/>
        <w:widowControl/>
        <w:spacing w:line="224" w:lineRule="exact" w:before="168" w:after="0"/>
        <w:ind w:left="52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7,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first day at any rate Gujarat celebrated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and the Government on its part may also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it quite well. Except for what happened at Aat village,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nothing that one might complain about. I have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>Aat for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find the article there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The sentence awarded to Durbar and others may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>as reasonable. As my article is based on the information I have rec-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eived, you may make in it any alterations and additions you think 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the courage and if you wish, you may distribute salt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meeting; but from this distance I still think that it will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risk to try to distribute salt at a public meeting.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Gangabehn everything about women and about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If you have time, think on the subject and discuss it with others. </w:t>
      </w:r>
      <w:r>
        <w:rPr>
          <w:rFonts w:ascii="Times" w:hAnsi="Times" w:eastAsia="Times"/>
          <w:b w:val="0"/>
          <w:i w:val="0"/>
          <w:color w:val="000000"/>
          <w:sz w:val="22"/>
        </w:rPr>
        <w:t>If you don’t, you may drop the idea.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busy at the moment with a long letter which 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from the Kheda district.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11473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35. LETTER TO PRABHAVATI</w:t>
      </w:r>
    </w:p>
    <w:p>
      <w:pPr>
        <w:autoSpaceDN w:val="0"/>
        <w:autoSpaceDE w:val="0"/>
        <w:widowControl/>
        <w:spacing w:line="286" w:lineRule="exact" w:before="106" w:after="0"/>
        <w:ind w:left="3870" w:right="0" w:firstLine="2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get your letters. But what can I do? I can get no time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have not been able to write to you. I very much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write, of course. I have to write about the struggle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everpresent possibility of arrest and days pass. I should indeed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you are permitted and go to the Ashram.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still not arrested me. It has started arresting others. Ramdas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arrested. I have, therefore, sent Manilal to take his place.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going on very well here. Dandi is a small village; its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>air seem to be excellent.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stop here.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3363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Ramdas Gandhi’s arrest the letter appears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on Monday, April 7, 1930.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Prabhavati”, 10-4-1930.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cheque received from Bhai Shantikumar. Treat </w:t>
      </w:r>
      <w:r>
        <w:rPr>
          <w:rFonts w:ascii="Times" w:hAnsi="Times" w:eastAsia="Times"/>
          <w:b w:val="0"/>
          <w:i w:val="0"/>
          <w:color w:val="000000"/>
          <w:sz w:val="22"/>
        </w:rPr>
        <w:t>it as an anonymous contribution.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Gangabehn will start from here tomorrow morning.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permitted Jayantiprasad to go to the U.P.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8097.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37. LETTER TO SHANTIKUMAR MORARJI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7,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a cheque. I would not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 from you just now. If, however, you send one, it will have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hundred times its value. I know that your heart is here. We have,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to practise non-attachment. It is the quintessence of all rel-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igious teaching. I have given autographs and blessings in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to both of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Sumati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may you be worthy of your names.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4718. Courtesy: Shantikumar Morarji</w:t>
      </w:r>
    </w:p>
    <w:p>
      <w:pPr>
        <w:autoSpaceDN w:val="0"/>
        <w:autoSpaceDE w:val="0"/>
        <w:widowControl/>
        <w:spacing w:line="220" w:lineRule="exact" w:before="16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Peace of mind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Wisdom. Sumati is the name of the addressee’s wife.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38. ADVICE TO VOLUNTEERS, AAT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1930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asked them to cling to their resolve under any circumstances.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warned them against putting any resistance that would encourage violence on the part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police. They had every right, he said, to hold, tight to their bosom the salt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they might collect. That was no violence. To them their salt was as dear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blood. He hoped that by their patience and suffering they would change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hearts of police even. Gandhiji advised volunteers to carry on their work without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minding such interference of police.</w:t>
      </w:r>
    </w:p>
    <w:p>
      <w:pPr>
        <w:autoSpaceDN w:val="0"/>
        <w:autoSpaceDE w:val="0"/>
        <w:widowControl/>
        <w:spacing w:line="27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 8-4-1930</w:t>
      </w:r>
    </w:p>
    <w:p>
      <w:pPr>
        <w:autoSpaceDN w:val="0"/>
        <w:autoSpaceDE w:val="0"/>
        <w:widowControl/>
        <w:spacing w:line="292" w:lineRule="exact" w:before="372" w:after="0"/>
        <w:ind w:left="0" w:right="14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39. MESSAGE TO KATHIAWAR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1930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I hear it seems that the Government have conferred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Kathiawar greater honour. While information from other centres </w:t>
      </w:r>
      <w:r>
        <w:rPr>
          <w:rFonts w:ascii="Times" w:hAnsi="Times" w:eastAsia="Times"/>
          <w:b w:val="0"/>
          <w:i w:val="0"/>
          <w:color w:val="000000"/>
          <w:sz w:val="22"/>
        </w:rPr>
        <w:t>states that leaders have been arrested, as regards Kathiawar, Mr. 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ilal Kothari and Sheth Amritlal are arrested with their volunteers. </w:t>
      </w:r>
      <w:r>
        <w:rPr>
          <w:rFonts w:ascii="Times" w:hAnsi="Times" w:eastAsia="Times"/>
          <w:b w:val="0"/>
          <w:i w:val="0"/>
          <w:color w:val="000000"/>
          <w:sz w:val="22"/>
        </w:rPr>
        <w:t>Nothing could be more creditable and welcome for Kathiawar. Mor-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eover, the recent death of Mr. Kothari’s wife has added more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valour. The tragic sentiment is there in the death of a dear one and </w:t>
      </w:r>
      <w:r>
        <w:rPr>
          <w:rFonts w:ascii="Times" w:hAnsi="Times" w:eastAsia="Times"/>
          <w:b w:val="0"/>
          <w:i w:val="0"/>
          <w:color w:val="000000"/>
          <w:sz w:val="22"/>
        </w:rPr>
        <w:t>when a warrior is deeply affected by such departure without succ-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umbing to sorrow and plunges into the field without a moment’s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delay, his bravery shines even more. I hope Kathiawar will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sentiment and will nurture it. There is only one way to do so.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is pouring incessantly to join satyagraha and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left by these men, success will be theirs.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8-4-1930</w:t>
      </w:r>
    </w:p>
    <w:p>
      <w:pPr>
        <w:autoSpaceDN w:val="0"/>
        <w:autoSpaceDE w:val="0"/>
        <w:widowControl/>
        <w:spacing w:line="220" w:lineRule="exact" w:before="11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arrest of two volunteers at Aat, Gandhiji accompanied by Abbas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Tyabji and Sarojini Naidu, visited the spot where satyagraha was offered. As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observing silence, he wrote a brief message on a piece of paper which was read </w:t>
      </w:r>
      <w:r>
        <w:rPr>
          <w:rFonts w:ascii="Times" w:hAnsi="Times" w:eastAsia="Times"/>
          <w:b w:val="0"/>
          <w:i w:val="0"/>
          <w:color w:val="000000"/>
          <w:sz w:val="18"/>
        </w:rPr>
        <w:t>out by the captain of the volunteers.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40. MESSAGE TO GUJARAT</w:t>
      </w:r>
    </w:p>
    <w:p>
      <w:pPr>
        <w:autoSpaceDN w:val="0"/>
        <w:autoSpaceDE w:val="0"/>
        <w:widowControl/>
        <w:spacing w:line="244" w:lineRule="exact" w:before="148" w:after="0"/>
        <w:ind w:left="525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7, 1930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has worked wonders. The hopes which Pandit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had expressed at Jambusar seem to fructify. The first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week has begun with auspicious omens. Good news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pouring in from all centres from Ranpur right up to Surat.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Kothari and Amritlal Sheth have been arrested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and the news just now reaches us that Durbar Gopaldas, </w:t>
      </w:r>
      <w:r>
        <w:rPr>
          <w:rFonts w:ascii="Times" w:hAnsi="Times" w:eastAsia="Times"/>
          <w:b w:val="0"/>
          <w:i w:val="0"/>
          <w:color w:val="000000"/>
          <w:sz w:val="22"/>
        </w:rPr>
        <w:t>Talati and Ravishanker, all leaders of Kaira District, have been arr-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ested. They have enhanced the prestige of Gujarat and India as well. </w:t>
      </w:r>
      <w:r>
        <w:rPr>
          <w:rFonts w:ascii="Times" w:hAnsi="Times" w:eastAsia="Times"/>
          <w:b w:val="0"/>
          <w:i w:val="0"/>
          <w:color w:val="000000"/>
          <w:sz w:val="22"/>
        </w:rPr>
        <w:t>But what will the remaining workers in Gujarat do? I hope the volu-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nteers will pour in large numbers from all quarters, without waiting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call and fill up the gap immediately caused by the arrests.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has now come when students, pleaders, Government servants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will be put to test. Will those who remain outside keep on </w:t>
      </w:r>
      <w:r>
        <w:rPr>
          <w:rFonts w:ascii="Times" w:hAnsi="Times" w:eastAsia="Times"/>
          <w:b w:val="0"/>
          <w:i w:val="0"/>
          <w:color w:val="000000"/>
          <w:sz w:val="22"/>
        </w:rPr>
        <w:t>waiting and watching when seasoned soldiers are being arrested?</w:t>
      </w:r>
    </w:p>
    <w:p>
      <w:pPr>
        <w:autoSpaceDN w:val="0"/>
        <w:autoSpaceDE w:val="0"/>
        <w:widowControl/>
        <w:spacing w:line="294" w:lineRule="exact" w:before="2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8-4-1930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7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41. LETTER TO KALAVATI TRIVEDI</w:t>
      </w:r>
    </w:p>
    <w:p>
      <w:pPr>
        <w:autoSpaceDN w:val="0"/>
        <w:autoSpaceDE w:val="0"/>
        <w:widowControl/>
        <w:spacing w:line="286" w:lineRule="exact" w:before="106" w:after="0"/>
        <w:ind w:left="2790" w:right="0" w:firstLine="3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April 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KALAVATI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FFFFFF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liked it. What are you doing? Are you at all </w:t>
      </w:r>
      <w:r>
        <w:rPr>
          <w:rFonts w:ascii="Times" w:hAnsi="Times" w:eastAsia="Times"/>
          <w:b w:val="0"/>
          <w:i w:val="0"/>
          <w:color w:val="000000"/>
          <w:sz w:val="22"/>
        </w:rPr>
        <w:t>studying? Are you happy?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5285</w:t>
      </w:r>
    </w:p>
    <w:p>
      <w:pPr>
        <w:autoSpaceDN w:val="0"/>
        <w:autoSpaceDE w:val="0"/>
        <w:widowControl/>
        <w:spacing w:line="292" w:lineRule="exact" w:before="362" w:after="0"/>
        <w:ind w:left="0" w:right="12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42. LETTER TO CHANDRAKANTA</w:t>
      </w:r>
    </w:p>
    <w:p>
      <w:pPr>
        <w:autoSpaceDN w:val="0"/>
        <w:autoSpaceDE w:val="0"/>
        <w:widowControl/>
        <w:spacing w:line="286" w:lineRule="exact" w:before="106" w:after="0"/>
        <w:ind w:left="2790" w:right="0" w:firstLine="3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April 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CHANDRAKANTA,</w:t>
      </w:r>
    </w:p>
    <w:p>
      <w:pPr>
        <w:autoSpaceDN w:val="0"/>
        <w:autoSpaceDE w:val="0"/>
        <w:widowControl/>
        <w:spacing w:line="280" w:lineRule="exact" w:before="3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Mother now that she should stay on there in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feels truly inspired from within, she can register herself in </w:t>
      </w:r>
      <w:r>
        <w:rPr>
          <w:rFonts w:ascii="Times" w:hAnsi="Times" w:eastAsia="Times"/>
          <w:b w:val="0"/>
          <w:i w:val="0"/>
          <w:color w:val="000000"/>
          <w:sz w:val="22"/>
        </w:rPr>
        <w:t>the Satyagraha Camp there itself.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40" w:lineRule="exact" w:before="2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reached Dandi on April 5, 1930.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Kashinath Trivedi, then Assistant Editor of </w:t>
      </w:r>
      <w:r>
        <w:rPr>
          <w:rFonts w:ascii="Times" w:hAnsi="Times" w:eastAsia="Times"/>
          <w:b w:val="0"/>
          <w:i/>
          <w:color w:val="000000"/>
          <w:sz w:val="18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She </w:t>
      </w:r>
      <w:r>
        <w:rPr>
          <w:rFonts w:ascii="Times" w:hAnsi="Times" w:eastAsia="Times"/>
          <w:b w:val="0"/>
          <w:i w:val="0"/>
          <w:color w:val="000000"/>
          <w:sz w:val="18"/>
        </w:rPr>
        <w:t>was at the time residing in the Sabarmati Ashram.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Dandi on April 5, 1930. April 7 was a silence day.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was at Dandi on the following silence day also.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43. LETTER TO MIRABEHN</w:t>
      </w:r>
    </w:p>
    <w:p>
      <w:pPr>
        <w:autoSpaceDN w:val="0"/>
        <w:autoSpaceDE w:val="0"/>
        <w:widowControl/>
        <w:spacing w:line="224" w:lineRule="exact" w:before="168" w:after="0"/>
        <w:ind w:left="4370" w:right="0" w:firstLine="1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Tuesday, April 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postscript. I hope Mother is not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cancer. But the life is so artificial that one wonders that we do </w:t>
      </w:r>
      <w:r>
        <w:rPr>
          <w:rFonts w:ascii="Times" w:hAnsi="Times" w:eastAsia="Times"/>
          <w:b w:val="0"/>
          <w:i w:val="0"/>
          <w:color w:val="000000"/>
          <w:sz w:val="22"/>
        </w:rPr>
        <w:t>not suffer more than we do.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the things are hastening to an end. You were right in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when you did not feel like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hear all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exclusive field I have suggested for women.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5390. Courtesy: Mirabehn; also G.N. 9624</w:t>
      </w:r>
    </w:p>
    <w:p>
      <w:pPr>
        <w:autoSpaceDN w:val="0"/>
        <w:autoSpaceDE w:val="0"/>
        <w:widowControl/>
        <w:spacing w:line="292" w:lineRule="exact" w:before="362" w:after="0"/>
        <w:ind w:left="0" w:right="14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44. LETTER TO AMINA TYABJI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Abbas Saheb is going tonight to Nadiad as even Fulchand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arrested. Now there is hope of his being arrested. He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>here I am blocking his way. He may be right.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Khuda Hafiz.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9687</w:t>
      </w:r>
    </w:p>
    <w:p>
      <w:pPr>
        <w:autoSpaceDN w:val="0"/>
        <w:autoSpaceDE w:val="0"/>
        <w:widowControl/>
        <w:spacing w:line="240" w:lineRule="exact" w:before="2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7-4-1930.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45. LETTER TO RAMESHWARDAS PODDAR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8, 1930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RAMESHWARDAS,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stop worrying and go on doing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best, God is bound to be pleased with whatever you can do. And do </w:t>
      </w:r>
      <w:r>
        <w:rPr>
          <w:rFonts w:ascii="Times" w:hAnsi="Times" w:eastAsia="Times"/>
          <w:b w:val="0"/>
          <w:i w:val="0"/>
          <w:color w:val="000000"/>
          <w:sz w:val="22"/>
        </w:rPr>
        <w:t>not give up Ramanama in any circumstances.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219</w:t>
      </w:r>
    </w:p>
    <w:p>
      <w:pPr>
        <w:autoSpaceDN w:val="0"/>
        <w:autoSpaceDE w:val="0"/>
        <w:widowControl/>
        <w:spacing w:line="292" w:lineRule="exact" w:before="302" w:after="0"/>
        <w:ind w:left="0" w:right="12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April 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Amritlal has been arrested. And on the Dholera 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seem to be acting in a novel fashion. I think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pay a visit to that part. From today I have started visiting the neig-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hbouring villages. I don’t intend this week to go outside the limits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taluka or its neighbourhood. If, however, it becomes necessary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ready to go to Dholera or any place near it. I suppose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heard about the arrests of Jamnalal, Ishvarlal, etc.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11474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9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47. SPEECH AT AAT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1930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the Government has allowed me to remain free so that </w:t>
      </w:r>
      <w:r>
        <w:rPr>
          <w:rFonts w:ascii="Times" w:hAnsi="Times" w:eastAsia="Times"/>
          <w:b w:val="0"/>
          <w:i w:val="0"/>
          <w:color w:val="000000"/>
          <w:sz w:val="22"/>
        </w:rPr>
        <w:t>I can fulfil the promise I made to you yesterday. Yesterday when Uk-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abhai was beaten and all of you suddenly jumped down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salt, you all, including even the women, must have found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stand the sight. That incident will remain indelible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India. Our first battle is going to be fought at Aat. Ours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of love in which we have to suffer too. We shall not allow the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taken away even at the risk of losing our lives, just as a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allow herself to be robbed of her child even if she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for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this happens the whole of India will rise up.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tolerate such insult even when it is perpetrated against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the only ammunition that we possess. You have glorified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day of your struggle and I hope that all the villages of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whole of the country will follow your example.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arrest all the national leaders it wants to. It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belief that the struggle will be terminated for want of leaders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false. When you have collected the salt, do not waste a single grain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You should be determined to eat only that salt upon which no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levied. If the Government levies an excise duty on paddy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have no alternative but to eat paddy grown in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fields; you have to follow a similar course with regard to salt also.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let go of salt when the police tries to snatch it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So long as your wrists are intact, do not let your fists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loosened. Your fists will acquire the strength of iron if you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satyagraha.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13-4-1930</w:t>
      </w:r>
    </w:p>
    <w:p>
      <w:pPr>
        <w:autoSpaceDN w:val="0"/>
        <w:autoSpaceDE w:val="0"/>
        <w:widowControl/>
        <w:spacing w:line="240" w:lineRule="exact" w:before="19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9-4-1930.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`48. MESSAGE TO THE NATION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1930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last the long expected hour seems to have come.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dead of night my colleagues and companions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roused me from deep slumber and requested me to give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message. I am, therefore, dictating this message, although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the slightest inclination to give any.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I have given enough already. Of what avail would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be if none of the previous messages evoked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response? But information received until this midnight leads 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my message did not fall flat, but was taken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right earnest. The people of Gujarat seem to have risen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as it were. I have seen with my own eyes thousands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at Aat and Bhimrad fearlessly breaking the Salt Act.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mischief, not a sign of violence have I seen,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people in such large numbers. They have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peaceful and non-violent, although Govern-ment officers </w:t>
      </w:r>
      <w:r>
        <w:rPr>
          <w:rFonts w:ascii="Times" w:hAnsi="Times" w:eastAsia="Times"/>
          <w:b w:val="0"/>
          <w:i w:val="0"/>
          <w:color w:val="000000"/>
          <w:sz w:val="22"/>
        </w:rPr>
        <w:t>have transgressed all bounds.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Gujarat well-tried and popular public servants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one after another, and yet the people have been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They have refused to give way to panic,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the arrests by offering civil disobedience in ever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>numbers. This is just as it should be.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struggle so auspiciously begun is continued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non-violence to the end, not only shall we see Purna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in our country before long, but we shall have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an object-lesson worthy of India and her glorious past.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Swaraj won without sacrifice cannot last long. I would,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like our people to get ready to make the highest sacrifice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capable of. In true sacrifice all the suffering is on one side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required to master the art of getting killed without killing,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life by losing it. May India live up to this </w:t>
      </w:r>
      <w:r>
        <w:rPr>
          <w:rFonts w:ascii="Times" w:hAnsi="Times" w:eastAsia="Times"/>
          <w:b w:val="0"/>
          <w:i/>
          <w:color w:val="000000"/>
          <w:sz w:val="22"/>
        </w:rPr>
        <w:t>mantra.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published with a note which read: “The following is an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of a message dictated by Gandhiji at Dandi on April 9, when there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 rumour of his impending arrest. A month has gone by, but the message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holds good. We publish it today as a challenge to the honour and loyalty of India to </w:t>
      </w:r>
      <w:r>
        <w:rPr>
          <w:rFonts w:ascii="Times" w:hAnsi="Times" w:eastAsia="Times"/>
          <w:b w:val="0"/>
          <w:i w:val="0"/>
          <w:color w:val="000000"/>
          <w:sz w:val="18"/>
        </w:rPr>
        <w:t>meet the fiery ordeal that now lies before her.”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4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India’s self-respect, in fact her all, is symbolized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were in a handful of salt in the satyagrahi’s hand. Let the fist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it therefore be broken, but let there be no voluntary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>of the salt.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Government, if it claims to be a civilized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those who help themselves to contraband salt. After their arrest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resisters will gladly surrender the salt, as they will their bodies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custody of their jailors.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main force to snatch the salt from the poor, harmless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satyagrahis’ hands is barbarism pure and simple and an insult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Such insult can be answered only by allowing our hand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fractured without loosening the grasp. Even then the actual sufferer or </w:t>
      </w:r>
      <w:r>
        <w:rPr>
          <w:rFonts w:ascii="Times" w:hAnsi="Times" w:eastAsia="Times"/>
          <w:b w:val="0"/>
          <w:i w:val="0"/>
          <w:color w:val="000000"/>
          <w:sz w:val="22"/>
        </w:rPr>
        <w:t>his comrades may not harbour in their hearts anger against the wro-</w:t>
      </w:r>
      <w:r>
        <w:rPr>
          <w:rFonts w:ascii="Times" w:hAnsi="Times" w:eastAsia="Times"/>
          <w:b w:val="0"/>
          <w:i w:val="0"/>
          <w:color w:val="000000"/>
          <w:sz w:val="22"/>
        </w:rPr>
        <w:t>ngdoer. Incivility should be answered not by incivility but by a dig-</w:t>
      </w:r>
      <w:r>
        <w:rPr>
          <w:rFonts w:ascii="Times" w:hAnsi="Times" w:eastAsia="Times"/>
          <w:b w:val="0"/>
          <w:i w:val="0"/>
          <w:color w:val="000000"/>
          <w:sz w:val="22"/>
        </w:rPr>
        <w:t>nified and calm endurance of all suffering in the name of God.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my companions or the people at large be perturbed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arrest, for it is not I but God who is guiding this movement.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dwells in the hearts of all and he will vouchsafe to us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if only we have faith in Him. Our path has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chalked out for us. Let every village fetch or manufacture contraband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salt. Sisters should picket liquor shops, opium dens and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dealers’ shops. Young and old in every home should ply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spin, and get woven, heaps of yarn every day. Foreign cloth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burnt. Hindus should eschew untouchability. Hindus,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Sikhs, Parsis, and Christians should all achieve heart unity.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rest content with what remains after the minorities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satisfied. Let students leave Government schools and colleges,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Govern-ment servants resign their service and devote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people, and we shall find that Purna Swaraj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knoc-king at our door.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8-5-1930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49.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9, 1930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halting in Surat for a few hours on my way to Bhimrad.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 took the wrong road, with the result that I missed the train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here by car. At present my very thoughts have grown wings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seem to have effect even when not expressed in speech or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fact. Thoughts which are part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single-pointed, and hence their power is greater than that of electricity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of still subtler ether. Your suggestion, therefore, was acted upon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yesterday. All the men in my batch will have to be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persed and posted wherever they may be needed. Surajbhan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left, and so has Jayantiprasad, each for his own district.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Vamanrao Pataki also has gone to his district. I did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any of the three that he should go. They themselves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go. Surendra is waiting at Navsari to proceed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Bhimrad. Puratan and Haridas Gandhi are at Navsari waiting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Olpad. I have sent Abbas Saheb to Nadiad, where I will send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whom he may ask for, provided I am not arrested by then.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I am not free and you are, it will be for you to send them;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even you are not free, those who are left behind will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arr-angements. Fortunately, Dayalji at least will stay behind,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will issue orders through the children. If none else,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Lord Krishna whose orders are bound to be felt by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 and the work will go on somehow. I am certainly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Chhaganlal to Wadhwan, but Kevalram can go there as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know that he has offered to do so. However that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if you are free, communicate to me any other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occur to you. I have sent word to the Broach Sevashram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they may ask me if they need any men. As for you, I </w:t>
      </w:r>
      <w:r>
        <w:rPr>
          <w:rFonts w:ascii="Times" w:hAnsi="Times" w:eastAsia="Times"/>
          <w:b w:val="0"/>
          <w:i w:val="0"/>
          <w:color w:val="000000"/>
          <w:sz w:val="22"/>
        </w:rPr>
        <w:t>think you will not be a free man for long.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also have written to Saraladevi, but that was only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drink evil. Yesterday I sent a letter addressed to Kaka on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subject. I think you must have read it. You will have seen from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I, at any rate, wish to start the movement against the drink evil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foreign cloth along with the salt agitation on the13th. Even if that sho-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uld not be possible, I should like the fight against the drink evil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start from Monday if you, Kaka and other men and the Ashram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women and other women visitors feel the necessary self-confidence. I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84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Saraladevi suggesting that she might throw herself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work. If, however, my plan itself does not appeal to all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leave it. I do not at all believe that the salt tax will go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days. But I think it very necessary to utilize this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and combine these three aims of our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am convinced that if we should succeed in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swaraj would soon be an acco-mplished fact, the women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their power in no time and, without any effort on our part,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would see for itself how ours was indeed a holy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women can contribute their share in this movement even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to their domestic duties. We have the land revenue tax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resort. That is why, though I have discussed the subject in my </w:t>
      </w:r>
      <w:r>
        <w:rPr>
          <w:rFonts w:ascii="Times" w:hAnsi="Times" w:eastAsia="Times"/>
          <w:b w:val="0"/>
          <w:i w:val="0"/>
          <w:color w:val="000000"/>
          <w:sz w:val="22"/>
        </w:rPr>
        <w:t>article “The Immoral Foundation”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do not wish to touch the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Nor is it necessary to do so. At pres-ent, my eyes are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91 crore rupees and considering the prevailing atmosphere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I think we shall easily succeed in our aim.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5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talked at length on these matters with Mithubehn.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her mind. The Anavil Ashram will be handed over to 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women workers. Those women who are willing to give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time to the work will be admitted to it. Of course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other conditions for admission. The present idea is to make an inte-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nsive effort in the Surat district where some work of this kind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and to extend the area of activity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 increases. Such of the Ashram women as are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like Mithubehn, should start coming here. Mithubehn herself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had experience of this work and, therefore, the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 will have the benefit of that experience. As the women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ming from the Ashram are trained in discipline, Mithubehn will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 to take work from them. I have already discussed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Shardabehn. She and Dr. Sumant liked the idea very much. </w:t>
      </w:r>
      <w:r>
        <w:rPr>
          <w:rFonts w:ascii="Times" w:hAnsi="Times" w:eastAsia="Times"/>
          <w:b w:val="0"/>
          <w:i w:val="0"/>
          <w:color w:val="000000"/>
          <w:sz w:val="22"/>
        </w:rPr>
        <w:t>Shardabehn said that she would certainly go 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16785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Immoral Foundaion”, 10-4-1930.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50. SPEECH AT BHIMRAD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9,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camp of civil resisters. Some of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but instead of being sorry for it I find you all more cheerful.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prepared for a thing and asked for it. After receiving it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afraid of it, otherwise we would be considered ungrateful to the </w:t>
      </w:r>
      <w:r>
        <w:rPr>
          <w:rFonts w:ascii="Times" w:hAnsi="Times" w:eastAsia="Times"/>
          <w:b w:val="0"/>
          <w:i w:val="0"/>
          <w:color w:val="000000"/>
          <w:sz w:val="22"/>
        </w:rPr>
        <w:t>Almighty God. We pray to God for imprisonment, hanging or 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ependence. We do not want slavery and dependence. God has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sacrifice you will get nothing. We must qualify ourselves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jail. It will be useless to go to jail for thefts or for being drunk.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congratulate those who go to jail for pure actions.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those who go to jail for good deeds do not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but freedom. In a Satanic Government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must suffer. Under this rule, if we are good, we will get </w:t>
      </w:r>
      <w:r>
        <w:rPr>
          <w:rFonts w:ascii="Times" w:hAnsi="Times" w:eastAsia="Times"/>
          <w:b w:val="0"/>
          <w:i w:val="0"/>
          <w:color w:val="000000"/>
          <w:sz w:val="22"/>
        </w:rPr>
        <w:t>handcuffs, kicks, daggers and gallows. Women will have to make gre-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ater sacrifices. I have brought material for sacrifice. We consider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picnic and I hope it will continue as such till the end. This is just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Sardar Vallabhbhai ought to have been sent to jail for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The Government is trying us. At Bhimrad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killed. Salt will be snatched away from you but if you have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part with salt in your possession until you are unable </w:t>
      </w:r>
      <w:r>
        <w:rPr>
          <w:rFonts w:ascii="Times" w:hAnsi="Times" w:eastAsia="Times"/>
          <w:b w:val="0"/>
          <w:i w:val="0"/>
          <w:color w:val="000000"/>
          <w:sz w:val="22"/>
        </w:rPr>
        <w:t>to withstand the force used for snatching it away from you. I und-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erstand that by keeping salt in our possession we [shall] have kept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6 crores of rupees and in it lies the independence of India.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who are 16 years old for the present struggle. If a fist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be clenched, none dare to open it. They may open fire upon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may come with bayonets and sticks and use them on you, but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taken out of your hands. If none of you then cry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 would consider it a picnic. Bodies may be lying dead, hands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cut off but still you keep to your promise. I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swaraj is approaching. The Government is testing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this Government is of bold persons. Do not consider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fighting against impotent persons. They would not suffer defeat </w:t>
      </w:r>
      <w:r>
        <w:rPr>
          <w:rFonts w:ascii="Times" w:hAnsi="Times" w:eastAsia="Times"/>
          <w:b w:val="0"/>
          <w:i w:val="0"/>
          <w:color w:val="000000"/>
          <w:sz w:val="22"/>
        </w:rPr>
        <w:t>quietly and we cannot defeat them soon. If 30 crores unite in the 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ggle, the Government would yield to it. If you remain true, I am sure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see the light of success. I have come here to request you to stick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present struggle until we have won. You are all doing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Do not doubt about the salt tax. When Ukabhai received an </w:t>
      </w:r>
      <w:r>
        <w:rPr>
          <w:rFonts w:ascii="Times" w:hAnsi="Times" w:eastAsia="Times"/>
          <w:b w:val="0"/>
          <w:i w:val="0"/>
          <w:color w:val="000000"/>
          <w:sz w:val="22"/>
        </w:rPr>
        <w:t>injury I consid ered it a sign that the salt tax would go. Do not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ider that you will be happy after the repeal of the salt tax. Rs. 6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nothing for a nation of 30 crores. I asked Tyabji and 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(for Kaira district). Picketing of liquor shops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women and not by men. If men go there, it will be presumed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there to assault others. Government would not like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would lose Rs. 25 crores income from the sale of liquor.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advise all of you sisters to act according to the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Mithubehn. Foreign cloth is as bad as liquor. Those who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foreign clothes should burn them. If you use khaddar 60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rup-ees will remain in India. You should spin cotton. You sisters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three things, viz., assist the temperance movement, use kha-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ddar and do spinning. I have sent my son Manilal for the work,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do it. Do not fight in the jail for food but for your self-respect.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Patels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resigned have not yet been relieved by the Gove-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rnment. There is some trick in it. They should hand over the records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or lock the office and hand over the key to the </w:t>
      </w:r>
      <w:r>
        <w:rPr>
          <w:rFonts w:ascii="Times" w:hAnsi="Times" w:eastAsia="Times"/>
          <w:b w:val="0"/>
          <w:i w:val="0"/>
          <w:color w:val="000000"/>
          <w:sz w:val="22"/>
        </w:rPr>
        <w:t>Mamlatdar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1930</w:t>
      </w:r>
    </w:p>
    <w:p>
      <w:pPr>
        <w:autoSpaceDN w:val="0"/>
        <w:autoSpaceDE w:val="0"/>
        <w:widowControl/>
        <w:spacing w:line="292" w:lineRule="exact" w:before="382" w:after="0"/>
        <w:ind w:left="0" w:right="13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51. TO THE WOMEN OF INDIA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impatience of some sisters to join the good fight is to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sign. It has led to the discovery that however attractive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against the salt tax may be, for them to confine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would be to change a pound for a penny. They will be lost in the </w:t>
      </w:r>
      <w:r>
        <w:rPr>
          <w:rFonts w:ascii="Times" w:hAnsi="Times" w:eastAsia="Times"/>
          <w:b w:val="0"/>
          <w:i w:val="0"/>
          <w:color w:val="000000"/>
          <w:sz w:val="22"/>
        </w:rPr>
        <w:t>crowd, there will be in it no suffering for which they are thirsting.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non-violent warfare, their contribution should be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men’s. To call woman the weaker sex is a libel;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injustice to woman. If by strength is meant brute strength,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is woman less brute than man. If by strength is meant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then woman is immeasurably man’s superior. Has she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intuition, is she not more self-sacrificing has she not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of endurance, has she not greater courage? Without her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be. If non-violence is the law of our being, the future is with </w:t>
      </w:r>
      <w:r>
        <w:rPr>
          <w:rFonts w:ascii="Times" w:hAnsi="Times" w:eastAsia="Times"/>
          <w:b w:val="0"/>
          <w:i w:val="0"/>
          <w:color w:val="000000"/>
          <w:sz w:val="22"/>
        </w:rPr>
        <w:t>woman.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nursed this thought now for years. When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insisted on being taken along with men something within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told me that they were destined to do greater work in this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than merely breaking salt laws.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 have now found that work. The picketing of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and foreign cloth shops by men, though it succeeded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up to a point for a time in 1921, failed because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crept in. If a real impression is to be created, picketing must be resu-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med. If it remains peaceful to the end, it will be the quickest way of </w:t>
      </w:r>
      <w:r>
        <w:rPr>
          <w:rFonts w:ascii="Times" w:hAnsi="Times" w:eastAsia="Times"/>
          <w:b w:val="0"/>
          <w:i w:val="0"/>
          <w:color w:val="000000"/>
          <w:sz w:val="22"/>
        </w:rPr>
        <w:t>educating the people concerned. It must never be a matter of coer-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cion but conversion, moral suasion. Who can make a more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>appeal to the heart than woman?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of intoxicating liquors and drugs and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have ultimately to be by law. But the law will not come </w:t>
      </w:r>
      <w:r>
        <w:rPr>
          <w:rFonts w:ascii="Times" w:hAnsi="Times" w:eastAsia="Times"/>
          <w:b w:val="0"/>
          <w:i w:val="0"/>
          <w:color w:val="000000"/>
          <w:sz w:val="22"/>
        </w:rPr>
        <w:t>till pressure from below is felt in no uncertain manner.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both are vitally necessary for the nation, nobody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dispute. Drink and drugs sap the moral well-being of those who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given to the habit. Foreign cloth undermines the economic foun-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dations of the nation and throws millions out of employment.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distress in each case is felt in the home and therefore by the women.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those women who have drunkards as their husbands know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havoc the drink devil works in homes that once were orderly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peace-giving. Millions of women in our hamlets know what unem-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ployment means. Today the Charkha Sangh covers over one hundred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thousand women against less than 10,000 men.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women of India take up these two activities, specialize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them; they would contribute more than man to national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have an access of power and self-confidence to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hitherto been strangers.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appeal to the merchants and buyers of foreign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liquor dealers and addicts to the habit cannot but melt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At any rate the women can never be suspected of doing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intending violence to these four classes. Nor can Government long </w:t>
      </w:r>
      <w:r>
        <w:rPr>
          <w:rFonts w:ascii="Times" w:hAnsi="Times" w:eastAsia="Times"/>
          <w:b w:val="0"/>
          <w:i w:val="0"/>
          <w:color w:val="000000"/>
          <w:sz w:val="22"/>
        </w:rPr>
        <w:t>remain supine to an agitation so peaceful and so resistless.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charm will lie in the agitation being initiated and controlled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by women. They may take and should get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as they need from men, but the men should be in strict </w:t>
      </w:r>
      <w:r>
        <w:rPr>
          <w:rFonts w:ascii="Times" w:hAnsi="Times" w:eastAsia="Times"/>
          <w:b w:val="0"/>
          <w:i w:val="0"/>
          <w:color w:val="000000"/>
          <w:sz w:val="22"/>
        </w:rPr>
        <w:t>subordination to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this agitation thousands of women, literate and illiterate, can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part.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Highly educated women have in this appeal of mine an opp-</w:t>
      </w:r>
      <w:r>
        <w:rPr>
          <w:rFonts w:ascii="Times" w:hAnsi="Times" w:eastAsia="Times"/>
          <w:b w:val="0"/>
          <w:i w:val="0"/>
          <w:color w:val="000000"/>
          <w:sz w:val="22"/>
        </w:rPr>
        <w:t>ortunity of actively identifying themselves with the masses and help-</w:t>
      </w:r>
      <w:r>
        <w:rPr>
          <w:rFonts w:ascii="Times" w:hAnsi="Times" w:eastAsia="Times"/>
          <w:b w:val="0"/>
          <w:i w:val="0"/>
          <w:color w:val="000000"/>
          <w:sz w:val="22"/>
        </w:rPr>
        <w:t>ing them both morally and materially.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find when they study the subject of foreign-cloth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that it is impossible save through khadi. Mill-owners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admit that mills cannot manufacture in the near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cloth for Indian requirements. Given a proper atmosphere,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can be manufactured in our villages, in our countless homes. </w:t>
      </w:r>
      <w:r>
        <w:rPr>
          <w:rFonts w:ascii="Times" w:hAnsi="Times" w:eastAsia="Times"/>
          <w:b w:val="0"/>
          <w:i w:val="0"/>
          <w:color w:val="000000"/>
          <w:sz w:val="22"/>
        </w:rPr>
        <w:t>Let it be the privilege of the women of India to produce this atm-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osphere by devoting every available minute to the spinning of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production of khadi is surely a question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yarn. During the past ten days of the march under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 have discovered the potency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realized before. It is truly a wonder worker. In mere playfulness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companions have without interrupting any other activity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yarn to weave 4 square yards per day of khadi of 12 counts.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as a war measure is not to be beaten. The moral results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reforms are obviously great. The political result will be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great. Prohibition of intoxicating drinks and drugs means the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twenty-five crores of revenue. Boycott of foreign cloth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by India’s millions of at least sixty crores.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achievements would monetarily be superior to the repeal of the salt </w:t>
      </w:r>
      <w:r>
        <w:rPr>
          <w:rFonts w:ascii="Times" w:hAnsi="Times" w:eastAsia="Times"/>
          <w:b w:val="0"/>
          <w:i w:val="0"/>
          <w:color w:val="000000"/>
          <w:sz w:val="22"/>
        </w:rPr>
        <w:t>tax. It is impossible to evaluate the moral results of the two reforms.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there is no excitement and no adventure in the liquor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picketing’, some sisters may retort. Well, if they will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whole heart into this agitation they will find more than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 and adventure. Before they have done with the agitation,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even find themselves in prison. It is not improbable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 insulted and even injured bodily. To suffer such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injury would be their pride. Such suffering if it comes to them </w:t>
      </w:r>
      <w:r>
        <w:rPr>
          <w:rFonts w:ascii="Times" w:hAnsi="Times" w:eastAsia="Times"/>
          <w:b w:val="0"/>
          <w:i w:val="0"/>
          <w:color w:val="000000"/>
          <w:sz w:val="22"/>
        </w:rPr>
        <w:t>will hasten the 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women of India will listen and respond to my appeal,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act quickly. If the all-India work cannot be undertaken at once,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 provinces which can organize themselves do so. Their </w:t>
      </w:r>
      <w:r>
        <w:rPr>
          <w:rFonts w:ascii="Times" w:hAnsi="Times" w:eastAsia="Times"/>
          <w:b w:val="0"/>
          <w:i w:val="0"/>
          <w:color w:val="000000"/>
          <w:sz w:val="22"/>
        </w:rPr>
        <w:t>example will be quickly followed by the other provinces.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10-4-1930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4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52. NOTES</w:t>
      </w:r>
    </w:p>
    <w:p>
      <w:pPr>
        <w:autoSpaceDN w:val="0"/>
        <w:autoSpaceDE w:val="0"/>
        <w:widowControl/>
        <w:spacing w:line="266" w:lineRule="exact" w:before="126" w:after="0"/>
        <w:ind w:left="0" w:right="2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ONGRATULATIONS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Malaviyaji and the other members of the Assembly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resigned deserve the heartiest congratulations of the nation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patriotic resignations. How any self-respecting person can cling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institution where he cannot preserve his self-respect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understand if we did not know our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self-deception. The Government, instead of telling us, show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unmistakable acts that they will do anything but sacrifice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interest of their principals the British manufacturers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like who live on India’s exploitation. The legislatures, central and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vincial, are like their other institutions, powerful and tempting devices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draining India of whatever she has still left. They would,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could, leave her only when she has no more left to be plundered.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Malaviyaji and the others have left the Assembly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soon. With a faith worthy of a better cause he stuck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legislatures for a quarter of a century in the teeth often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opposition. He rendered at critical moments valuable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Government. No Indian living has the unbroken record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has of service rendered with a single-mindedness not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found in men. The Government have therefore lost an 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will never be able to replace. I hope that Panditji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will now devote their energy to the popular work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awaits them. They will soon discover as many have done that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can only be done outside the legislatures. They will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they are so fashioned as to register real public opinion,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certain groups or classes. They are positively harmful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so manipulated as merely to give effect to the official will. </w:t>
      </w:r>
      <w:r>
        <w:rPr>
          <w:rFonts w:ascii="Times" w:hAnsi="Times" w:eastAsia="Times"/>
          <w:b w:val="0"/>
          <w:i w:val="0"/>
          <w:color w:val="000000"/>
          <w:sz w:val="22"/>
        </w:rPr>
        <w:t>For the time being, therefore, servants of the nation have to forge san-</w:t>
      </w:r>
      <w:r>
        <w:rPr>
          <w:rFonts w:ascii="Times" w:hAnsi="Times" w:eastAsia="Times"/>
          <w:b w:val="0"/>
          <w:i w:val="0"/>
          <w:color w:val="000000"/>
          <w:sz w:val="22"/>
        </w:rPr>
        <w:t>ctions and create a public opinion that will not be flouted.</w:t>
      </w:r>
    </w:p>
    <w:p>
      <w:pPr>
        <w:autoSpaceDN w:val="0"/>
        <w:autoSpaceDE w:val="0"/>
        <w:widowControl/>
        <w:spacing w:line="266" w:lineRule="exact" w:before="428" w:after="0"/>
        <w:ind w:left="0" w:right="20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ICIOUS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NSINUATION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M. B. writes as 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Lancet, </w:t>
      </w:r>
      <w:r>
        <w:rPr>
          <w:rFonts w:ascii="Times" w:hAnsi="Times" w:eastAsia="Times"/>
          <w:b w:val="0"/>
          <w:i w:val="0"/>
          <w:color w:val="000000"/>
          <w:sz w:val="18"/>
        </w:rPr>
        <w:t>a leading medical journal of London, in its edition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dated 8th March 1930 (page 531) has made the following observations: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“Whatever political agitators may say and in spite of the growth of medical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 in India, that country will need British doctors for a long time to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come. Even Mr. Gandhi (who was himself operated by a British surgeon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M. S.) would probably admit the truth of this statement.”</w:t>
      </w:r>
    </w:p>
    <w:p>
      <w:pPr>
        <w:autoSpaceDN w:val="0"/>
        <w:autoSpaceDE w:val="0"/>
        <w:widowControl/>
        <w:spacing w:line="240" w:lineRule="exact" w:before="10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far as I know you were operated by the Civil Surgeon of Poona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you were a prisoner in jail. But the insinuation seems to be that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preferred to be operated by a British I. M. S. officer, because he was more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capable.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insinuation made by the writer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Lancet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baseless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vicious. At the time the operation was performed I was certainly a </w:t>
      </w:r>
      <w:r>
        <w:rPr>
          <w:rFonts w:ascii="Times" w:hAnsi="Times" w:eastAsia="Times"/>
          <w:b w:val="0"/>
          <w:i w:val="0"/>
          <w:color w:val="000000"/>
          <w:sz w:val="22"/>
        </w:rPr>
        <w:t>prisoner, but I was given the choice of having my own surgeon to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 operation. I did not distrust Col. Maddock,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surgeon referred to, and the late Dr. Dalal and Dr. Jivraj Mehta (my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surgeon and physician respectively) not having arrived in time,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was performed by Col. Maddock, whose care and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acknowledged more than once. I have never felt the dearth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surgeons or physicians of the highest calibre. Indeed, I </w:t>
      </w:r>
      <w:r>
        <w:rPr>
          <w:rFonts w:ascii="Times" w:hAnsi="Times" w:eastAsia="Times"/>
          <w:b w:val="0"/>
          <w:i w:val="0"/>
          <w:color w:val="000000"/>
          <w:sz w:val="22"/>
        </w:rPr>
        <w:t>have sent several of my European friends to Indian surgeons and phy-</w:t>
      </w:r>
      <w:r>
        <w:rPr>
          <w:rFonts w:ascii="Times" w:hAnsi="Times" w:eastAsia="Times"/>
          <w:b w:val="0"/>
          <w:i w:val="0"/>
          <w:color w:val="000000"/>
          <w:sz w:val="22"/>
        </w:rPr>
        <w:t>sicians and they have derived full benefit from the skill of these 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ian medical men. It is in military science alone, thanks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policy, that India perhaps stands in need of assistance from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instructors. But, so far as I am aware, in every other dep-artment,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withdrew India could be self-contained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and that in spite of open or veiled obstruction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ruling caste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10-4-1930</w:t>
      </w:r>
    </w:p>
    <w:p>
      <w:pPr>
        <w:autoSpaceDN w:val="0"/>
        <w:autoSpaceDE w:val="0"/>
        <w:widowControl/>
        <w:spacing w:line="292" w:lineRule="exact" w:before="390" w:after="0"/>
        <w:ind w:left="0" w:right="12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53. THE IMMORAL FOUNDATION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Indian Empire was conceived in immorality, for it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 the exploitation of India’s resources that it was founded.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history written by Englishmen amply prove the assertion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no fraud was considered too much, no force too frightful by Eng-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lishmen, to gain the end. There is perhaps not an inch of ground </w:t>
      </w:r>
      <w:r>
        <w:rPr>
          <w:rFonts w:ascii="Times" w:hAnsi="Times" w:eastAsia="Times"/>
          <w:b w:val="0"/>
          <w:i w:val="0"/>
          <w:color w:val="000000"/>
          <w:sz w:val="22"/>
        </w:rPr>
        <w:t>lawfully acquired by or for the British crown in India.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is nurtured by immoral means. English statesmen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us that it is the British bayonet that keeps the Empire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>attack both from without and within.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supported by revenues derived from immoral sources. I </w:t>
      </w:r>
      <w:r>
        <w:rPr>
          <w:rFonts w:ascii="Times" w:hAnsi="Times" w:eastAsia="Times"/>
          <w:b w:val="0"/>
          <w:i w:val="0"/>
          <w:color w:val="000000"/>
          <w:sz w:val="22"/>
        </w:rPr>
        <w:t>have sufficiently demonstrated the hideous immorality, because inhu-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manity, of the salt tax. The immorality of the drink and drug revenue </w:t>
      </w:r>
      <w:r>
        <w:rPr>
          <w:rFonts w:ascii="Times" w:hAnsi="Times" w:eastAsia="Times"/>
          <w:b w:val="0"/>
          <w:i w:val="0"/>
          <w:color w:val="000000"/>
          <w:sz w:val="22"/>
        </w:rPr>
        <w:t>is self-demonstrated.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4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immorality of the land revenue is not self-demonstrated.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have followed the Bardoli agitation, who have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revenue laws and their administration, cannot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perc-eive the immorality of the system. I call the revenue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bec-ause they give arbitrary powers to revenue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decisions are not subject to judicial control. This land revenue,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salt tax, presses most heavily upon the poor ryot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ryotwari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or the permanent system. How it oppresses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peasant under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ryotwari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we saw in Bardoli and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Matar and Mehemedabad. The permanent settlement crushes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ryot more than those affected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ryotwari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That the ryot </w:t>
      </w:r>
      <w:r>
        <w:rPr>
          <w:rFonts w:ascii="Times" w:hAnsi="Times" w:eastAsia="Times"/>
          <w:b w:val="0"/>
          <w:i w:val="0"/>
          <w:color w:val="000000"/>
          <w:sz w:val="22"/>
        </w:rPr>
        <w:t>himself is partly to blame for his woes I have no hesitation in admi-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tting. But that fact is irrelevant to the present consideration.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inherent or independent right belonging to the State to tax the </w:t>
      </w:r>
      <w:r>
        <w:rPr>
          <w:rFonts w:ascii="Times" w:hAnsi="Times" w:eastAsia="Times"/>
          <w:b w:val="0"/>
          <w:i w:val="0"/>
          <w:color w:val="000000"/>
          <w:sz w:val="22"/>
        </w:rPr>
        <w:t>land, whether it be considered to be the State property or the indiv-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idual’s. The State has no more right to exact its toll from land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circumstance than the owner of an ox has a right to exact work </w:t>
      </w:r>
      <w:r>
        <w:rPr>
          <w:rFonts w:ascii="Times" w:hAnsi="Times" w:eastAsia="Times"/>
          <w:b w:val="0"/>
          <w:i w:val="0"/>
          <w:color w:val="000000"/>
          <w:sz w:val="22"/>
        </w:rPr>
        <w:t>from it irrespective of its capacity. That there is a kind of class-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fication of land and some regulations about remissions, etc.,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 charge here made. The claim here made is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>vast majority of cases the ryot is wholly unable to pay any tax. In sha-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ping its taxation policy a wise State will always take note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citizen’s habits, customs and even his weaknesses. This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time for such consideration. It had its fixed minimum to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anyhow; and so in the words of the late Lord Salisbury the lancet had </w:t>
      </w:r>
      <w:r>
        <w:rPr>
          <w:rFonts w:ascii="Times" w:hAnsi="Times" w:eastAsia="Times"/>
          <w:b w:val="0"/>
          <w:i w:val="0"/>
          <w:color w:val="000000"/>
          <w:sz w:val="22"/>
        </w:rPr>
        <w:t>to be applied where there was yet any blood to be drawn.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much about some of the visible sources of revenue. The invi-</w:t>
      </w:r>
      <w:r>
        <w:rPr>
          <w:rFonts w:ascii="Times" w:hAnsi="Times" w:eastAsia="Times"/>
          <w:b w:val="0"/>
          <w:i w:val="0"/>
          <w:color w:val="000000"/>
          <w:sz w:val="22"/>
        </w:rPr>
        <w:t>sible sources are equally tainted if not much more so. The unco-nsci-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onable forced inflation of the rupee has by a stroke of the 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drained India of millions. The favoured treatment of British cloth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unseen ways drains India of sixty crores of rupees annually, </w:t>
      </w:r>
      <w:r>
        <w:rPr>
          <w:rFonts w:ascii="Times" w:hAnsi="Times" w:eastAsia="Times"/>
          <w:b w:val="0"/>
          <w:i w:val="0"/>
          <w:color w:val="000000"/>
          <w:sz w:val="22"/>
        </w:rPr>
        <w:t>leaving behind partial unemployment of the starving millions.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Government trades upon our vices and exacts 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questionable methods principally from those who are least able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therefore no way open to the people save to 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whose very foundations are immoral. Let us therefore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for the destruction of this demonstrably immoral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ending it take the boldest risks consistently with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creed or policy (as the case may be) of non-violence.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10-4-1930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54. AN ENGLISH FRIEND’S DIFFICULTY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friend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us India is a composite country sharply divided by the caste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system, by religious differences, and by semi-independent and loyal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kingdoms, which could by no means be left to act together without the most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careful safeguards against civil strife or religious persecution, and which, 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left alone, would soon be a chaos of conflicting forces. But we are anxious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the right thing as the Government responsible for the welfare of the land.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mere political reform is quite useless unless it improves the lot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people and removes any injustice from which they suffer and it appears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 that the British could do these things far better than a mixed Indian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is: </w:t>
      </w:r>
      <w:r>
        <w:rPr>
          <w:rFonts w:ascii="Times" w:hAnsi="Times" w:eastAsia="Times"/>
          <w:b w:val="0"/>
          <w:i/>
          <w:color w:val="000000"/>
          <w:sz w:val="18"/>
        </w:rPr>
        <w:t>What is the injustice from which they suffer?</w:t>
      </w:r>
    </w:p>
    <w:p>
      <w:pPr>
        <w:autoSpaceDN w:val="0"/>
        <w:autoSpaceDE w:val="0"/>
        <w:widowControl/>
        <w:spacing w:line="240" w:lineRule="exact" w:before="8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they too heavily taxed? Are the courts of justice unfair?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the British rulers act with tyranny?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there any monopolies which are unjust?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the wages of the workers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less </w:t>
      </w:r>
      <w:r>
        <w:rPr>
          <w:rFonts w:ascii="Times" w:hAnsi="Times" w:eastAsia="Times"/>
          <w:b w:val="0"/>
          <w:i w:val="0"/>
          <w:color w:val="000000"/>
          <w:sz w:val="18"/>
        </w:rPr>
        <w:t>than they would be under a native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government? Or hours longer? Could such a Government prevent the famines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afflict the country? Or, when they came, relieve them so effectually? . .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letter is typical of the average good but ill-informed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Englishman.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4th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paragraph. It betrays the false teaching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Eng-lishmen are fed from their school-going age. It does not occur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that India left to herself will deal with the difficulties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He does not see that if a century of British rule has not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but has, if anything, rather accentuated them,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pro-gress of time they are not going to be solved or diminished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British occupation. The writer does not know that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testimony of English historiansthe innumerable villages have rem-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ained unaffected by the difficulties mentioned by him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can name. It should be remembered that India’s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rural civilization. Before the devastating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the seven hundred thousand villages of India were so </w:t>
      </w:r>
      <w:r>
        <w:rPr>
          <w:rFonts w:ascii="Times" w:hAnsi="Times" w:eastAsia="Times"/>
          <w:b w:val="0"/>
          <w:i w:val="0"/>
          <w:color w:val="000000"/>
          <w:sz w:val="22"/>
        </w:rPr>
        <w:t>many self-contained rep-ublics. It was left for the marvellous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first three paragraphs having been omitted, this refers to the first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paragraph of the letter as given here.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British ability, used not for “the welfare of the land”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imagines, but misused for its systematic exploitation,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 the placid and comparatively happy life of the villager. Rulers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before now come and gone leaving these villages untouched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leaving chaos behind. Why should the disappearance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 result in chaos? If the British people play the game,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expected to undo the great wrong they have done to India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to free and independent India such assistance as her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need. If they will not play the game what need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any Englishman to worry whether there is chaos or concord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end of British rule? Ruthless exploitation of India is too great </w:t>
      </w:r>
      <w:r>
        <w:rPr>
          <w:rFonts w:ascii="Times" w:hAnsi="Times" w:eastAsia="Times"/>
          <w:b w:val="0"/>
          <w:i w:val="0"/>
          <w:color w:val="000000"/>
          <w:sz w:val="22"/>
        </w:rPr>
        <w:t>a price to pay for securing the so-called orderly Government.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difficulty in agreeing with the writer that “a mere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political reform is quite useless unless it improves the lot of the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removes any injustice from which they suffer.” But it is a fatal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mistake to suppose that “the British could do these things better than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mixed Indian Government.”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English friends like the writer will better understand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nationalist position by the following answers to the very relevant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questions he puts: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people are too heavily taxed as has been 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 in this very issue and as can be amply proved from auth-</w:t>
      </w:r>
      <w:r>
        <w:rPr>
          <w:rFonts w:ascii="Times" w:hAnsi="Times" w:eastAsia="Times"/>
          <w:b w:val="0"/>
          <w:i w:val="0"/>
          <w:color w:val="000000"/>
          <w:sz w:val="22"/>
        </w:rPr>
        <w:t>oritative sources.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courts have been proved to be unfair in political cases </w:t>
      </w:r>
      <w:r>
        <w:rPr>
          <w:rFonts w:ascii="Times" w:hAnsi="Times" w:eastAsia="Times"/>
          <w:b w:val="0"/>
          <w:i w:val="0"/>
          <w:color w:val="000000"/>
          <w:sz w:val="22"/>
        </w:rPr>
        <w:t>and in cases as between Indians and Europeans.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British rulers have been known repeatedly to rule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 and almost invariably to act arrogantly and in total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>of Indian opinion.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There are numerous unjust monopolies of which the salt </w:t>
      </w:r>
      <w:r>
        <w:rPr>
          <w:rFonts w:ascii="Times" w:hAnsi="Times" w:eastAsia="Times"/>
          <w:b w:val="0"/>
          <w:i w:val="0"/>
          <w:color w:val="000000"/>
          <w:sz w:val="22"/>
        </w:rPr>
        <w:t>monopoly is a glaring example.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If by workers only city labour is meant, it is but a drop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ocean of Indian humanity. They do not number more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two million in all India, i.e., 150th of the whole population. Moreover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are a British institution. How they will fare under an indigenous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it is difficult to foresee except that they will be better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able to wrest justice from it than from an all-powerful alien Govern-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ment that can afford to be indifferent. In so far as the vast mass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workers in the Indian villages are concerned, I maintain, and it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proved in these pages, that they are worse off now than they ever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were.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1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Whenever there is famine in the land it is a famine of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incapacity of the people to buy the grain and the cloth they need.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indigenous Government, therefore, when the spinning-wheel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restored, no one need starve for want of money as they do today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they are unemployed for at least four months in the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0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7. The chief wrongs have been enumerated in my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Viceroy published in these pages.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the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What India wants is independence pure and simple.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need not exclude British help if Great Britain will lend it on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 terms.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ask the friend to accept the categorical statements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me. I should be satisfied if my reply stimulates an impartial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charges made by me. There is ample literature on the subject.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volumes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provide instructive reading.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Eng-lish friends who will know the truth not summarily reject all </w:t>
      </w:r>
      <w:r>
        <w:rPr>
          <w:rFonts w:ascii="Times" w:hAnsi="Times" w:eastAsia="Times"/>
          <w:b w:val="0"/>
          <w:i w:val="0"/>
          <w:color w:val="000000"/>
          <w:sz w:val="22"/>
        </w:rPr>
        <w:t>Indian evidence. Surely we must know better what we feel and want.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10-4-1930</w:t>
      </w:r>
    </w:p>
    <w:p>
      <w:pPr>
        <w:autoSpaceDN w:val="0"/>
        <w:autoSpaceDE w:val="0"/>
        <w:widowControl/>
        <w:spacing w:line="292" w:lineRule="exact" w:before="390" w:after="0"/>
        <w:ind w:left="0" w:right="17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55. SOME CONDITIONS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complete independence is difficult as well as easy.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if we wish to do nothing. It is easy if the masses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duty. We cannot say this about everything. Take for instance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mastery of the Vedas. It is not easy work for everyone.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years of study. But for swaraj all that is needed is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>heart. For swaraj is our birth-right.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conditions, one may ask for gaining swaraj that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can fulfil? Here they are: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Everyone can offer civil disobedience of the salt law.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training is needed. Men, women, boys and girls of no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villages were able to do this. They had not received any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training.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Everyone can spin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of course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spinning-wheel, for it is a little costly.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home even from bamboo. The general public can also buy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>for a few pice each. If millions of people take to carding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plying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takli </w:t>
      </w:r>
      <w:r>
        <w:rPr>
          <w:rFonts w:ascii="Times" w:hAnsi="Times" w:eastAsia="Times"/>
          <w:b w:val="0"/>
          <w:i w:val="0"/>
          <w:color w:val="000000"/>
          <w:sz w:val="22"/>
        </w:rPr>
        <w:t>we can produce as much khadi as we may need. This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Irwin”, 2-3-1930.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also does not require any elaborate training. Besides, it 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leisure hours. If people can grasp this, if they undergo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millions of men and women, young and old, can take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save sixty crores of rupees every year. Let us boycott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wear khadi alone. It is the only fit attire for us. If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afford more, we may do with the very minimum of clothing—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bare </w:t>
      </w:r>
      <w:r>
        <w:rPr>
          <w:rFonts w:ascii="Times" w:hAnsi="Times" w:eastAsia="Times"/>
          <w:b w:val="0"/>
          <w:i/>
          <w:color w:val="000000"/>
          <w:sz w:val="22"/>
        </w:rPr>
        <w:t>langoti.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this is a struggle for self-purification we must,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give up liquor, opium, tobacco, etc., if we have these vices.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various other things also which we can do if we want to. I have </w:t>
      </w:r>
      <w:r>
        <w:rPr>
          <w:rFonts w:ascii="Times" w:hAnsi="Times" w:eastAsia="Times"/>
          <w:b w:val="0"/>
          <w:i w:val="0"/>
          <w:color w:val="000000"/>
          <w:sz w:val="22"/>
        </w:rPr>
        <w:t>merely cited an example or two.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For the attainment of swaraj it is also essential that Hindus, Musl-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ims and followers of other religions treat one another as brothers.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banish the sin of untouchability and love our depressed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and sisters. All these, to be sure, are not conditions for secu-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 swaraj. They are part of the definition of swaraj. Today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such wonderful awakening in the country every reader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his contribution to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10-4-1930</w:t>
      </w:r>
    </w:p>
    <w:p>
      <w:pPr>
        <w:autoSpaceDN w:val="0"/>
        <w:autoSpaceDE w:val="0"/>
        <w:widowControl/>
        <w:spacing w:line="292" w:lineRule="exact" w:before="390" w:after="0"/>
        <w:ind w:left="0" w:right="15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56.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12" w:lineRule="exact" w:before="9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of resignation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filled me with joy.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 2 a.m. as some friends have brought the news that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arrested today.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is ensconced in jail.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confident that you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 can in connection with salt satyagraha, prohibition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boycott of foreign cloth.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good support if Malaviyaji remains firm about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awakening in Gujarat, at least for the present,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>words. God alone knows the future.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Legislative Council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Jamnalal Bajaj was arrested at Juhu, Bombay, and sentenced to two years’</w:t>
      </w:r>
      <w:r>
        <w:rPr>
          <w:rFonts w:ascii="Times" w:hAnsi="Times" w:eastAsia="Times"/>
          <w:b w:val="0"/>
          <w:i w:val="0"/>
          <w:color w:val="000000"/>
          <w:sz w:val="18"/>
        </w:rPr>
        <w:t>rigorous imprisonment.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only good coming out of these arrests. The present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shaping as we had anticipated.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more shall I write?</w:t>
      </w:r>
    </w:p>
    <w:p>
      <w:pPr>
        <w:autoSpaceDN w:val="0"/>
        <w:autoSpaceDE w:val="0"/>
        <w:widowControl/>
        <w:spacing w:line="220" w:lineRule="exact" w:before="6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6183. Courtesy: G. D. Birla</w:t>
      </w:r>
    </w:p>
    <w:p>
      <w:pPr>
        <w:autoSpaceDN w:val="0"/>
        <w:autoSpaceDE w:val="0"/>
        <w:widowControl/>
        <w:spacing w:line="292" w:lineRule="exact" w:before="38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57. MESSAGE TO BOMBAY CITIZENS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4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don’t know whether to trust the citizens of Bombay when Jam-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nalal Bajaj and Nariman have been jailed and still the citizens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have not shown sufficient spirit. Bombay should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laws and more particularly they should boycott foreign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break the chain of foreign domination and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>Bombay should work to free the labouring classes from the drink evil.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11-4-1930</w:t>
      </w:r>
    </w:p>
    <w:p>
      <w:pPr>
        <w:autoSpaceDN w:val="0"/>
        <w:autoSpaceDE w:val="0"/>
        <w:widowControl/>
        <w:spacing w:line="292" w:lineRule="exact" w:before="390" w:after="0"/>
        <w:ind w:left="0" w:right="11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58. MESSAGE TO B.P.C.C., BOMBAY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Bombay Congress Committee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 on the recent arrest of Abidali and Meherali. It is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citizen of Bombay to fill the places of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The arrest of the leaders should not make us falter.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unprecedented enthusiasm which was witnessed during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week shows that, following the arrest of the leaders, people’s enth-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usiasm in the whole of India has increased. I hope the recent arrests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will create similar enthusiasm. We should make salt and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that salt. We should boycott foreign cloth and eradicate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drinking. I have entrusted the two latter activities to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 If we wish to succeed in the boycott of foreign cloth and exer-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cise control over mills which are purely Indian it is women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it. We should carry on propaganda for khadi and this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until every one of us takes up the </w:t>
      </w:r>
      <w:r>
        <w:rPr>
          <w:rFonts w:ascii="Times" w:hAnsi="Times" w:eastAsia="Times"/>
          <w:b w:val="0"/>
          <w:i/>
          <w:color w:val="000000"/>
          <w:sz w:val="22"/>
        </w:rPr>
        <w:t>takli.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13-4-1930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Given to a deputation of brokers from Bombay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59.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Glad mother out of danger. It </w:t>
      </w:r>
      <w:r>
        <w:rPr>
          <w:rFonts w:ascii="Times" w:hAnsi="Times" w:eastAsia="Times"/>
          <w:b w:val="0"/>
          <w:i/>
          <w:color w:val="000000"/>
          <w:sz w:val="22"/>
        </w:rPr>
        <w:t>may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 something in the drink campaign if it ever comes into </w:t>
      </w:r>
      <w:r>
        <w:rPr>
          <w:rFonts w:ascii="Times" w:hAnsi="Times" w:eastAsia="Times"/>
          <w:b w:val="0"/>
          <w:i w:val="0"/>
          <w:color w:val="000000"/>
          <w:sz w:val="22"/>
        </w:rPr>
        <w:t>being. If it comes, it will come naturally. No time for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5391. Courtesy: Mirabehn; also G.N. 9625</w:t>
      </w:r>
    </w:p>
    <w:p>
      <w:pPr>
        <w:autoSpaceDN w:val="0"/>
        <w:autoSpaceDE w:val="0"/>
        <w:widowControl/>
        <w:spacing w:line="292" w:lineRule="exact" w:before="382" w:after="0"/>
        <w:ind w:left="0" w:right="14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60. LETTER TO ABBAS TYABJI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BHRRR,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sweet letter. So being on your mettle, you have evolved a </w:t>
      </w:r>
      <w:r>
        <w:rPr>
          <w:rFonts w:ascii="Times" w:hAnsi="Times" w:eastAsia="Times"/>
          <w:b w:val="0"/>
          <w:i w:val="0"/>
          <w:color w:val="000000"/>
          <w:sz w:val="22"/>
        </w:rPr>
        <w:t>splendid programme. May you never grow old.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Dadubhai’s conduct is a painful surprise. However, Kheda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wonders. Fancy Darbar and others being handcuffed, shaved!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news one way, it is bad another way. Good because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nerve the people for greater effort, bad because it hurts one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 so debased. But that’s the system. Let us end it or end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in the attempt.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 good letter from Mrs. Abbas.</w:t>
      </w:r>
    </w:p>
    <w:p>
      <w:pPr>
        <w:autoSpaceDN w:val="0"/>
        <w:autoSpaceDE w:val="0"/>
        <w:widowControl/>
        <w:spacing w:line="220" w:lineRule="exact" w:before="66" w:after="0"/>
        <w:ind w:left="0" w:right="2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9570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2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61. LETTER TO TOTARAM HINGORANI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is proving worthy of you. He is also keeping well. Please </w:t>
      </w:r>
      <w:r>
        <w:rPr>
          <w:rFonts w:ascii="Times" w:hAnsi="Times" w:eastAsia="Times"/>
          <w:b w:val="0"/>
          <w:i w:val="0"/>
          <w:color w:val="000000"/>
          <w:sz w:val="22"/>
        </w:rPr>
        <w:t>do not worry about him.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Vidya wishes to do public work I am sure you will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bless her. And when she does such work, she cannot observe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any case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>is now gone.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T. Hingorani</w:t>
      </w:r>
    </w:p>
    <w:p>
      <w:pPr>
        <w:autoSpaceDN w:val="0"/>
        <w:autoSpaceDE w:val="0"/>
        <w:widowControl/>
        <w:spacing w:line="292" w:lineRule="exact" w:before="38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62.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and you should carefully study the suggestions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to the women and if they appeal to you, take up the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do it because I have suggested it, but consult your own desire. </w:t>
      </w:r>
      <w:r>
        <w:rPr>
          <w:rFonts w:ascii="Times" w:hAnsi="Times" w:eastAsia="Times"/>
          <w:b w:val="0"/>
          <w:i w:val="0"/>
          <w:color w:val="000000"/>
          <w:sz w:val="22"/>
        </w:rPr>
        <w:t>No work once started must be abandoned afterwards.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 N. 11548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4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3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63.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smuggle salt even for committing disobedience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 law. How can we employ as a means of satyagraha what is in </w:t>
      </w:r>
      <w:r>
        <w:rPr>
          <w:rFonts w:ascii="Times" w:hAnsi="Times" w:eastAsia="Times"/>
          <w:b w:val="0"/>
          <w:i w:val="0"/>
          <w:color w:val="000000"/>
          <w:sz w:val="22"/>
        </w:rPr>
        <w:t>itself wrong?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contributions from the Surat district were quite big,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seem to have been passed on to the Provincial Committee.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Talk to Mahadev about this. I am writing to him.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11476</w:t>
      </w:r>
    </w:p>
    <w:p>
      <w:pPr>
        <w:autoSpaceDN w:val="0"/>
        <w:autoSpaceDE w:val="0"/>
        <w:widowControl/>
        <w:spacing w:line="292" w:lineRule="exact" w:before="382" w:after="0"/>
        <w:ind w:left="0" w:right="12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64.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Kalyanji brought news that I was certain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today, so I have kept awake the whole night. I go to sleep for </w:t>
      </w:r>
      <w:r>
        <w:rPr>
          <w:rFonts w:ascii="Times" w:hAnsi="Times" w:eastAsia="Times"/>
          <w:b w:val="0"/>
          <w:i w:val="0"/>
          <w:color w:val="000000"/>
          <w:sz w:val="22"/>
        </w:rPr>
        <w:t>a while, then get up, write and again go to sleep. That is how it goes.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Devdas has been arrested. That you have still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is surprising. I see many risks in picketing colleges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courts. I have explained the whole matter to Kaka. Those students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boycott the Matriculation examination may do so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own, but my advice is that we should not post pickets around the exa-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mination pandal. Liquor booths and foreign-cloth shops are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matter.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how to arrange the dispersal of the batch.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13th, I intend to send away only those who may be needed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think I have anything more to write today.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[PS.]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money coming from other places which was received in the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Surat District has also gone to the Provincial Committee. Even now,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things, the best thing would be for all the money to remain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for the present. However, you may do as you think proper. I </w:t>
      </w:r>
      <w:r>
        <w:rPr>
          <w:rFonts w:ascii="Times" w:hAnsi="Times" w:eastAsia="Times"/>
          <w:b w:val="0"/>
          <w:i w:val="0"/>
          <w:color w:val="000000"/>
          <w:sz w:val="22"/>
        </w:rPr>
        <w:t>have explained to Kaka this matter also.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11475</w:t>
      </w:r>
    </w:p>
    <w:p>
      <w:pPr>
        <w:autoSpaceDN w:val="0"/>
        <w:autoSpaceDE w:val="0"/>
        <w:widowControl/>
        <w:spacing w:line="292" w:lineRule="exact" w:before="42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65.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think about my idea concerning the anti-drink </w:t>
      </w:r>
      <w:r>
        <w:rPr>
          <w:rFonts w:ascii="Times" w:hAnsi="Times" w:eastAsia="Times"/>
          <w:b w:val="0"/>
          <w:i w:val="0"/>
          <w:color w:val="000000"/>
          <w:sz w:val="22"/>
        </w:rPr>
        <w:t>campaign and boycott of foreign cloth?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your letters. You should continue to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Dhurandhar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be a fine man. I liked Kamaladevi, too,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She says that she will stay in the Ashram if the climate agrees </w:t>
      </w:r>
      <w:r>
        <w:rPr>
          <w:rFonts w:ascii="Times" w:hAnsi="Times" w:eastAsia="Times"/>
          <w:b w:val="0"/>
          <w:i w:val="0"/>
          <w:color w:val="000000"/>
          <w:sz w:val="22"/>
        </w:rPr>
        <w:t>with her daughter. You should try and see that she stays 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6668. Courtesy: Premabehn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Kantak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Assistant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Navakal,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Marathi daily from Bombay. He had joined the </w:t>
      </w:r>
      <w:r>
        <w:rPr>
          <w:rFonts w:ascii="Times" w:hAnsi="Times" w:eastAsia="Times"/>
          <w:b w:val="0"/>
          <w:i w:val="0"/>
          <w:color w:val="000000"/>
          <w:sz w:val="18"/>
        </w:rPr>
        <w:t>Dandi March as a satyagrahi.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66. LETTER TO LILAVATI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name cannot be chosen for drill,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be in the struggle when the time comes. They will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Those who have faith always get opportunities for service.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anxious. Ask Gangabehn what to take for your constipation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your menstrual trouble.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9316</w:t>
      </w:r>
    </w:p>
    <w:p>
      <w:pPr>
        <w:autoSpaceDN w:val="0"/>
        <w:autoSpaceDE w:val="0"/>
        <w:widowControl/>
        <w:spacing w:line="292" w:lineRule="exact" w:before="382" w:after="0"/>
        <w:ind w:left="0" w:right="14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67.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replied to your letter. You two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 matter by now. It is being rumoured that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today, and so I don’t write more. May God bless you both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you sufficient firmness of mind.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3364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3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69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68. LETTER TO RUKMINI BAZAJ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8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letters. I have no time to write a long letter.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to know that you are happy. I suppose you do get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etc., there. Ramdas has been jailed. Devdas has been arrested. Jam-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nalalji and Kishorelal have also been sentenced to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hundreds have been jailed. There is no limit to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you will mix with the people there as naturally as </w:t>
      </w:r>
      <w:r>
        <w:rPr>
          <w:rFonts w:ascii="Times" w:hAnsi="Times" w:eastAsia="Times"/>
          <w:b w:val="0"/>
          <w:i w:val="0"/>
          <w:color w:val="000000"/>
          <w:sz w:val="22"/>
        </w:rPr>
        <w:t>sugar mixes with milk.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9048</w:t>
      </w:r>
    </w:p>
    <w:p>
      <w:pPr>
        <w:autoSpaceDN w:val="0"/>
        <w:autoSpaceDE w:val="0"/>
        <w:widowControl/>
        <w:spacing w:line="292" w:lineRule="exact" w:before="42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69. LETTER TO JAISUKHLAL GANDHI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10, 1930</w:t>
      </w:r>
    </w:p>
    <w:p>
      <w:pPr>
        <w:autoSpaceDN w:val="0"/>
        <w:autoSpaceDE w:val="0"/>
        <w:widowControl/>
        <w:spacing w:line="212" w:lineRule="exact" w:before="11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awaiting a letter from you. I don’t think that the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benefited you will benefit others. You should remain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and go on organizing the production of khadi. That also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task. When I think it necessary to throw you as an offering </w:t>
      </w:r>
      <w:r>
        <w:rPr>
          <w:rFonts w:ascii="Times" w:hAnsi="Times" w:eastAsia="Times"/>
          <w:b w:val="0"/>
          <w:i w:val="0"/>
          <w:color w:val="000000"/>
          <w:sz w:val="22"/>
        </w:rPr>
        <w:t>in the salt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yajna,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hesitate a moment before doing so.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we hear rumours of my arrest being imminent, but the day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not arrested. It will make no difference whether or not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me. Shivabhai does bring out here a news-sheet named </w:t>
      </w:r>
      <w:r>
        <w:rPr>
          <w:rFonts w:ascii="Times" w:hAnsi="Times" w:eastAsia="Times"/>
          <w:b w:val="0"/>
          <w:i/>
          <w:color w:val="000000"/>
          <w:sz w:val="22"/>
        </w:rPr>
        <w:t>Saty-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agraha Samachar. </w:t>
      </w:r>
      <w:r>
        <w:rPr>
          <w:rFonts w:ascii="Times" w:hAnsi="Times" w:eastAsia="Times"/>
          <w:b w:val="0"/>
          <w:i w:val="0"/>
          <w:color w:val="000000"/>
          <w:sz w:val="22"/>
        </w:rPr>
        <w:t>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know, only one copy is prepared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circulated. A summary of its contents always appears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no letter from Umiya after she went to Ajmer. Now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has got used to the place, probably she does not think it necessary to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74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me. Rukhi seems to be happy, too.</w:t>
      </w:r>
    </w:p>
    <w:p>
      <w:pPr>
        <w:autoSpaceDN w:val="0"/>
        <w:autoSpaceDE w:val="0"/>
        <w:widowControl/>
        <w:spacing w:line="220" w:lineRule="exact" w:before="86" w:after="4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94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6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HAISHRI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AISUKHLAL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ARYALAYA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HALALA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ATHIAWAR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 III/73</w:t>
      </w:r>
    </w:p>
    <w:p>
      <w:pPr>
        <w:autoSpaceDN w:val="0"/>
        <w:autoSpaceDE w:val="0"/>
        <w:widowControl/>
        <w:spacing w:line="292" w:lineRule="exact" w:before="38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70. LETTER TO CHHAGANLAL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send herewith a draft of your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understand about khadi. Krishna would have gained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by now. About me, there is a scare daily about the proverbial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tiger coming. It kept me awake the whole of last night but the tiger </w:t>
      </w:r>
      <w:r>
        <w:rPr>
          <w:rFonts w:ascii="Times" w:hAnsi="Times" w:eastAsia="Times"/>
          <w:b w:val="0"/>
          <w:i w:val="0"/>
          <w:color w:val="000000"/>
          <w:sz w:val="22"/>
        </w:rPr>
        <w:t>did not come. Let me see when it does.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S.N. 32853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46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3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71. LETTER TO BENARSILAL BAZAJ,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BENARSI,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am immensely glad that you two are </w:t>
      </w:r>
      <w:r>
        <w:rPr>
          <w:rFonts w:ascii="Times" w:hAnsi="Times" w:eastAsia="Times"/>
          <w:b w:val="0"/>
          <w:i w:val="0"/>
          <w:color w:val="000000"/>
          <w:sz w:val="22"/>
        </w:rPr>
        <w:t>happy. May God grant you both long life and the spirit of service.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9302. Courtesy: Benarsilal Bazaj</w:t>
      </w:r>
    </w:p>
    <w:p>
      <w:pPr>
        <w:autoSpaceDN w:val="0"/>
        <w:autoSpaceDE w:val="0"/>
        <w:widowControl/>
        <w:spacing w:line="292" w:lineRule="exact" w:before="382" w:after="0"/>
        <w:ind w:left="0" w:right="11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72. LETTER TO VIDYA HINGORANI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8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have self-confidence, come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voluntary service. They need not hinder you.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will never oppose this. It will be good if you can gain </w:t>
      </w:r>
      <w:r>
        <w:rPr>
          <w:rFonts w:ascii="Times" w:hAnsi="Times" w:eastAsia="Times"/>
          <w:b w:val="0"/>
          <w:i w:val="0"/>
          <w:color w:val="000000"/>
          <w:sz w:val="22"/>
        </w:rPr>
        <w:t>some experience in the Ashram.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40" w:lineRule="exact" w:before="3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Totaram Hingorani. her father-in-law;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Dandi”, 5-4-1930.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73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73. SPEECH TO VOLUNTEERS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ALALPUR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his volunteers this morning, Mahatma Gandhi said that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mettle would soon be put to the test. There should, however, be no impatient hurry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court arrest. They should refuse to be stampeded into hasty action by provocation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police. Should authorities at any place “go mad and terrorize people”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proceed there and set an example of calm courage and undaunted suffering.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exhorted them to prefer death to national humiliation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type perpetrated by General Dyer.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11-4-1930</w:t>
      </w:r>
    </w:p>
    <w:p>
      <w:pPr>
        <w:autoSpaceDN w:val="0"/>
        <w:autoSpaceDE w:val="0"/>
        <w:widowControl/>
        <w:spacing w:line="292" w:lineRule="exact" w:before="31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74. INTERVIEW TO ASSOCIATED PRESS OF INDIA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attention has been drawn to the report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Aat speech. It is a mischievous distortion of what I said.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a man’s wrist bleeding from a slight injury done to it,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police, four or five against one, were snatching the salt in his poss-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ession, I said that the salt picked up by civil resisters was a token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honour, and the civil resisters were expected to defend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with their lives. People, I said, should hold on to the salt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possession as long as it was possible for them to bear the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might be used against them, and that they should not mind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was drawn while the police were delivering their assault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defenceless victims. I added that, in resisting this dispossession,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not bear any malice nor should they be angry nor utter </w:t>
      </w:r>
      <w:r>
        <w:rPr>
          <w:rFonts w:ascii="Times" w:hAnsi="Times" w:eastAsia="Times"/>
          <w:b w:val="0"/>
          <w:i w:val="0"/>
          <w:color w:val="000000"/>
          <w:sz w:val="22"/>
        </w:rPr>
        <w:t>a word of abuse. In order to avoid needless injury, I advised the 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ople to take only a handful of salt which could be contained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closed fists and invited even women and children, if they had the cou-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rage to take part in the battle, and challenged the police to lay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upon women and children. If the police laid their hands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children, I said that the whole of India would bec-ome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inflamed, and resent the insult by inviting suffering ofthe same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they. The manner in which I expected Indians to respond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insult was by taking up other methods of civil resistance, and by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boycotting schools and Government servants giving up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by way of protest. There is no departure from my creed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and I regard this snatching of salt from the civil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piece of barbarity. The greater the barbarity of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>the greater will be my call for self-suffering.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11-4-1930</w:t>
      </w:r>
    </w:p>
    <w:p>
      <w:pPr>
        <w:autoSpaceDN w:val="0"/>
        <w:autoSpaceDE w:val="0"/>
        <w:widowControl/>
        <w:spacing w:line="292" w:lineRule="exact" w:before="390" w:after="0"/>
        <w:ind w:left="0" w:right="11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75. INTERVIEW TO “THE HINDU”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ALALPUR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10, 1930</w:t>
      </w:r>
    </w:p>
    <w:p>
      <w:pPr>
        <w:autoSpaceDN w:val="0"/>
        <w:autoSpaceDE w:val="0"/>
        <w:widowControl/>
        <w:spacing w:line="240" w:lineRule="exact" w:before="9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Mahatmaji to define the scope of “defensive non-violent resistance”.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volunteer, Mahatmaji had advised, should not yield his salt to the police until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wrested from him by superior force. “Is it permissible for the volunteer,” I asked, “to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with the police in clinging to it desperately, moving this way and that in his </w:t>
      </w:r>
      <w:r>
        <w:rPr>
          <w:rFonts w:ascii="Times" w:hAnsi="Times" w:eastAsia="Times"/>
          <w:b w:val="0"/>
          <w:i w:val="0"/>
          <w:color w:val="000000"/>
          <w:sz w:val="18"/>
        </w:rPr>
        <w:t>attempts not to yield, and possibly causing hurt to his opponent?” Mahatmaji said: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his duty to cling to the salt as though it was his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he was not offering violence to his opponent. Just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would save her child against the attempts of others to deprive </w:t>
      </w:r>
      <w:r>
        <w:rPr>
          <w:rFonts w:ascii="Times" w:hAnsi="Times" w:eastAsia="Times"/>
          <w:b w:val="0"/>
          <w:i w:val="0"/>
          <w:color w:val="000000"/>
          <w:sz w:val="22"/>
        </w:rPr>
        <w:t>her of it, so should a satyagrahi cling to his salt.</w:t>
      </w:r>
    </w:p>
    <w:p>
      <w:pPr>
        <w:autoSpaceDN w:val="0"/>
        <w:autoSpaceDE w:val="0"/>
        <w:widowControl/>
        <w:spacing w:line="24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continuing stated that in no civilized country was it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for the police to take the law into their own hands. When a volunteer refused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 over his salt he would have committed an offence, but on that account,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should not inflict corporal punishment on him. The police officers had got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arresting a volunteer and marching him to the police station and of putting him up </w:t>
      </w:r>
      <w:r>
        <w:rPr>
          <w:rFonts w:ascii="Times" w:hAnsi="Times" w:eastAsia="Times"/>
          <w:b w:val="0"/>
          <w:i w:val="0"/>
          <w:color w:val="000000"/>
          <w:sz w:val="18"/>
        </w:rPr>
        <w:t>for trial.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how a police officer could discharge the duty imposed on him of seizing </w:t>
      </w:r>
      <w:r>
        <w:rPr>
          <w:rFonts w:ascii="Times" w:hAnsi="Times" w:eastAsia="Times"/>
          <w:b w:val="0"/>
          <w:i w:val="0"/>
          <w:color w:val="000000"/>
          <w:sz w:val="18"/>
        </w:rPr>
        <w:t>the salt, Gandhiji said that his quarrel was exactly with that sort of law.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conversation then turned on Mahatmaji’s statement that if women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touched by the police, the whole country would be inflamed unless people were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napunsakas.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passage, I pointed out, had been criticized as a threat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legitimate arrest of women.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laughed and said he had deliberately made the statement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would, in such a contingency, become inflamed, but not necessarily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committing acts of violence. He continued: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Sri S. Subramania Aiyer threw away his titles because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Besant had been arrested he had been inflamed, but his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no violence. It is that kind of inflammation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a report circulated by a news agency that his volunteers were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revolting against the diet prescribed for them, Mahatmaji pooh-poohed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idea, adding: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some difficulty in the choice of diet, but once I </w:t>
      </w:r>
      <w:r>
        <w:rPr>
          <w:rFonts w:ascii="Times" w:hAnsi="Times" w:eastAsia="Times"/>
          <w:b w:val="0"/>
          <w:i w:val="0"/>
          <w:color w:val="000000"/>
          <w:sz w:val="22"/>
        </w:rPr>
        <w:t>decided on it, all accepted it without a murmur.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11-4-1930</w:t>
      </w:r>
    </w:p>
    <w:p>
      <w:pPr>
        <w:autoSpaceDN w:val="0"/>
        <w:autoSpaceDE w:val="0"/>
        <w:widowControl/>
        <w:spacing w:line="292" w:lineRule="exact" w:before="37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76. SPEECH AT PUBLIC MEETING, ABRAMA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8" w:lineRule="exact" w:before="8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10, 1930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told that last night I was going to be arrested and hence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11 o’clock I finished some of my correspondence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writing. The night went by but the expected did not happen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in the papers today that the price of salt has fallen by half </w:t>
      </w:r>
      <w:r>
        <w:rPr>
          <w:rFonts w:ascii="Times" w:hAnsi="Times" w:eastAsia="Times"/>
          <w:b w:val="0"/>
          <w:i w:val="0"/>
          <w:color w:val="000000"/>
          <w:sz w:val="22"/>
        </w:rPr>
        <w:t>but my contention is why should there be any price for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stressed the necessity of complete prohibition and promotion </w:t>
      </w:r>
      <w:r>
        <w:rPr>
          <w:rFonts w:ascii="Times" w:hAnsi="Times" w:eastAsia="Times"/>
          <w:b w:val="0"/>
          <w:i w:val="0"/>
          <w:color w:val="000000"/>
          <w:sz w:val="18"/>
        </w:rPr>
        <w:t>of khaddar.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he referred to the reports of his speeches appearing in a distorted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in various papers and especially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remarked that these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reporters were doing a definite disservice to the country. He had to contradict a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appearing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report was a sheer distortion of his views.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wrong to say that all reporters were so but he had to admit that many were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 they did not understand his village dialect. I did not ask for the reporters but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papers wanted to send them they should select such as knew his language. Ignorant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reporters did harm both to him and the cause. Non-violence was not a new creed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he had laid stress on it for at least fifteen years. Nobody should imagine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advance of years he had lost his sense to such an extent that he should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to jail by paying the price in blood. Even for going to jail he would not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 to anybody. What he had said was that they should not give up salt in their fists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if that might involve serious injury. That was not at all contrary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non-violence. He had received a wire from Delhi that four volunteers were so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battered there that at last they fainted. Government had started the game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 beginning was made. That should not come in the way of their duty.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ashame that Government were arresting even ladies. He wanted to show to the world </w:t>
      </w:r>
      <w:r>
        <w:rPr>
          <w:rFonts w:ascii="Times" w:hAnsi="Times" w:eastAsia="Times"/>
          <w:b w:val="0"/>
          <w:i w:val="0"/>
          <w:color w:val="000000"/>
          <w:sz w:val="18"/>
        </w:rPr>
        <w:t>that theirs was a fight in which everyone could take part.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11-4-1930</w:t>
      </w:r>
    </w:p>
    <w:p>
      <w:pPr>
        <w:autoSpaceDN w:val="0"/>
        <w:autoSpaceDE w:val="0"/>
        <w:widowControl/>
        <w:spacing w:line="240" w:lineRule="exact" w:before="8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5,000 villagers attended the meeting.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4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12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77. TELEGRAM TO N. C. KELKAR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1930</w:t>
      </w:r>
    </w:p>
    <w:p>
      <w:pPr>
        <w:autoSpaceDN w:val="0"/>
        <w:tabs>
          <w:tab w:pos="730" w:val="left"/>
          <w:tab w:pos="1450" w:val="left"/>
          <w:tab w:pos="2650" w:val="left"/>
          <w:tab w:pos="3610" w:val="left"/>
          <w:tab w:pos="4650" w:val="left"/>
          <w:tab w:pos="539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DELIGHTED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BEYOND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RESIGNATION</w:t>
      </w:r>
    </w:p>
    <w:p>
      <w:pPr>
        <w:autoSpaceDN w:val="0"/>
        <w:tabs>
          <w:tab w:pos="1150" w:val="left"/>
          <w:tab w:pos="2370" w:val="left"/>
          <w:tab w:pos="3910" w:val="left"/>
          <w:tab w:pos="489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ORGANIZE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SATYAGRAHA.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HEALTH</w:t>
      </w:r>
    </w:p>
    <w:p>
      <w:pPr>
        <w:autoSpaceDN w:val="0"/>
        <w:tabs>
          <w:tab w:pos="790" w:val="left"/>
          <w:tab w:pos="2410" w:val="left"/>
          <w:tab w:pos="3150" w:val="left"/>
          <w:tab w:pos="4210" w:val="left"/>
          <w:tab w:pos="493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GROSS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EXAGGERATION.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TOOK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SEVEN</w:t>
      </w:r>
    </w:p>
    <w:p>
      <w:pPr>
        <w:autoSpaceDN w:val="0"/>
        <w:autoSpaceDE w:val="0"/>
        <w:widowControl/>
        <w:spacing w:line="212" w:lineRule="exact" w:before="48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MILES      AWAY        TODAY.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56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16-4-1930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270" w:after="0"/>
        <w:ind w:left="0" w:right="12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78. LETTER TO RAIHANA TYABJI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RAIHANA,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like you, Mother and others to attend here on Sunday.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holding a conference of Gujarat women for the purpose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discussing the propriety and possibility of their tackling the problem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drink and foreign cloth.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the messages you want.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0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Kamladevi has written a good letter in reply to mine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may destroy it.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Here it is.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every hope of Mother capitulating since she is capable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blushing. It is a good sign.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9616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the following telegram from the addressee: “After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returning from the Assembly work at Delhi I immediately held conference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Maharashtra National Party and have decided to start and organize Salt Civil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in Maharashtra. Papers report your ill-health. Kindly relieve anxiety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wire.”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2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79. LETTER TO MAHADEV DESAI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11, 1930</w:t>
      </w:r>
    </w:p>
    <w:p>
      <w:pPr>
        <w:autoSpaceDN w:val="0"/>
        <w:autoSpaceDE w:val="0"/>
        <w:widowControl/>
        <w:spacing w:line="212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30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harm in your having replied to the question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prize of Rs. 250. But why should we reply, even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sum? If we are prosecuted for not replying,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make our path clear.</w:t>
      </w:r>
    </w:p>
    <w:p>
      <w:pPr>
        <w:autoSpaceDN w:val="0"/>
        <w:autoSpaceDE w:val="0"/>
        <w:widowControl/>
        <w:spacing w:line="30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happy if Saralabehn, Nandubehn and others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conference. Ask Ranchhodbhai to send Motibehn and tell him </w:t>
      </w:r>
      <w:r>
        <w:rPr>
          <w:rFonts w:ascii="Times" w:hAnsi="Times" w:eastAsia="Times"/>
          <w:b w:val="0"/>
          <w:i w:val="0"/>
          <w:color w:val="000000"/>
          <w:sz w:val="22"/>
        </w:rPr>
        <w:t>that, if he wishes, he also may accompany her.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they have been stopping the cars coming from Navsari. </w:t>
      </w:r>
      <w:r>
        <w:rPr>
          <w:rFonts w:ascii="Times" w:hAnsi="Times" w:eastAsia="Times"/>
          <w:b w:val="0"/>
          <w:i w:val="0"/>
          <w:color w:val="000000"/>
          <w:sz w:val="22"/>
        </w:rPr>
        <w:t>They stop all cars coming from the Gaikawad limits.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11477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42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94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80.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1930</w:t>
      </w:r>
    </w:p>
    <w:p>
      <w:pPr>
        <w:autoSpaceDN w:val="0"/>
        <w:autoSpaceDE w:val="0"/>
        <w:widowControl/>
        <w:spacing w:line="212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78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hold a small conference of women in Dandi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13th. Send those from among the women there who wish to come and </w:t>
      </w:r>
      <w:r>
        <w:rPr>
          <w:rFonts w:ascii="Times" w:hAnsi="Times" w:eastAsia="Times"/>
          <w:b w:val="0"/>
          <w:i w:val="0"/>
          <w:color w:val="000000"/>
          <w:sz w:val="22"/>
        </w:rPr>
        <w:t>who can be spared to attend it. Meet the expenditure from the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Fund. Those who have money with them should come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expense. If Khurshidbehn volunteers to come, offer her the fare.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she will refuse to accept it. Try if you can press her courte-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ously to accept it. In the conference we are going to think only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against the drink evil and boycott of foreign cloth.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do not seem to have appealed to Khurshidbehn, that is,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wish to take them up as specially women’s work. Hence she </w:t>
      </w:r>
      <w:r>
        <w:rPr>
          <w:rFonts w:ascii="Times" w:hAnsi="Times" w:eastAsia="Times"/>
          <w:b w:val="0"/>
          <w:i w:val="0"/>
          <w:color w:val="000000"/>
          <w:sz w:val="22"/>
        </w:rPr>
        <w:t>may not wish to come.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9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time?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How is Purushottam? How is Kanu? How does he spend his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8098. Courtesy: Narandas Gandhi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94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81.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URING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ARCH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choose the names. Only those women who wish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these two activities and whom you can spare need come. You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think and decide in this matter. Prompted by love, everyone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come. That is a different matter. We have no choice but to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self-control in this matter.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Brijkrishna and Krishnadas have come here.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8099. Courtesy: Narandas Gandhi</w:t>
      </w:r>
    </w:p>
    <w:p>
      <w:pPr>
        <w:autoSpaceDN w:val="0"/>
        <w:autoSpaceDE w:val="0"/>
        <w:widowControl/>
        <w:spacing w:line="292" w:lineRule="exact" w:before="382" w:after="0"/>
        <w:ind w:left="0" w:right="12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82.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April 11,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does not matter that you did not show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Narandas. You may, however, do so now as my reply is in any </w:t>
      </w:r>
      <w:r>
        <w:rPr>
          <w:rFonts w:ascii="Times" w:hAnsi="Times" w:eastAsia="Times"/>
          <w:b w:val="0"/>
          <w:i w:val="0"/>
          <w:color w:val="000000"/>
          <w:sz w:val="22"/>
        </w:rPr>
        <w:t>case the proper one. If people do not hide a thing there is no smu-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ggling. There is “smuggling” only when there is an intention to hide.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are doing, therefore, is all right. The person carrying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should declare (at the end) from where he brought it.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>permissible for a person to get salt by post?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what you say about lawyers. No purpose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by Broker alone giving up practice. I am afraid that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give up practice just now. If schoolboys, however, leave their </w:t>
      </w:r>
      <w:r>
        <w:rPr>
          <w:rFonts w:ascii="Times" w:hAnsi="Times" w:eastAsia="Times"/>
          <w:b w:val="0"/>
          <w:i w:val="0"/>
          <w:color w:val="000000"/>
          <w:sz w:val="22"/>
        </w:rPr>
        <w:t>schools, that will be enough. Congratulations to Mridu.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 longer enamoured of Dadubhai. Abbas Saheb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>inform me that Dadubhai asked him to go to Baroda but refused to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abrupt introduction of the subject-matter it appears this was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an afterthought to the preceding item. Besides, this was to reach those wishing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 the conference on April 13; it could not therefore have been written later than </w:t>
      </w:r>
      <w:r>
        <w:rPr>
          <w:rFonts w:ascii="Times" w:hAnsi="Times" w:eastAsia="Times"/>
          <w:b w:val="0"/>
          <w:i w:val="0"/>
          <w:color w:val="000000"/>
          <w:sz w:val="18"/>
        </w:rPr>
        <w:t>April 11.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Dadubhai refused even to accompany him. What can a man do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all? Who can successfully fight against his nature? Let us ther-</w:t>
      </w:r>
      <w:r>
        <w:rPr>
          <w:rFonts w:ascii="Times" w:hAnsi="Times" w:eastAsia="Times"/>
          <w:b w:val="0"/>
          <w:i w:val="0"/>
          <w:color w:val="000000"/>
          <w:sz w:val="22"/>
        </w:rPr>
        <w:t>efore be content with what we get.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has done very well indeed. Every place presents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spectacle. It appears that Atul Sen in Bengal has suffered a </w:t>
      </w:r>
      <w:r>
        <w:rPr>
          <w:rFonts w:ascii="Times" w:hAnsi="Times" w:eastAsia="Times"/>
          <w:b w:val="0"/>
          <w:i w:val="0"/>
          <w:color w:val="000000"/>
          <w:sz w:val="22"/>
        </w:rPr>
        <w:t>fracture.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 at any rate the picketing of foreign-cloth shops by </w:t>
      </w:r>
      <w:r>
        <w:rPr>
          <w:rFonts w:ascii="Times" w:hAnsi="Times" w:eastAsia="Times"/>
          <w:b w:val="0"/>
          <w:i w:val="0"/>
          <w:color w:val="000000"/>
          <w:sz w:val="22"/>
        </w:rPr>
        <w:t>women has started.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women’s conference at Dandi has now been fixed for </w:t>
      </w:r>
      <w:r>
        <w:rPr>
          <w:rFonts w:ascii="Times" w:hAnsi="Times" w:eastAsia="Times"/>
          <w:b w:val="0"/>
          <w:i w:val="0"/>
          <w:color w:val="000000"/>
          <w:sz w:val="22"/>
        </w:rPr>
        <w:t>Sunday. Read my letter to Narandas on the subject.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no mistake occurs in passing on the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>letters to the persons concerned.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rest from time to time as you work. Entrust to others what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returned from Matwad.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11478</w:t>
      </w:r>
    </w:p>
    <w:p>
      <w:pPr>
        <w:autoSpaceDN w:val="0"/>
        <w:autoSpaceDE w:val="0"/>
        <w:widowControl/>
        <w:spacing w:line="292" w:lineRule="exact" w:before="382" w:after="0"/>
        <w:ind w:left="0" w:right="15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83. LETTER TO SHIVANAND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SHIVANAND,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heard the news about Fulchand and others even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letter. I hope Shardabehn is all right. We should never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when we get what we had asked for. If you require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on that side, tell Mahadev about it and he will then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 If he is arrested before that, write directly to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Shardabehn be ready to join the new activity?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2841. Courtesy: Fulchand Shah;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G.N. 9203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9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84. LETTER TO CHIMANLAL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11,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was glad to know that your health was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What was the cause of the improvement—the air and water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Vijapur or reduced burden of worries or were both these the causes? </w:t>
      </w:r>
      <w:r>
        <w:rPr>
          <w:rFonts w:ascii="Times" w:hAnsi="Times" w:eastAsia="Times"/>
          <w:b w:val="0"/>
          <w:i w:val="0"/>
          <w:color w:val="000000"/>
          <w:sz w:val="22"/>
        </w:rPr>
        <w:t>If the air and water of the place were the cause, you should occa-sion-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go to Vijapur and stay there for some time and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If you do that, by and by the body will get stronger.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feel unhappy that you are not among the volunteers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We shall have done our duty if we do with single-minded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the tasks which may fall to our lot.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megrim light food and a mud-pack every night as also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attack comes has proved a successful cure in all cases in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tried. I hope Babu does not get attacks of asthma now.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S. G. 6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4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85. LETTER TO SARALADEVI SARABHAI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frank letter, It has been arranged to hold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Gujarati women at Dandi on Sunday. You, Mridula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women should attend it if possible. We shall talk more about </w:t>
      </w:r>
      <w:r>
        <w:rPr>
          <w:rFonts w:ascii="Times" w:hAnsi="Times" w:eastAsia="Times"/>
          <w:b w:val="0"/>
          <w:i w:val="0"/>
          <w:color w:val="000000"/>
          <w:sz w:val="22"/>
        </w:rPr>
        <w:t>swadeshi. There is no more time left to meet.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11132. Courtesy: Sarabhai Foundation</w:t>
      </w:r>
    </w:p>
    <w:p>
      <w:pPr>
        <w:autoSpaceDN w:val="0"/>
        <w:autoSpaceDE w:val="0"/>
        <w:widowControl/>
        <w:spacing w:line="292" w:lineRule="exact" w:before="38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86.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11,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BRIJKRISHNA,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not thus break away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At present you should simply appeal to them. It will be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at all if you go there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now. The time for the total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is coming by itself and the people will then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accord renounce foreign cloth. You have given no news of your hea-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lth this time. Come over if there is no work in Vijapur. The climate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very bracing. As the house faces the sea we have cool breeze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night. Dandi is situated 10 miles from the Navsari station.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no difficulty in staying on even if I am arrested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camp is shifted.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2379</w:t>
      </w:r>
    </w:p>
    <w:p>
      <w:pPr>
        <w:autoSpaceDN w:val="0"/>
        <w:autoSpaceDE w:val="0"/>
        <w:widowControl/>
        <w:spacing w:line="220" w:lineRule="exact" w:before="9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Women’s conference to further anti-drink campaign and boycott of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cloth.  For Gandhiji’s article on the Conference which took place on April 13, 1930;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“Special task before women”, 17-4-1930.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Delhi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73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87. LETTER TO SITLA SAHAI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SITLA SAHAI,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late in replying to your letter. Kalakankar’s brother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instructed to prepare salt even at the risk of imprisonment.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proceeding very well at all places. There is no time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AHAI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ARELI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8684</w:t>
      </w:r>
    </w:p>
    <w:p>
      <w:pPr>
        <w:autoSpaceDN w:val="0"/>
        <w:autoSpaceDE w:val="0"/>
        <w:widowControl/>
        <w:spacing w:line="292" w:lineRule="exact" w:before="382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88. STATEMENT TO ASSOCIATED PRESS OF INDIA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ALALPUR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1930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 invitations are being received by me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parts of India on the strength of the unauthorized report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that I would be free to go wherever I wanted. But such is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intention. So far as possible, I propose to concentrate all my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Gujarat and, health permitting, will next week make myself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those parts of Gujarat where my presence may be required. I </w:t>
      </w:r>
      <w:r>
        <w:rPr>
          <w:rFonts w:ascii="Times" w:hAnsi="Times" w:eastAsia="Times"/>
          <w:b w:val="0"/>
          <w:i w:val="0"/>
          <w:color w:val="000000"/>
          <w:sz w:val="22"/>
        </w:rPr>
        <w:t>may possibly go as far as Bombay but not farther.</w:t>
      </w:r>
    </w:p>
    <w:p>
      <w:pPr>
        <w:autoSpaceDN w:val="0"/>
        <w:autoSpaceDE w:val="0"/>
        <w:widowControl/>
        <w:spacing w:line="294" w:lineRule="exact" w:before="6" w:after="144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12-4-1930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1930.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Kunwar Suresh Singh, brother of Raja Saheb Kalakankar, was arrested in June</w:t>
            </w:r>
          </w:p>
        </w:tc>
      </w:tr>
    </w:tbl>
    <w:p>
      <w:pPr>
        <w:autoSpaceDN w:val="0"/>
        <w:tabs>
          <w:tab w:pos="2534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89. MESSAGE TO HANSA MEHTA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12,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Mrs. Hansa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Bombay women should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energetically the cause of preventing liquor consumption in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Bombay, as their contribution towards the fight for Purna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will that save crores of rupees to the poorest workmen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but it will make a constructive step for the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accomplishment of India’s complete independence. India expects </w:t>
      </w:r>
      <w:r>
        <w:rPr>
          <w:rFonts w:ascii="Times" w:hAnsi="Times" w:eastAsia="Times"/>
          <w:b w:val="0"/>
          <w:i w:val="0"/>
          <w:color w:val="000000"/>
          <w:sz w:val="22"/>
        </w:rPr>
        <w:t>every woman to do her duty at this moment in the fight for freedom.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12-4-1930</w:t>
      </w:r>
    </w:p>
    <w:p>
      <w:pPr>
        <w:autoSpaceDN w:val="0"/>
        <w:autoSpaceDE w:val="0"/>
        <w:widowControl/>
        <w:spacing w:line="292" w:lineRule="exact" w:before="470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90. FRAGMENT OF LETTER TO PRESIDENT, B.P.C.C.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12,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Bombay is doing extremely well. Indeed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suffering, surpassing all expectations. But the real heat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to come. If it can stand that heat without retaliation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weakening, the way to swaraj is clear. Let us hope we shall end as we </w:t>
      </w:r>
      <w:r>
        <w:rPr>
          <w:rFonts w:ascii="Times" w:hAnsi="Times" w:eastAsia="Times"/>
          <w:b w:val="0"/>
          <w:i w:val="0"/>
          <w:color w:val="000000"/>
          <w:sz w:val="22"/>
        </w:rPr>
        <w:t>have begun.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12-4-1930</w:t>
      </w:r>
    </w:p>
    <w:p>
      <w:pPr>
        <w:autoSpaceDN w:val="0"/>
        <w:autoSpaceDE w:val="0"/>
        <w:widowControl/>
        <w:spacing w:line="240" w:lineRule="exact" w:before="38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Wife of Dr. Jivraj Mehta, physician and Congress leader of Bombay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3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91.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wire. I was out visiting the villages in the morning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instructed Pyarelal to send you a reply telegram but he forgot.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send one now at double rates. See my letter of yesterday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on the right course. Come here if you wish to or proceed to </w:t>
      </w:r>
      <w:r>
        <w:rPr>
          <w:rFonts w:ascii="Times" w:hAnsi="Times" w:eastAsia="Times"/>
          <w:b w:val="0"/>
          <w:i w:val="0"/>
          <w:color w:val="000000"/>
          <w:sz w:val="22"/>
        </w:rPr>
        <w:t>Delhi if that seems proper.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2380</w:t>
      </w:r>
    </w:p>
    <w:p>
      <w:pPr>
        <w:autoSpaceDN w:val="0"/>
        <w:autoSpaceDE w:val="0"/>
        <w:widowControl/>
        <w:spacing w:line="292" w:lineRule="exact" w:before="382" w:after="0"/>
        <w:ind w:left="0" w:right="12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92. LETTER TO NANUBHAI DAVE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NANUBHAI,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description which you give is heartrending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remain unperturbed knowing that our victory lies in enduring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If, however, the repression continues, we shall have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form of agitation much more intense than the present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upon ourselves still greater suffering. Write to me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give me all details. The information which you give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verifiable. I shall be able to find a solution only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facts. If you can get the names of the officers who commit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repression, give those names too. Give also the names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been assaulted and send the results of medical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>as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16795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8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93. ARRESTS AND BRUTAL JUSTICE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it may be said, has saved our honour. Whole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>here have set out to offer civil disobedience. Men, women and chil-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dren are taking part in it. At many places, we can see fields of salt.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 salt has found its way into people’s houses. Gujarat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Government salt for its use. With a little bit of effort anyone </w:t>
      </w:r>
      <w:r>
        <w:rPr>
          <w:rFonts w:ascii="Times" w:hAnsi="Times" w:eastAsia="Times"/>
          <w:b w:val="0"/>
          <w:i w:val="0"/>
          <w:color w:val="000000"/>
          <w:sz w:val="22"/>
        </w:rPr>
        <w:t>who requires salt can carry away as much readymade salt as he wishes.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could the Government tolerate this? It started arresting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From Dholar at one end to Jalalpur taluka at the other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an awakening and leaders have been arrested. Amritlal Sheth,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Kothari, Fulchand Kasturchand Shah, Dr. Hariprasadji, Rohit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Mehta, Durbar Gopaldas, Gokuldas Talati, Ravishankar Vyas,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Raojibhai Man-ibhai Patel, Ashabhai, Dr. Chandulal, Keshubhai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Ganeshji, Ramdas Gan-dhi, Chimanlal Pranshankar, Bhikshuk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Darbari Sadhu, Kikubhai, Manubhai and others are gracing prisons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presence. There are many names which I have omitted.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 whether all the names are mentioned or not?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 and his companions are in fetters and their heads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shaved in prison. All this is good provided Gujarat values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those who at Aat, Ahmedabad and Dholka tried to </w:t>
      </w:r>
      <w:r>
        <w:rPr>
          <w:rFonts w:ascii="Times" w:hAnsi="Times" w:eastAsia="Times"/>
          <w:b w:val="0"/>
          <w:i w:val="0"/>
          <w:color w:val="000000"/>
          <w:sz w:val="22"/>
        </w:rPr>
        <w:t>protect their honour through the medium of salt were beaten is signi-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ficant and unexpected. I had expected that the Government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brutality and that it would send people to prison after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them under laws. My expectations have been belied.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change one’s nature all of a sudden? The Government has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given us a taste of its bloody claws; we can be sure there is more </w:t>
      </w:r>
      <w:r>
        <w:rPr>
          <w:rFonts w:ascii="Times" w:hAnsi="Times" w:eastAsia="Times"/>
          <w:b w:val="0"/>
          <w:i w:val="0"/>
          <w:color w:val="000000"/>
          <w:sz w:val="22"/>
        </w:rPr>
        <w:t>to come.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beyond Gujarat, we find Jamnalalji, Nariman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arrested in Bombay. The cases are proceeding at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speed. But the sentences, it is apparent, will depend upon the whim of </w:t>
      </w:r>
      <w:r>
        <w:rPr>
          <w:rFonts w:ascii="Times" w:hAnsi="Times" w:eastAsia="Times"/>
          <w:b w:val="0"/>
          <w:i w:val="0"/>
          <w:color w:val="000000"/>
          <w:sz w:val="22"/>
        </w:rPr>
        <w:t>the magistrate.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Delhi, Devdas Gandhi’s companions have been beaten. </w:t>
      </w:r>
      <w:r>
        <w:rPr>
          <w:rFonts w:ascii="Times" w:hAnsi="Times" w:eastAsia="Times"/>
          <w:b w:val="0"/>
          <w:i w:val="0"/>
          <w:color w:val="000000"/>
          <w:sz w:val="22"/>
        </w:rPr>
        <w:t>Devdas and his companions have been arrested.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reply will the nation give to this now? By the time this </w:t>
      </w:r>
      <w:r>
        <w:rPr>
          <w:rFonts w:ascii="Times" w:hAnsi="Times" w:eastAsia="Times"/>
          <w:b w:val="0"/>
          <w:i w:val="0"/>
          <w:color w:val="000000"/>
          <w:sz w:val="22"/>
        </w:rPr>
        <w:t>article is published, much else will have happened.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still more from the people. A bonfire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cloth, there should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in every hand. Schools and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736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colleges should become empty. Lawyers and doctors can help in vari-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ous ways. I have written separately regarding women. All aspects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nation aspiring for freedom should be developed. It is a sign of weak-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ness that Government jobs have not yet lost their fascination.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and freedom, however, do not go together.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swaraj today if we completely do away with weakness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wherever we find them. We can then open up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>gates and have the satyagrahi prisoners also released.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13-4-1930</w:t>
      </w:r>
    </w:p>
    <w:p>
      <w:pPr>
        <w:autoSpaceDN w:val="0"/>
        <w:autoSpaceDE w:val="0"/>
        <w:widowControl/>
        <w:spacing w:line="292" w:lineRule="exact" w:before="390" w:after="0"/>
        <w:ind w:left="0" w:right="13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94. MILL-OWNERS AND KHADI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Ranchhodlal Amritlal, who is himself a mill-owner, writes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distressing tale. I am convinced, however, that as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increase, the hearts of the mill-owners will melt.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activity has benefited Indian mills. If, however,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enjoying the sweet fruit of the tree attempt to eat up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roots, they will find they cannot do so and will even lose the fruit.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cite a brief example. Let us suppose that boycott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>is successful; let us suppose that spurious khadi is passed off as gen-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uine; and let us suppose that genuine khadi is unable to lift its head.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case, one of two results could follow. Spurious khadi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made in mills would not be adequate. As people are not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they would clamour for foreign cloth and we would be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than we previously were, Indian mills would be swept away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storm, the chain of non-violence would be broken and the enraged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would take to boycotting Indian mills. Or, supposing the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Lancashire were totally rejected, since the shield of khadi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there, the capitalists from Lancashire might start their mills in </w:t>
      </w:r>
      <w:r>
        <w:rPr>
          <w:rFonts w:ascii="Times" w:hAnsi="Times" w:eastAsia="Times"/>
          <w:b w:val="0"/>
          <w:i w:val="0"/>
          <w:color w:val="000000"/>
          <w:sz w:val="22"/>
        </w:rPr>
        <w:t>this country and Indian mills would suffer as a result of foreign cap-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ital and foreign talent establishing themselves here and thereafter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mills would regard it their duty to join the foreign mills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the people. Though one cannot yet claim that the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khadi has taken root in villages, nevertheless it has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the extent that many well-educated persons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dedicate themselves to the cause of khadi. They will not allow khadi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not translated here. The correspondent, enclosing samples,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complained that many mills were manufacturing spurious khadi and selling it under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stamp of “pure swadeshi khadi”.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die so long as they are themselves alive. If, therefore, mill-owners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stop producing and selling mill-made cloth as khadi,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a fierce movement being launched against them.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our duty to start such a movement.</w:t>
      </w:r>
    </w:p>
    <w:p>
      <w:pPr>
        <w:autoSpaceDN w:val="0"/>
        <w:tabs>
          <w:tab w:pos="550" w:val="left"/>
        </w:tabs>
        <w:autoSpaceDE w:val="0"/>
        <w:widowControl/>
        <w:spacing w:line="30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ought to save themselves from such a movement.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 to do so. Here are the terms: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Indian mills must not produce cloth which resembles khadi.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(2) That which has been already produced should he exported.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They should altogether stop using the khadi stamp.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They should give up making cloth which could compete </w:t>
      </w:r>
      <w:r>
        <w:rPr>
          <w:rFonts w:ascii="Times" w:hAnsi="Times" w:eastAsia="Times"/>
          <w:b w:val="0"/>
          <w:i w:val="0"/>
          <w:color w:val="000000"/>
          <w:sz w:val="22"/>
        </w:rPr>
        <w:t>with khadi.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They should consult with the Charkha Sangh and produce </w:t>
      </w:r>
      <w:r>
        <w:rPr>
          <w:rFonts w:ascii="Times" w:hAnsi="Times" w:eastAsia="Times"/>
          <w:b w:val="0"/>
          <w:i w:val="0"/>
          <w:color w:val="000000"/>
          <w:sz w:val="22"/>
        </w:rPr>
        <w:t>only such cloth as is beyond the scope of khadi.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In consultation with the khadi committee, they should fix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 prices for mill-made cloth.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(7) No foreign yarn should be used in mills even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>borders.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(8) Mill-owners and others should totally give up using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 and wear only khadi as far as possible.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(9) They should stock khadi in the shop attached to mills.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period of self-purification it is highly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mills to observe the above rules. If they do so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 can be accomplished soon.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13-4-1930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1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9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95. TO THE WOMEN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week, writing about prohibition, I had mentioned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another activity also which women could and ought to take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activity is the boycott of foreign cloth through khadi. This is,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be, the special field of women. For foreign cloth has ruined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homes and taken away from millions of women an 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loyment which sustained them. Foreign cloth has ruined seven lakh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in India. While on the one hand women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employment, on the other they have to pay for cloth which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produced in their own villages. People have developed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liking for foreign cloth and they will not give it up without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great penance. It is the women who embody that penance. </w:t>
      </w:r>
      <w:r>
        <w:rPr>
          <w:rFonts w:ascii="Times" w:hAnsi="Times" w:eastAsia="Times"/>
          <w:b w:val="0"/>
          <w:i w:val="0"/>
          <w:color w:val="000000"/>
          <w:sz w:val="22"/>
        </w:rPr>
        <w:t>Man can never make an impression upon people such as women can.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Besides, amongst those who wear foreign cloth the number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women exceeds that of men. And, in the final analysis, women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create a greater impact upon other women.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for women to start picketing in front of shops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Men have failed in this task. But there is no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should fail. Moreover, in 1920-21 we did not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that there is now. It is women alone who can take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>this climate.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there is also another aspect of this work. Supposing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was to burn their foreign clothes today, what then would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wear? Indian mills would not be able to produce all the cloth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period and perhaps even if they did we would not achieve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that we wish to.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purpose would be served through khadi alone.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spinning-wheel. In the latter lies the prosperity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Annapurna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If people in every home work on the 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ning-wheel, we can produce today as much khadi as we want.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khadi means spinning yarn. Men may well spin,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 the profession of spinning has been practised by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men’s hands do not possess the same skill in this that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Women alone can bring about this solidarity among their own sex.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therefore, advise women to make this their special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Giver of plenty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paragraphs following this are not translated here. They are covered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paragraphs 11 and 12 of “To the Women of India”, p. 221.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72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non-violent campaign, although our weapons are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very powerful since they have in them the power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all those sisters who have faith in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wish to devote themselves to saving sixty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every year, should take up this work of boycott and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>propagating spinning.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 those sisters who wish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>this work have to be prepared to go to the villages.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Sisters who have faith not in both but in only one of these activ-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ities should take up only that. I have suggested the two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which millions of women can develop themselves and contri-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bute their full share in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swaraj.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13-4-1930</w:t>
      </w:r>
    </w:p>
    <w:p>
      <w:pPr>
        <w:autoSpaceDN w:val="0"/>
        <w:autoSpaceDE w:val="0"/>
        <w:widowControl/>
        <w:spacing w:line="320" w:lineRule="exact" w:before="266" w:after="0"/>
        <w:ind w:left="0" w:right="13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96. MESSAGE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THE HINDU 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70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1930</w:t>
      </w:r>
    </w:p>
    <w:p>
      <w:pPr>
        <w:autoSpaceDN w:val="0"/>
        <w:autoSpaceDE w:val="0"/>
        <w:widowControl/>
        <w:spacing w:line="280" w:lineRule="exact" w:before="4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full faith in Southern India making adequate response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country’s call for the uttermost sacrifice. I expect that the resp-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onse is not only in connection with salt tax, but also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intoxicating drinks and boycott of foreign cloth.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part of India is perhaps better equipped for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the promotion of khadi than South India.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with reference to the salt tax should be easy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Southern people owing to the extensive seaboard near by from almost </w:t>
      </w:r>
      <w:r>
        <w:rPr>
          <w:rFonts w:ascii="Times" w:hAnsi="Times" w:eastAsia="Times"/>
          <w:b w:val="0"/>
          <w:i w:val="0"/>
          <w:color w:val="000000"/>
          <w:sz w:val="22"/>
        </w:rPr>
        <w:t>every part of that country.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15-4-1930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97. LETTER TO MAHADEV DESAI</w:t>
      </w:r>
    </w:p>
    <w:p>
      <w:pPr>
        <w:autoSpaceDN w:val="0"/>
        <w:autoSpaceDE w:val="0"/>
        <w:widowControl/>
        <w:spacing w:line="204" w:lineRule="exact" w:before="108" w:after="0"/>
        <w:ind w:left="507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13, 1930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been having a talk with some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arrived. The conference itself will not start before 3.30.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calling them here was that Janakibehn and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arrived from Vile Parle and Mrs. Tyabji also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Baroda. Consult your own convenience and come on the 16th.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reach here on the 15th. At the moment,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I cannot think of any additions to your list. I will write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>any suggestion to make. Tell Ba that she has been posted to do pick-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eting of liquor booths at Jalalpur and that she should, therefore,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making all necessary preparations. She will not be in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as Mithubehn is quietly starting the picketing work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tomorrow. The idea is to begin with three booths, of which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be taken up tomorrow. The next will be the one at Olpad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at Jalalpur. Kanjibhai and Dr. Sumant will help and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Mithubehn. As Olpad has Muslim residents, Hamida will work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Kanjibhai’s daughter is also there. Motibehn will have to be posted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Probably Surajbehn will also be there. But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Swami. Karsandas, who will be arriving this afternoon, will </w:t>
      </w:r>
      <w:r>
        <w:rPr>
          <w:rFonts w:ascii="Times" w:hAnsi="Times" w:eastAsia="Times"/>
          <w:b w:val="0"/>
          <w:i w:val="0"/>
          <w:color w:val="000000"/>
          <w:sz w:val="22"/>
        </w:rPr>
        <w:t>bring some more news.</w:t>
      </w:r>
    </w:p>
    <w:p>
      <w:pPr>
        <w:autoSpaceDN w:val="0"/>
        <w:autoSpaceDE w:val="0"/>
        <w:widowControl/>
        <w:spacing w:line="222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all aspects of the matter, and in order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quiet atmosphere, I think it best to have the meeting of the 16th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Dandi. The women will arrive after breakfast, etc., [by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Mail].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will spend the whole day here and be back at their respe-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ctive places in time for their evening meal. If they wish to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>meal here, arrangements for that can also be made; but the arran-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gement here is bound to be a little unsatisfactory. Let me know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change to suggest in this. You and Narandas or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should decide who should come from the Ashram. Khu-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rshedbehn at any rate will not come and do not press her.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faith in this programme can carry it out.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Mohanlal Pandya, Nanubhai and Ishwarlal Desai,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Untadi have been arrested. Now it will be the turn of Kalyanji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It seems possible that in the end I shall remain at Dandi </w:t>
      </w:r>
      <w:r>
        <w:rPr>
          <w:rFonts w:ascii="Times" w:hAnsi="Times" w:eastAsia="Times"/>
          <w:b w:val="0"/>
          <w:i w:val="0"/>
          <w:color w:val="000000"/>
          <w:sz w:val="22"/>
        </w:rPr>
        <w:t>enjoying its air and you will remain there with no work to do.</w:t>
      </w:r>
    </w:p>
    <w:p>
      <w:pPr>
        <w:autoSpaceDN w:val="0"/>
        <w:autoSpaceDE w:val="0"/>
        <w:widowControl/>
        <w:spacing w:line="220" w:lineRule="exact" w:before="86" w:after="1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0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11479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here is illegible.</w:t>
      </w:r>
    </w:p>
    <w:p>
      <w:pPr>
        <w:autoSpaceDN w:val="0"/>
        <w:tabs>
          <w:tab w:pos="2534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COLLECTED WORKS OF MAHATMA GANDHI</w:t>
      </w:r>
    </w:p>
    <w:p>
      <w:pPr>
        <w:sectPr>
          <w:pgSz w:w="9360" w:h="12960"/>
          <w:pgMar w:top="65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98. SPEECH AT GUJARATI WOMEN’S CONFERENCE,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DANDI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1930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certain activities which are meant only for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and boycott of foreign cloth are such activities; which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take up, will never be accomplished. In 1921 I compelled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 take up these tasks and they did so out of fear, but how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it last? In the end I had to accept defeat and suspend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I would not have had to do so had I entrusted the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But when I was utterly confused and had been defeated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sides, God, like in that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tortoise couple, made me entrust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to women. It is no doubt very difficult to picket shops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had been taking great risks in the past. It is for tha 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still going on. Moreover both these activities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 and change of heart. Women alone can enter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trans-form them. Moreover those women who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must be aware of the plight of the families where husbands drink.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duty to help your sisters’ families from breaking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has taken away from fifteen crores of your sisters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profession of plying the spinning-wheel and have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villagers unemployed. Khadi activity of ten insignificant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have brought ten lakhs of rupees to the women’s homes.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expand the activity so that crores of rupees are brought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you take up this work, you have to discard foreign clothes—you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burn them. You may say you will wear out whatever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that you will pre-serve them. Even a drunkard might say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consume whatever liquour he had or keep it. How can we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thing which we consider to be a poison even for a day?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it away lest our children by mistake take the poison.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you have thrown that much money into water.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woman picketer of Vejalpore had asked what the women should do if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attacked while they were picketing. Gandhiji replied: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danger of such attack. However if that happens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try to disperse you with the help of horses then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quietly. A woman has a remarkable capacity for suffering.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that the liquour shops will be closed down the day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attack on women. You may be certain he will give up </w:t>
      </w:r>
      <w:r>
        <w:rPr>
          <w:rFonts w:ascii="Times" w:hAnsi="Times" w:eastAsia="Times"/>
          <w:b w:val="0"/>
          <w:i w:val="0"/>
          <w:color w:val="000000"/>
          <w:sz w:val="22"/>
        </w:rPr>
        <w:t>drinking for ever from that day,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20-4-1930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71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99. SPEECH AT DANDI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1930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that you have on your own come here in such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on this the last day of the self-purification week, but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happy if I do not say something to you on this occasion.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concluded the women’s conference. You will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your place in what I have told the women to do.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womenhave resolved to picket shops selling foreign cloth as also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use it, and those who sell liquor as also those who drink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may not interfere in this work. Let us treat this as the special field </w:t>
      </w:r>
      <w:r>
        <w:rPr>
          <w:rFonts w:ascii="Times" w:hAnsi="Times" w:eastAsia="Times"/>
          <w:b w:val="0"/>
          <w:i w:val="0"/>
          <w:color w:val="000000"/>
          <w:sz w:val="22"/>
        </w:rPr>
        <w:t>of women.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 of this work depends entirely on the self-control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The assumption behind this is that men cannot easily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anger, cannot easily practise non-violence, while women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Renu-nciation and non-violence come naturally to women.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insp-ired by this idea I have tried to explain it to women.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assum-ption is false, my conclusion will also be false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degree.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men to make the atmosphere congenial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do their work. We men should go to the dealers in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foreign cloth and try to convince them that now that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>of India have come out they should give up trade in these two things.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Confronted by the large groups of women even liquor-booth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and owners of shops selling foreign cloth will be startled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their trade. I know it is not easy to give up one’s trade. But, at </w:t>
      </w:r>
      <w:r>
        <w:rPr>
          <w:rFonts w:ascii="Times" w:hAnsi="Times" w:eastAsia="Times"/>
          <w:b w:val="0"/>
          <w:i w:val="0"/>
          <w:color w:val="000000"/>
          <w:sz w:val="22"/>
        </w:rPr>
        <w:t>a time when the atmosphere is filled with national pride and patr-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iotism, the people’s capacity for renunciation automatically increases.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week alone this capacity has increased a hundredfold, but </w:t>
      </w:r>
      <w:r>
        <w:rPr>
          <w:rFonts w:ascii="Times" w:hAnsi="Times" w:eastAsia="Times"/>
          <w:b w:val="0"/>
          <w:i w:val="0"/>
          <w:color w:val="000000"/>
          <w:sz w:val="22"/>
        </w:rPr>
        <w:t>it should increase a thousandfold.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Dealers in foreign cloth still seem to be calculating whether to </w:t>
      </w:r>
      <w:r>
        <w:rPr>
          <w:rFonts w:ascii="Times" w:hAnsi="Times" w:eastAsia="Times"/>
          <w:b w:val="0"/>
          <w:i w:val="0"/>
          <w:color w:val="000000"/>
          <w:sz w:val="22"/>
        </w:rPr>
        <w:t>give up their trade. They take a vow for three months or a year. Beh-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 this act there is a lurking belief that they will be able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after a year. They do not make the effort that is needed </w:t>
      </w:r>
      <w:r>
        <w:rPr>
          <w:rFonts w:ascii="Times" w:hAnsi="Times" w:eastAsia="Times"/>
          <w:b w:val="0"/>
          <w:i w:val="0"/>
          <w:color w:val="000000"/>
          <w:sz w:val="22"/>
        </w:rPr>
        <w:t>to secure swaraj. This is because they lack the faith. But as this mov-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ement makes progress—trading in liquor and foreign cloth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>come to an end.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Extracts from the speech were also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17-4-1930,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heading “Men’s Part”.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hundreds of thousands of our countrymen have sacrificed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all, even these sceptical traders are bound to develop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to make sacrifices.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women lack funds to continue the work after once starting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stretch out my hand to you, though at present, by the blessing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I am able to get more funds than I need. Only today,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 were collected at the women’s meeting and a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Galiara family of Kathor gave four gold bangles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even being asked.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men are not indifferent and begin the work on our own,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for want of enough khadi it becomes necessary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loin-cloth and we start doing so, to that extent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lightened the burden of our womenfolk.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Mayo has accused us saying that many of our men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for women, that we make them work as drudges,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born to be slaves. The world will be convinced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Mayo said was not true when women wake up and accomplish </w:t>
      </w:r>
      <w:r>
        <w:rPr>
          <w:rFonts w:ascii="Times" w:hAnsi="Times" w:eastAsia="Times"/>
          <w:b w:val="0"/>
          <w:i w:val="0"/>
          <w:color w:val="000000"/>
          <w:sz w:val="22"/>
        </w:rPr>
        <w:t>the tasks of boycotting foreign cloth and of prohibition.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stocks of khadi in the country are dwindling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asking everyone to spin and wear khadi and I am dem-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onstrating this before you every day by spinning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grind and cook cereals which are available in every home we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 the large quantities of cotton which grows in India into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yarn, make cloth from it and then wear that cloth.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becomes a universal activity in the country, you can rest </w:t>
      </w:r>
      <w:r>
        <w:rPr>
          <w:rFonts w:ascii="Times" w:hAnsi="Times" w:eastAsia="Times"/>
          <w:b w:val="0"/>
          <w:i w:val="0"/>
          <w:color w:val="000000"/>
          <w:sz w:val="22"/>
        </w:rPr>
        <w:t>assured that the trade in foreign cloth will come to an 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can never entirely meet the cloth needs of India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mills in India are either wholly or partly foreign, cloth made by </w:t>
      </w:r>
      <w:r>
        <w:rPr>
          <w:rFonts w:ascii="Times" w:hAnsi="Times" w:eastAsia="Times"/>
          <w:b w:val="0"/>
          <w:i w:val="0"/>
          <w:color w:val="000000"/>
          <w:sz w:val="22"/>
        </w:rPr>
        <w:t>only a few of them can be used if the need arises.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from good families have come out to take up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Divan Shri Manubhai’s daughter Shrimati Hansa Mehta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ladies have only recently issued a circular and begun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prohibition in Bombay. If Gujarati women continue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spirit and if the men lend them support this activity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 in India. All these three things are easy.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these three things we shall have saved six crores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salt-tax, twenty-five crores from prohibition and sixty crores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of foreign cloth—ninety-one crores in all.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become purer and added to our strength, and then it will not take long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us to secure swaraj.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we should take care that we do not lose what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gained during these seven days.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news that some youths in Calcutta,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out passages from proscribed books at meetings,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dispersed. On seeing the police committing such atrocities, Shri 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Gupta, the Mayor of Calcutta, also started reading out paragraphs </w:t>
      </w:r>
      <w:r>
        <w:rPr>
          <w:rFonts w:ascii="Times" w:hAnsi="Times" w:eastAsia="Times"/>
          <w:b w:val="0"/>
          <w:i w:val="0"/>
          <w:color w:val="000000"/>
          <w:sz w:val="22"/>
        </w:rPr>
        <w:t>from those banned books and was immediately arrested.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Suresh Chandra Bannerjee, the able khadi worker of Abhoy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who at one time received a salary of Rs. 600 a month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Government, has been sentenced to a term of two and a half years’</w:t>
      </w:r>
      <w:r>
        <w:rPr>
          <w:rFonts w:ascii="Times" w:hAnsi="Times" w:eastAsia="Times"/>
          <w:b w:val="0"/>
          <w:i w:val="0"/>
          <w:color w:val="000000"/>
          <w:sz w:val="22"/>
        </w:rPr>
        <w:t>rigorous imprisonment for violating the salt law.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such atrocities, just as we in Gujarat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become frightened and given in, there too, they are not onlynot frigh-</w:t>
      </w:r>
      <w:r>
        <w:rPr>
          <w:rFonts w:ascii="Times" w:hAnsi="Times" w:eastAsia="Times"/>
          <w:b w:val="0"/>
          <w:i w:val="0"/>
          <w:color w:val="000000"/>
          <w:sz w:val="22"/>
        </w:rPr>
        <w:t>tened but have become more resolute. Whatever the atrocities perp-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etrated on us, we do not want to use force on anyone or to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A certain gentleman has informed me that in Bombay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making bonfires of foreign cloth caps from other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were forcibly removed and burnt I do not know how far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But if it is true, rest assured that this struggle cannot go 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is used, people will not tolerate it; they will start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themselves and the Government will take advantage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do not want swaraj through the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we cannot make them do good under compulsion.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melt their hearts, we must make greater sacrifices and even practise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against them if it becomes necessary to do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do if I was convinced that people were deceiving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that having decided to boycott foreign cloth through khadi alone </w:t>
      </w:r>
      <w:r>
        <w:rPr>
          <w:rFonts w:ascii="Times" w:hAnsi="Times" w:eastAsia="Times"/>
          <w:b w:val="0"/>
          <w:i w:val="0"/>
          <w:color w:val="000000"/>
          <w:sz w:val="22"/>
        </w:rPr>
        <w:t>they pledged themselves to do so and then broke their pledge 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I was convinced that I had become purified and wholly 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assionate, I should, when the occasion arose, offer satyagraha and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fast. What should I do if you should raise your hands every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if there is not enough khadi you will wear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lungotis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turn out that not a single sister spins? I might perhaps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advanced age have to say the same thing I said when I saw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of Ahmedabad had broken their pledge, and do what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the riots in Bombay. I would do so unwillingly if I felt </w:t>
      </w:r>
      <w:r>
        <w:rPr>
          <w:rFonts w:ascii="Times" w:hAnsi="Times" w:eastAsia="Times"/>
          <w:b w:val="0"/>
          <w:i w:val="0"/>
          <w:color w:val="000000"/>
          <w:sz w:val="22"/>
        </w:rPr>
        <w:t>that we were deceiving God daily. I have faith that the people of Guja-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rat will never deceive 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live in peace and win swaraj peacefully.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>to live to see disturbances in the country.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just came on this day of my fast and I have said simply </w:t>
      </w:r>
      <w:r>
        <w:rPr>
          <w:rFonts w:ascii="Times" w:hAnsi="Times" w:eastAsia="Times"/>
          <w:b w:val="0"/>
          <w:i w:val="0"/>
          <w:color w:val="000000"/>
          <w:sz w:val="22"/>
        </w:rPr>
        <w:t>what I wanted to. You must prevent any use of force whether in Bom-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 or elsewhere. Whenever I hear of one of our men having abused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someone, having been discourteous to someone or having used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someone I feel deeply hurt and truly my heart begins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thump violently. If a doctor were to examine me at the time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the sound. Despite this, I am able to survive, for at such times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my eyes for a couple of seconds and repeat Ramanama. If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so, my heart would stop beating there and then. You all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call me Mahatma, but my task is that of a weak person. Do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deceive me, at any time in this struggle. It will be all right if </w:t>
      </w:r>
      <w:r>
        <w:rPr>
          <w:rFonts w:ascii="Times" w:hAnsi="Times" w:eastAsia="Times"/>
          <w:b w:val="0"/>
          <w:i w:val="0"/>
          <w:color w:val="000000"/>
          <w:sz w:val="22"/>
        </w:rPr>
        <w:t>you sit at home, but once you join the campaign work sincerely.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20-4-1930</w:t>
      </w:r>
    </w:p>
    <w:p>
      <w:pPr>
        <w:autoSpaceDN w:val="0"/>
        <w:autoSpaceDE w:val="0"/>
        <w:widowControl/>
        <w:spacing w:line="292" w:lineRule="exact" w:before="37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100. LETTER TO GULAM RASOOL QURESHI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8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Our duty is to do all we can. It is for God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 our efforts. Every rule should be observed. Meet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Spin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daily and persuade others to do the same.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women’s meeting today was good.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4295. Courtesy: Hamid Qureshi; also </w:t>
      </w:r>
      <w:r>
        <w:rPr>
          <w:rFonts w:ascii="Times" w:hAnsi="Times" w:eastAsia="Times"/>
          <w:b w:val="0"/>
          <w:i w:val="0"/>
          <w:color w:val="000000"/>
          <w:sz w:val="18"/>
        </w:rPr>
        <w:t>G.N. 6650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6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101. LETTER TO LAKSHMIDAS SHRIKANT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LAKSHMIDAS,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I only read it just now at 9.30 p.m.,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So there was hardly any time for a message. I always wish </w:t>
      </w:r>
      <w:r>
        <w:rPr>
          <w:rFonts w:ascii="Times" w:hAnsi="Times" w:eastAsia="Times"/>
          <w:b w:val="0"/>
          <w:i w:val="0"/>
          <w:color w:val="000000"/>
          <w:sz w:val="22"/>
        </w:rPr>
        <w:t>you success in your tasks. Keep me informed.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4204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102.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14,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Take great care of your health. For that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pose, observe regularity in everything. Go out for walks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without fail. Take the morning sun directly on your skin.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fresh fruit be your principal diet. Do not worry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expense. If you run short of money, ask from the Ashram. If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>go away, use this letter.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advice that I should not go to Bombay. Swami insists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go. You can stop me from going. Swami can drag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Talk it over between the two of you and send me a wire.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Thursday for going. Until I hear from you, I shall keep Friday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Saturday free. Inform Revashankarbhai if you want to call me. I </w:t>
      </w:r>
      <w:r>
        <w:rPr>
          <w:rFonts w:ascii="Times" w:hAnsi="Times" w:eastAsia="Times"/>
          <w:b w:val="0"/>
          <w:i w:val="0"/>
          <w:color w:val="000000"/>
          <w:sz w:val="22"/>
        </w:rPr>
        <w:t>may forget to write.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now attend to the affairs of the Provincial Committee? </w:t>
      </w:r>
      <w:r>
        <w:rPr>
          <w:rFonts w:ascii="Times" w:hAnsi="Times" w:eastAsia="Times"/>
          <w:b w:val="0"/>
          <w:i w:val="0"/>
          <w:color w:val="000000"/>
          <w:sz w:val="22"/>
        </w:rPr>
        <w:t>Do what you can to see that the money is not squandered away.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20" w:lineRule="exact" w:before="3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reached the addressee on April 15, 1930. Besides, Gandhiji in his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Mahadev Desai dated April 14, 1930 (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.), mentions a change in his plan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going to Bombay on Thursday.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103.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14,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one line to acknowledge your long love-letter.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>nearing 10 p.m. So good night for the time being.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10"/>
        </w:trPr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Silence day or night? Silence breaks at midnight.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 W. 5386.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SHANKERLAL G. BANKER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14,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requirement. But I would value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minute I may get in Gujarat. I have sent you a telegram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morning. You would surely have received it. I have sent a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to Bhai Khatri also saying that I should be spared.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a booklet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should print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ell. I had intended to publish it on Wednesday as a supplement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I am sending it to you. Carry on with it. Even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it necessary, let me know at once so that I could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the 16th and return the same night. I think if necessary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earlier by a day, instead of on the 17th. You would,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come to Surat on the 22nd. Look after your health well.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 N. 32708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its placing in </w:t>
      </w:r>
      <w:r>
        <w:rPr>
          <w:rFonts w:ascii="Times" w:hAnsi="Times" w:eastAsia="Times"/>
          <w:b w:val="0"/>
          <w:i/>
          <w:color w:val="000000"/>
          <w:sz w:val="18"/>
        </w:rPr>
        <w:t>Bapu’s Letters to Mira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seems to have been written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April 1930. There was no letter on April 28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29-1-1930)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one of April 21 is available. So this could belong to April 14 or some other </w:t>
      </w:r>
      <w:r>
        <w:rPr>
          <w:rFonts w:ascii="Times" w:hAnsi="Times" w:eastAsia="Times"/>
          <w:b w:val="0"/>
          <w:i w:val="0"/>
          <w:color w:val="000000"/>
          <w:sz w:val="18"/>
        </w:rPr>
        <w:t>Monday before that.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“booklet” about which Gandhiji wrote in </w:t>
      </w:r>
      <w:r>
        <w:rPr>
          <w:rFonts w:ascii="Times" w:hAnsi="Times" w:eastAsia="Times"/>
          <w:b w:val="0"/>
          <w:i/>
          <w:color w:val="000000"/>
          <w:sz w:val="18"/>
        </w:rPr>
        <w:t>Hindi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April 17, 1930;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“Satyagraha Yuddha”, 17-4-1930. The Monday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prior to April 17 was April 14. Gandhiji was in Surat for a day on April 22.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Satyagraha Yuddha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1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105. TELEGRAM TO MOTILAL NEHRU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AVSARI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56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302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HEARD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JAWAHARLAL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ARRESTED.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GREET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3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       AND      SARUPRANI    AS    HAPPY    PARENTS.    JAWAHARLAL     HAS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8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EARNED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CROWN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THORNS.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OFFICIATE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HIM ? 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15-4-1930</w:t>
      </w:r>
    </w:p>
    <w:p>
      <w:pPr>
        <w:autoSpaceDN w:val="0"/>
        <w:autoSpaceDE w:val="0"/>
        <w:widowControl/>
        <w:spacing w:line="292" w:lineRule="exact" w:before="39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106. APPEAL TO THE YOUTH OF INDIA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14,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Nehru’s arrest was what I was hourly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expecting. It was impossible for the Government to ignore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and an ideal patriot. If I know the country, the response,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tenfold after the arrest of the other leaders, will be a hundredfold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crowning act of the Government. This arrest should cost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its existence.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youth of the country realize this hope and now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schools and colleges and work solely for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there will be an all-India hartal, though it has little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in these times of big action.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16-4-1930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3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107. LETTER TO MOTILAL NEHRU</w:t>
      </w:r>
    </w:p>
    <w:p>
      <w:pPr>
        <w:autoSpaceDN w:val="0"/>
        <w:autoSpaceDE w:val="0"/>
        <w:widowControl/>
        <w:spacing w:line="224" w:lineRule="exact" w:before="168" w:after="0"/>
        <w:ind w:left="513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Jawahar is to have six months’ rest. He has worked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Trojan. He needed this rest. If things continue to move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velocity, he won’t have even six months’ rest. The Jambusar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saw the other day is different today. Whole villages have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I never expected this phenomenal response. In many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servants can get no service. The removal of some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picked men has only stiffened the resistance of the people.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of this optimism. He will be a wise man who can say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tomorrow. Accounts arriving from Bombay too are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encouraging. I take it you are following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keeping?</w:t>
      </w:r>
    </w:p>
    <w:p>
      <w:pPr>
        <w:autoSpaceDN w:val="0"/>
        <w:autoSpaceDE w:val="0"/>
        <w:widowControl/>
        <w:spacing w:line="220" w:lineRule="exact" w:before="66" w:after="0"/>
        <w:ind w:left="0" w:right="3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9285. Courtesy: Allahabad Municipal Museum</w:t>
      </w:r>
    </w:p>
    <w:p>
      <w:pPr>
        <w:autoSpaceDN w:val="0"/>
        <w:autoSpaceDE w:val="0"/>
        <w:widowControl/>
        <w:spacing w:line="292" w:lineRule="exact" w:before="362" w:after="0"/>
        <w:ind w:left="0" w:right="11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108. LETTER TO MAHADEV DESAI</w:t>
      </w:r>
    </w:p>
    <w:p>
      <w:pPr>
        <w:autoSpaceDN w:val="0"/>
        <w:autoSpaceDE w:val="0"/>
        <w:widowControl/>
        <w:spacing w:line="294" w:lineRule="exact" w:before="2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[April </w:t>
      </w:r>
      <w:r>
        <w:rPr>
          <w:rFonts w:ascii="Times" w:hAnsi="Times" w:eastAsia="Times"/>
          <w:b w:val="0"/>
          <w:i/>
          <w:color w:val="000000"/>
          <w:sz w:val="22"/>
        </w:rPr>
        <w:t>14, 1930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arranged to meet all of you on Wednesday at Vejalpur.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go there from wherever I happen to be. I shall try to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early in the morning. The headquarters will be mostly at Karadi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If Swami’s request stands, I shall leave for Bombay on Thursday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and return from there on Sunday morning. I don’t feel </w:t>
      </w:r>
      <w:r>
        <w:rPr>
          <w:rFonts w:ascii="Times" w:hAnsi="Times" w:eastAsia="Times"/>
          <w:b w:val="0"/>
          <w:i w:val="0"/>
          <w:color w:val="000000"/>
          <w:sz w:val="22"/>
        </w:rPr>
        <w:t>inclined to go to Bombay just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the happenings in Ahmedabad.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11481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along with Jawaharlal Nehru had visited Jambusar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>end of March 1930 to see Gandhiji on his way to Dandi.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reached Vejalpur on April 16, 1930. Besides, in the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Desai”, 14-4-1930 (p. 260), Gandhiji mentions having written to him in </w:t>
      </w:r>
      <w:r>
        <w:rPr>
          <w:rFonts w:ascii="Times" w:hAnsi="Times" w:eastAsia="Times"/>
          <w:b w:val="0"/>
          <w:i w:val="0"/>
          <w:color w:val="000000"/>
          <w:sz w:val="18"/>
        </w:rPr>
        <w:t>the morning. It is likely this was the letter referred to.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rest of the letter is not available.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16" w:right="140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109. LETTER TO KUSUM DESAI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about the anti-drink campaign and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Do you think you can do anything in the matter? Do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the courage to take a leading part in that work?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are you doing there?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told me yesterday that there was definite information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arrest was imminent and kept me awake the whole night.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>waiting.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1797</w:t>
      </w:r>
    </w:p>
    <w:p>
      <w:pPr>
        <w:autoSpaceDN w:val="0"/>
        <w:autoSpaceDE w:val="0"/>
        <w:widowControl/>
        <w:spacing w:line="292" w:lineRule="exact" w:before="382" w:after="0"/>
        <w:ind w:left="0" w:right="11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110. LETTER TO MANILAL V. DESAI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MANILAL DESAI,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book about salt which you sent with Keshavram. I am </w:t>
      </w:r>
      <w:r>
        <w:rPr>
          <w:rFonts w:ascii="Times" w:hAnsi="Times" w:eastAsia="Times"/>
          <w:b w:val="0"/>
          <w:i w:val="0"/>
          <w:color w:val="000000"/>
          <w:sz w:val="22"/>
        </w:rPr>
        <w:t>grateful.</w:t>
      </w:r>
    </w:p>
    <w:p>
      <w:pPr>
        <w:autoSpaceDN w:val="0"/>
        <w:autoSpaceDE w:val="0"/>
        <w:widowControl/>
        <w:spacing w:line="220" w:lineRule="exact" w:before="66" w:after="0"/>
        <w:ind w:left="0" w:right="1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M.M.U./XXII/8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9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111. LETTER TO MAHADEV DESAI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14,1930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one letter in the morning. This is the second.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10.30 p.m. Jawahar has also been arrested. Pandya, Ghia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arrested here. It is rumoured that they also intend to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Jugatram. All these persons certainly needed rest. They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ceaselessly. People seem to have learnt now to work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have to go to Bombay this week. Swami writes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he will invite me to go there next week after more </w:t>
      </w:r>
      <w:r>
        <w:rPr>
          <w:rFonts w:ascii="Times" w:hAnsi="Times" w:eastAsia="Times"/>
          <w:b w:val="0"/>
          <w:i w:val="0"/>
          <w:color w:val="000000"/>
          <w:sz w:val="22"/>
        </w:rPr>
        <w:t>preparation.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Ba fully prepared. She should bring with her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things she may want. I have found some work for her.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11480 and 11481</w:t>
      </w:r>
    </w:p>
    <w:p>
      <w:pPr>
        <w:autoSpaceDN w:val="0"/>
        <w:autoSpaceDE w:val="0"/>
        <w:widowControl/>
        <w:spacing w:line="240" w:lineRule="exact" w:before="4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Jawaharlal Nehru was arrested on April 13, 1930.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70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112. TELEGRAM TO MOTILAL NEHRU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AVSARI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74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8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FEEL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SURE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WEARING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CROWN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UNNECESSARY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</w:t>
            </w:r>
          </w:p>
        </w:tc>
      </w:tr>
      <w:tr>
        <w:trPr>
          <w:trHeight w:hRule="exact" w:val="28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HARMFUL. 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SHOULDER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BURDEN</w:t>
            </w:r>
          </w:p>
        </w:tc>
      </w:tr>
      <w:tr>
        <w:trPr>
          <w:trHeight w:hRule="exact" w:val="286"/>
        </w:trPr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 SHOULD.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  <w:tc>
          <w:tcPr>
            <w:tcW w:type="dxa" w:w="7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Motilal Nehru Papers, File No. G-l.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42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113. LETTER TO PRESIDENT, B.P.C.C.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1930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fills me with joy. I wonder what response the youth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will make to the imprisonment of the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am hourly needed in Gujarat for consolidating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but I will come when absolutely needed.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16-4-1930</w:t>
      </w:r>
    </w:p>
    <w:p>
      <w:pPr>
        <w:autoSpaceDN w:val="0"/>
        <w:autoSpaceDE w:val="0"/>
        <w:widowControl/>
        <w:spacing w:line="220" w:lineRule="exact" w:before="28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Nehru, in his reply dated April 17, said: “Your telegram.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 your point. Would have liked personal talk but consider longer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interregnum harmful and gladly place my whole-time services such as they are at </w:t>
      </w:r>
      <w:r>
        <w:rPr>
          <w:rFonts w:ascii="Times" w:hAnsi="Times" w:eastAsia="Times"/>
          <w:b w:val="0"/>
          <w:i w:val="0"/>
          <w:color w:val="000000"/>
          <w:sz w:val="18"/>
        </w:rPr>
        <w:t>nation’s disposal under your guidance. Assuming charge today. Issuing statement.”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91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114. LETTER TO LAKSHMIDAS SHRIKANT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1930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. . . There must be a Divine plan even in the fact that the Panch-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mahals district is waking up late. It would not be surprising if,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war, those who started first fall behind and those who started last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first rank. There is no limit to the strength of the Panc-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hmahals district. The pity is we often do not realize our own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time to realize it. I certainly hope that Pan-chmahals will do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4206</w:t>
      </w:r>
    </w:p>
    <w:p>
      <w:pPr>
        <w:autoSpaceDN w:val="0"/>
        <w:autoSpaceDE w:val="0"/>
        <w:widowControl/>
        <w:spacing w:line="292" w:lineRule="exact" w:before="382" w:after="0"/>
        <w:ind w:left="0" w:right="11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115.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that you are going to be arrested soon! ! !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it. You will get some rest. The wonder is that they left you free </w:t>
      </w:r>
      <w:r>
        <w:rPr>
          <w:rFonts w:ascii="Times" w:hAnsi="Times" w:eastAsia="Times"/>
          <w:b w:val="0"/>
          <w:i w:val="0"/>
          <w:color w:val="000000"/>
          <w:sz w:val="22"/>
        </w:rPr>
        <w:t>even as long as they did. The more the people are tested the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“For this once, O Girdhari, save Thou my honour.”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11482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does not give the name of the addressee. But in the G.N. collection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listed as addressed to Lakshmidas Shrikant.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70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116. SPEECH AT UMBER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1930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asked the village women gathered there if they knew Pandit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,Jawaharlal Nehru.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said, “How can we know?” Gandhiji remarked: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your fault but of us men who have hitherto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your being and remaining as house-keepers, cooks,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 and drawers of water but now you will no longer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position. If this movement is to succeed, yours will have to be as </w:t>
      </w:r>
      <w:r>
        <w:rPr>
          <w:rFonts w:ascii="Times" w:hAnsi="Times" w:eastAsia="Times"/>
          <w:b w:val="0"/>
          <w:i w:val="0"/>
          <w:color w:val="000000"/>
          <w:sz w:val="22"/>
        </w:rPr>
        <w:t>big a share as men’s if not much bigger.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Pandit Jawaharlal Nehru,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to all India what Sardar Vallabhbhai was to us in Gujarat.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wearing himself out in the nation’s service and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punished because he was the greatest among us all.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I have asked you to resist snatching of salt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from your closed fists and suffer mutely and meekly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injuries the police might inflict upon you. If you have got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and faith in your mission I want to go many steps further.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henceforth to regard yourselves as trustees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guardians not merely of the precious national wealth locked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fists but of the whole treasure now being prepared in salt pans.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that treasure with your life if that be the price you have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When the police come and raid these pans, surround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let the police touch them till they have overpowered you by </w:t>
      </w:r>
      <w:r>
        <w:rPr>
          <w:rFonts w:ascii="Times" w:hAnsi="Times" w:eastAsia="Times"/>
          <w:b w:val="0"/>
          <w:i w:val="0"/>
          <w:color w:val="000000"/>
          <w:sz w:val="22"/>
        </w:rPr>
        <w:t>sheer brute force.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are beaten you must not lose your temper.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Gujarat has now become courageous to that extent. I am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strength from the strength of Gujarat. You must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suffering and keep the peace at any cost. Let them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pans but only after they have either arrested you, or beaten you.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altogether a new experiment and I leave it to you to make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pans wherever 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your sufferings will rise into being not only Purna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but a non-violent army for its defence. Women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>take part alongside of men in defence of salt pans. I still give credit to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taken from a report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16-4-1930.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that it will not make war upon our women.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on our part to provoke them into so doing. This is men’s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Government will confine their attention to men.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time enough for women to court assaults when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crossed the limit. Let it not be said of us that men sought shelter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women, well knowing they would be safe if they took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in what may be called, for want of a better name, aggressive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Women have in the programme I ventured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 enough work and to spare and all adventure and risk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be capable of undertaking. The Labour Association of Ahm-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edabad has undertaken to picket liquor shops. Selling of contraband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which was going on in Ahmedabad is now stopped. It will be done </w:t>
      </w:r>
      <w:r>
        <w:rPr>
          <w:rFonts w:ascii="Times" w:hAnsi="Times" w:eastAsia="Times"/>
          <w:b w:val="0"/>
          <w:i w:val="0"/>
          <w:color w:val="000000"/>
          <w:sz w:val="22"/>
        </w:rPr>
        <w:t>in villages by sending batches of volunteers.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that they must either make their own arrangements for food or must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take whatever is cooked for them. They could not maintain kitchens for different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tastes. This was a fight for self-purification and therefore they must leave off all bad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habits. They must have perfect discipline and strength to suffer hardships. He asked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those who cannot submit themselves to discipline to resign in the beginning. But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let them not cheat the community and nation. Even if there were only a few true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volunteers the fight would go on. The fight has been well begun, and Gujarat has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earned credit for it. Let it not be said that Gujarat lost the fight because of mistakes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lapses.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16-4-1930</w:t>
      </w:r>
    </w:p>
    <w:p>
      <w:pPr>
        <w:autoSpaceDN w:val="0"/>
        <w:autoSpaceDE w:val="0"/>
        <w:widowControl/>
        <w:spacing w:line="292" w:lineRule="exact" w:before="330" w:after="0"/>
        <w:ind w:left="0" w:right="12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117. LETTER TO SAROJINI NAIDU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1930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MY DEAR MIRABAI,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What advance shall I make? Of course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greet the friends just as before. But not having any sense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sin, how shall I give them satisfaction by talking? Their grievance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evid-ently most against me. The only way I can give them satisfaction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by correct conduct. Can you tell me where I have erred?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often sing to myself, ‘We shall know each other better when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mists have rolled away.’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likely to come to Bombay next week.</w:t>
      </w:r>
    </w:p>
    <w:p>
      <w:pPr>
        <w:autoSpaceDN w:val="0"/>
        <w:autoSpaceDE w:val="0"/>
        <w:widowControl/>
        <w:spacing w:line="220" w:lineRule="exact" w:before="66" w:after="0"/>
        <w:ind w:left="0" w:right="3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taken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118. LETTER TO MAHALAKSHMI MADHAVJI THAKKAR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beautiful letter. I am replying rather late.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 time. I got up today at a quarter past two in the morning.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give you sufficient work to do. I have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>natures of you both. Your resolves are noble.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6795</w:t>
      </w:r>
    </w:p>
    <w:p>
      <w:pPr>
        <w:autoSpaceDN w:val="0"/>
        <w:autoSpaceDE w:val="0"/>
        <w:widowControl/>
        <w:spacing w:line="292" w:lineRule="exact" w:before="382" w:after="0"/>
        <w:ind w:left="0" w:right="17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119. UNTOUCHABILITY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the matter of Hindu-Muslim unity so has there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 in the matter of untouchability It has been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sacrificing the interest of the untouchables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 know that the lacs of untouchables will not believe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of me. For me just as there is no swaraj without communal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is there no swaraj without the removal of untouchability. But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feel is that without swaraj there will be neither communal unity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untouchability. He who runs may see that it is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ruling caste to keep up the divisions among us.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is no more interested in Hindus and Mussalmans coming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than in the removal of untouchability.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examining the sources of revenue I endeavoured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show how the Government was built on an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foundation. Even so has it built itself upon our weaknesses and our </w:t>
      </w:r>
      <w:r>
        <w:rPr>
          <w:rFonts w:ascii="Times" w:hAnsi="Times" w:eastAsia="Times"/>
          <w:b w:val="0"/>
          <w:i w:val="0"/>
          <w:color w:val="000000"/>
          <w:sz w:val="22"/>
        </w:rPr>
        <w:t>vices.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the disgraceful Nasik quarrel. The Government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Sanatanists are in the wrong. But what has it done?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repr-esent a powerful interest, the untouchables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sacrificed. It was open to the authorities to get together the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reason with them. It was open to them to reason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and ask them not to precipitate a fight. But this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impartial mind, disinterestedness. But the Government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>disinterested. It rejoices to see the parties quarrel and then side with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strongest. I know that many good natured but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will cavil at this opinion. I can only tell them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everyday exp-erience. I do not suggest that every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is deliberate. ‘Might is right’, ‘divide and rule’,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>the daily routine of the official world.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Such being my deep conviction, I would be wronging the min-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orities and wronging the untouchables if I stopped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swaraj by inaction. I hold that as soon as we have realized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that is lying dormant in every one of us, that very moment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free and we shall feel the glow of real unity and the unto-uch-</w:t>
      </w:r>
      <w:r>
        <w:rPr>
          <w:rFonts w:ascii="Times" w:hAnsi="Times" w:eastAsia="Times"/>
          <w:b w:val="0"/>
          <w:i w:val="0"/>
          <w:color w:val="000000"/>
          <w:sz w:val="22"/>
        </w:rPr>
        <w:t>ables will also feel an accession of power.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understood that everywhere the bands of civil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Mussalmans, members of other faiths as also untouchables,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ever so few. The fact is that the foundations of swaraj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by those who regard communal unity, equality of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and removal of untouchability as articles of faith.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untouchable brethren not be lured from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because it was the presence of Englishmen that stimulated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and brought to the untouchables a sense of their rights.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there. But the English did not descend upon India with any </w:t>
      </w:r>
      <w:r>
        <w:rPr>
          <w:rFonts w:ascii="Times" w:hAnsi="Times" w:eastAsia="Times"/>
          <w:b w:val="0"/>
          <w:i w:val="0"/>
          <w:color w:val="000000"/>
          <w:sz w:val="22"/>
        </w:rPr>
        <w:t>such benevolent motive. Their civilization or rather the Western civili-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 does not recognize distinctions in the manner decayed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does. We could have profited by this excellence of theirs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having the infliction of their rule. My indictment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English as men, it is against Englishmen as the ruling caste.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men they are as good as we. In some respects they are better, in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others they may be worse. But as rulers they are highly unde-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sirable. As rulers they can do, have done, no good to any of us.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pandered to, and accentuated, our vices. And as we have deve-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loped the inferiority complex, their contact demoralizes us.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watched ourselves acting one way in their presence, another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their backs. This is an unmanly and unmanning process;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unnatural. “The tallest of us,” said Gokhale, “has to bend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them.” When they come to their senses, they too will realize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>rule has no less debased them than 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word to the untouchables. I have advised them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the advice that it is wholly unnecessary for them to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entry into the orthodox temples even through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 It is the duty of the ‘touchable’ Hindus to secure for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7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the freedom of the temples. It is for the ‘touchables’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satyagraha when the time is ripe. The untouchables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appointed, with Jamnalalji as the head, a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very purpose. They know that very great progress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matter of removal of untouchability, they know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India are to be found hundreds of well-known believing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lay down their lives to remove untouchability. The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it to be their duty and penance to purge the Hindu society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Let the untouchables know that the vast majority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engaged in this life-and-death struggle. If they realize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statements I have made, they will at least suspend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the struggle even if the whole mass of them will not join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have already done. The Hindu reformers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the work not as patrons, not to do the favour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certainly not to exploit them politically.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because their conception of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peremptorily demands it. They have either to leave Hinduism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good the claim that untouchability is no part of it but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an excrescence to be rooted 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17-4-1930</w:t>
      </w:r>
    </w:p>
    <w:p>
      <w:pPr>
        <w:autoSpaceDN w:val="0"/>
        <w:autoSpaceDE w:val="0"/>
        <w:widowControl/>
        <w:spacing w:line="292" w:lineRule="exact" w:before="390" w:after="0"/>
        <w:ind w:left="0" w:right="17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120. THE INHUMAN TAX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new experience gained of the incidence of the salt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it to be more inhuman than it appeared at first. Living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as I am in the midst of the salt area in Gujarat,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have been ruined because of the prohibition of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by the villagers. The only use the people can make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is to extract salt from it which nature deposits in abundance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month to month. This was the poor man’s staple industry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parts. Now all this land lies fallow. Dandi itself has a tragic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history. It is a beautiful seaside place. It takes its name from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 place for a </w:t>
      </w:r>
      <w:r>
        <w:rPr>
          <w:rFonts w:ascii="Times" w:hAnsi="Times" w:eastAsia="Times"/>
          <w:b w:val="0"/>
          <w:i/>
          <w:color w:val="000000"/>
          <w:sz w:val="22"/>
        </w:rPr>
        <w:t>diva dandi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a lighthouse. Now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deserted village. A European and then Indians tried against nature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reclaim the soil for cultivation. As I walk about the otherwise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peace-giving shore and listen for the heavenly music of the gentle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waves, I see about me wasted human effort in the shape of dilapidated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embanked fields without a patch of vegetation. These very fields,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 hateful salt monopoly is gone, will be valuable salt </w:t>
      </w:r>
      <w:r>
        <w:rPr>
          <w:rFonts w:ascii="Times" w:hAnsi="Times" w:eastAsia="Times"/>
          <w:b w:val="0"/>
          <w:i w:val="0"/>
          <w:color w:val="000000"/>
          <w:sz w:val="22"/>
        </w:rPr>
        <w:t>pans from which villagers will extract fresh, white sparkling salt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much labour, and it will give them a living as it did their </w:t>
      </w:r>
      <w:r>
        <w:rPr>
          <w:rFonts w:ascii="Times" w:hAnsi="Times" w:eastAsia="Times"/>
          <w:b w:val="0"/>
          <w:i w:val="0"/>
          <w:color w:val="000000"/>
          <w:sz w:val="22"/>
        </w:rPr>
        <w:t>ancestors.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has already shown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communique that this salt is injurious to health is a wicked falsehood.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2650" w:val="left"/>
          <w:tab w:pos="5730" w:val="left"/>
          <w:tab w:pos="64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inhuman regulations, the people round about this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used none but the salt that nature provides here in abundance.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seem to have felt any the worse for it. Thousands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area have been during the past week eating this salt with impunity.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in Konkan people have all these years used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swadeshi salt in contradistinction to the taxed salt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sarkari </w:t>
      </w:r>
      <w:r>
        <w:rPr>
          <w:rFonts w:ascii="Times" w:hAnsi="Times" w:eastAsia="Times"/>
          <w:b w:val="0"/>
          <w:i w:val="0"/>
          <w:color w:val="000000"/>
          <w:sz w:val="22"/>
        </w:rPr>
        <w:t>or foreign, although in the first instance it was yiel-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 by India’s earth and seas. The recipe which I publish in this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prepared by two careful men who have graduated in science.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it every household can prepare its own salt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whatsoever. One boy has merely to fetch a </w:t>
      </w:r>
      <w:r>
        <w:rPr>
          <w:rFonts w:ascii="Times" w:hAnsi="Times" w:eastAsia="Times"/>
          <w:b w:val="0"/>
          <w:i/>
          <w:color w:val="000000"/>
          <w:sz w:val="22"/>
        </w:rPr>
        <w:t>lota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-ful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and it has merely to be strained or filtered and put near the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shallow pan and treated in accordance with the recipe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householders have every day’s supply of salt much cleaner and </w:t>
      </w:r>
      <w:r>
        <w:rPr>
          <w:rFonts w:ascii="Times" w:hAnsi="Times" w:eastAsia="Times"/>
          <w:b w:val="0"/>
          <w:i w:val="0"/>
          <w:color w:val="000000"/>
          <w:sz w:val="22"/>
        </w:rPr>
        <w:t>healthier than the ‘</w:t>
      </w:r>
      <w:r>
        <w:rPr>
          <w:rFonts w:ascii="Times" w:hAnsi="Times" w:eastAsia="Times"/>
          <w:b w:val="0"/>
          <w:i/>
          <w:color w:val="000000"/>
          <w:sz w:val="22"/>
        </w:rPr>
        <w:t>sarkari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‘foreign’ dirty salt to be had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bazaars. Let the salt satyagrahis (and they are to be counted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tens of thousands now) not waste a single grain of swadeshi salt.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 law, there is now no excuse for anyone to eat the bazaar salt.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salt must be introduced even where there are no salt beds.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easily transported in small quantities from place to place.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prosecute tens of thousands of men and women or,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dare, send their officials to search their persons and brutally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it from them. Let them say: ‘The salt law allows it.’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shown that the salt regulations are as inhuman as the tax itself. </w:t>
      </w:r>
      <w:r>
        <w:rPr>
          <w:rFonts w:ascii="Times" w:hAnsi="Times" w:eastAsia="Times"/>
          <w:b w:val="0"/>
          <w:i w:val="0"/>
          <w:color w:val="000000"/>
          <w:sz w:val="22"/>
        </w:rPr>
        <w:t>If the history of the administration in the early stages of these regu-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lations were known, it would be found that these inhuman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as inhumanely administered in order to deprive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natural calling and compel them to take the bloodstained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sarkari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salt. Let the reader know that even palanquins bearing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purdahnashin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women were searched in order to prevent the transport of illicit salt. If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Desai’s article entitled “A Brazen Lie” was published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10-4-1930.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lota </w:t>
      </w:r>
      <w:r>
        <w:rPr>
          <w:rFonts w:ascii="Times" w:hAnsi="Times" w:eastAsia="Times"/>
          <w:b w:val="0"/>
          <w:i w:val="0"/>
          <w:color w:val="000000"/>
          <w:sz w:val="18"/>
        </w:rPr>
        <w:t>is a metal jug.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of the Government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Wearing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to bear hardships in the attempt to have this iniquitous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removed, we are but doing a modicum of penance for our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and shameful submission to the impost. The reader will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it is not merely the tax, heavy as it is, that is offensive.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redeeming feature about it. The revenue it brings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cost to the nation. The cost to the nation is probably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per year besides the loss of an equal amount of salt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wantonly destroyed or prevented from being gathered.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17-4-1930</w:t>
      </w:r>
    </w:p>
    <w:p>
      <w:pPr>
        <w:autoSpaceDN w:val="0"/>
        <w:autoSpaceDE w:val="0"/>
        <w:widowControl/>
        <w:spacing w:line="292" w:lineRule="exact" w:before="390" w:after="0"/>
        <w:ind w:left="0" w:right="22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121. A SURVEY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mass manifestation in Gujarat has exceeded all exp-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ectations. Bombay and its suburbs have done no less. And the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 coming to me at this out-of-the-way place from all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fully encouraging. It is a matter of the keenest joy to 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united once more and Sjt. N. C. Kelkar and his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the struggle. Sjt. Kelkar’s and Sjt. Aney’s resignations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events of great importance in the struggle. Bengal is the most temp-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estuous province in all India. It is pulsating with life. Its very factions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symptomatic of its great awakening. If Bengal responds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style it is likely to overshadow every other province.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any province, even Maharashtra, can claim the credit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can for voluntary sacrifice. If its emotional side is its weakness,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its greatest strength. It has the capacity for reckless abandon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non-violence, if such use of language is permissible. Sjt. Sen </w:t>
      </w:r>
      <w:r>
        <w:rPr>
          <w:rFonts w:ascii="Times" w:hAnsi="Times" w:eastAsia="Times"/>
          <w:b w:val="0"/>
          <w:i w:val="0"/>
          <w:color w:val="000000"/>
          <w:sz w:val="22"/>
        </w:rPr>
        <w:t>Gupta’s action in response to the wanton assault on the students’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has evoked the sentiment above expressed. The sentence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Suresh Bannerji and others pales into insignificance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the move on the part of the Bengal students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savage counter-move on the part of the police. I know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Commissioner of Police will say if he sees these lines. I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saying, ‘But you do not know my Bengal.’ Well, I know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more than he ever will. His Bengal is the creation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If the Government will cease to molest Bengal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India from her cherished goal, Bengal will be as gentle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province of India. If Bengal is seething with the violent spirit, </w:t>
      </w:r>
      <w:r>
        <w:rPr>
          <w:rFonts w:ascii="Times" w:hAnsi="Times" w:eastAsia="Times"/>
          <w:b w:val="0"/>
          <w:i w:val="0"/>
          <w:color w:val="000000"/>
          <w:sz w:val="22"/>
        </w:rPr>
        <w:t>it is because of her sufferings.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expect Bengal’s imagination to come to her assistance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realize that non-violence is the trump-card. All the suffering must </w:t>
      </w:r>
      <w:r>
        <w:rPr>
          <w:rFonts w:ascii="Times" w:hAnsi="Times" w:eastAsia="Times"/>
          <w:b w:val="0"/>
          <w:i w:val="0"/>
          <w:color w:val="000000"/>
          <w:sz w:val="22"/>
        </w:rPr>
        <w:t>be dedicated to the goddess of ahimsa.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after the Jallianwala massacre, I used to express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reiterate the hope that next time in no part of India must people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on bullets being discharged against them, and that theymust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them in their chests with arms folded and with courageous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resignation. That testing time seems to be coming faster than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expected. And if we are to train ourselves to receive the bullet wounds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bayonet charges in our bare chests, we must accustom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unmoved in the face of cavalry or baton charges.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easier said than done. Nevertheless, I must say it if we are 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our training in mass non- violence. That mass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perfect possibility has been sufficiently demonstrated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eight days. Mahadev Desai has given a realistic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brutal treatment of volunteers in the Dholera saltbed and the volunt-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eers suffering the brutality with meek heroism. What thousands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did when the police acted with rashness and harshness if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comparative considerateness can be studied from a condensed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published elsewhere of a graphic description sent to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Malaviya. His report is in the main corroborated by Dahyabhai, </w:t>
      </w:r>
      <w:r>
        <w:rPr>
          <w:rFonts w:ascii="Times" w:hAnsi="Times" w:eastAsia="Times"/>
          <w:b w:val="0"/>
          <w:i w:val="0"/>
          <w:color w:val="000000"/>
          <w:sz w:val="22"/>
        </w:rPr>
        <w:t>Sardar Vallabhbhai’s son, who was also an eye witness.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Perinbai and her companions as also Kamaladevi acted with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calmness. But they would allow me to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done better to remain outside the venue of the 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fight. For women to be in the midst of such danger as they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was against the rule of chivalry. Anyway that time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Let them by all means manufacture salt in their thousands.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remain deliberately in crowds which they know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charged. I have in all humility suggested to them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field in which they are at liberty and are expected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best qualities. There is in that field enough scope for adventure </w:t>
      </w:r>
      <w:r>
        <w:rPr>
          <w:rFonts w:ascii="Times" w:hAnsi="Times" w:eastAsia="Times"/>
          <w:b w:val="0"/>
          <w:i w:val="0"/>
          <w:color w:val="000000"/>
          <w:sz w:val="22"/>
        </w:rPr>
        <w:t>and heroism.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revert, if then we are to stand the final heat of the battle,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learn to stand our ground in the face of cavalry or baton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allow ourselves to be trampled under horses’ hoofs or bruised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baton charges. An armed crowd would stand firm and retaliate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such charges. We, if we would learn the lesson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should show greater courage by standing our ground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anger, without retaliation. Then a reincarnation of Dyer will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find us ready for receiving bullets in the bare breast.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already begun to defend their salt pans.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evolved that sufficient amount of courage, it must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methodically and regularly. As soon as the police come to charge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break through the living wall, women should, if the police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opportunity, stand aside and let their men be wounded. They do so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over in armed conflict, let them do so in a conflict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one party deliberately chooses to remain unarmed.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are no men left to fight the battle of free salt,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[they] have courage let them take up the work deserted by men.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men will give a good account of themselves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examined elsewhere the argument that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use force if people will not surrender the contraband salt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Here I would only remind these critics that even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thieves they do not take stolen property by force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they are brought under arrest and then too never if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brought to trial. The property still remains the thief’s until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and the court adjudges the property not to be his.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regulations make the policeman the arresting officer, prosecutor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judge all rolled into one is no answer to my charge of barbarity in </w:t>
      </w:r>
      <w:r>
        <w:rPr>
          <w:rFonts w:ascii="Times" w:hAnsi="Times" w:eastAsia="Times"/>
          <w:b w:val="0"/>
          <w:i w:val="0"/>
          <w:color w:val="000000"/>
          <w:sz w:val="22"/>
        </w:rPr>
        <w:t>respect of the procedure adopted by the authorities.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17-4-1930</w:t>
      </w:r>
    </w:p>
    <w:p>
      <w:pPr>
        <w:autoSpaceDN w:val="0"/>
        <w:autoSpaceDE w:val="0"/>
        <w:widowControl/>
        <w:spacing w:line="292" w:lineRule="exact" w:before="350" w:after="0"/>
        <w:ind w:left="0" w:right="15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122. PRESIDENT’S REWARD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the Congress has had his laurels cheap.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just received from Pandit Motilalji tells me that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has been sentenced to six months’ simple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a day’s imprisonment of the nation’s first servant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affront offered to the whole nation. Through this imprisonment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told us to do our worst. And the worst we can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invite more suffering upon ourselves. This can only be done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intensifying the campaign. Great as is the work being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of the country, I must confess that I am not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from the students. They have not yet got self-confidence.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believe that swaraj is coming soon. They do not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for them to anticipate its advent by simple faith and acting </w:t>
      </w:r>
      <w:r>
        <w:rPr>
          <w:rFonts w:ascii="Times" w:hAnsi="Times" w:eastAsia="Times"/>
          <w:b w:val="0"/>
          <w:i w:val="0"/>
          <w:color w:val="000000"/>
          <w:sz w:val="22"/>
        </w:rPr>
        <w:t>upon it. But faith cannot be given by anybody. It has to come from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within. The country will watch the effect of Pandit Jawaharlal’s incar-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ceration upon the thousands of students who are still hankering after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degrees and diplomas.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17-4-1930</w:t>
      </w:r>
    </w:p>
    <w:p>
      <w:pPr>
        <w:autoSpaceDN w:val="0"/>
        <w:autoSpaceDE w:val="0"/>
        <w:widowControl/>
        <w:spacing w:line="292" w:lineRule="exact" w:before="39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123. SPECIAL TASK BEFORE WOMEN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conference of women on Sunday last at Dandi became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as I had wanted it to be. Thanks to the Government proh-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ibition against the Baroda territory cars plying between Navsari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Dandi, many had walked the full 12 miles to Dandi. The following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resolutions were unanimously adopted:</w:t>
      </w:r>
    </w:p>
    <w:p>
      <w:pPr>
        <w:autoSpaceDN w:val="0"/>
        <w:autoSpaceDE w:val="0"/>
        <w:widowControl/>
        <w:spacing w:line="294" w:lineRule="exact" w:before="6" w:after="0"/>
        <w:ind w:left="0" w:right="29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</w:p>
    <w:p>
      <w:pPr>
        <w:autoSpaceDN w:val="0"/>
        <w:autoSpaceDE w:val="0"/>
        <w:widowControl/>
        <w:spacing w:line="240" w:lineRule="exact" w:before="120" w:after="0"/>
        <w:ind w:left="73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of the women of Gujarat assembled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Dandi on 13th April, 1930 having heard Gandhiji, resolves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women assembled will picket liquor and toddy shops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Gujarat and appeal to the shop-keepers and the shop-goers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[to desist] from plying their trade or drinking intoxicating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liquors as the case may be, and will similarly picket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shops and appeal to the dealers and the buyers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desist from the practice of dealing in or buying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 as the case may be.</w:t>
      </w:r>
    </w:p>
    <w:p>
      <w:pPr>
        <w:autoSpaceDN w:val="0"/>
        <w:autoSpaceDE w:val="0"/>
        <w:widowControl/>
        <w:spacing w:line="294" w:lineRule="exact" w:before="6" w:after="0"/>
        <w:ind w:left="0" w:right="29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II</w:t>
      </w:r>
    </w:p>
    <w:p>
      <w:pPr>
        <w:autoSpaceDN w:val="0"/>
        <w:autoSpaceDE w:val="0"/>
        <w:widowControl/>
        <w:spacing w:line="240" w:lineRule="exact" w:before="120" w:after="0"/>
        <w:ind w:left="73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is of opinion that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is possible only through khadi and therefore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assembled resolve henceforth to use khadi only and will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 spin regularly and will learn all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and preach the message of khadi among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neighbours, teach them the processes up to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 them to spin regularly.</w:t>
      </w:r>
    </w:p>
    <w:p>
      <w:pPr>
        <w:autoSpaceDN w:val="0"/>
        <w:autoSpaceDE w:val="0"/>
        <w:widowControl/>
        <w:spacing w:line="294" w:lineRule="exact" w:before="6" w:after="0"/>
        <w:ind w:left="0" w:right="28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III</w:t>
      </w:r>
    </w:p>
    <w:p>
      <w:pPr>
        <w:autoSpaceDN w:val="0"/>
        <w:autoSpaceDE w:val="0"/>
        <w:widowControl/>
        <w:spacing w:line="294" w:lineRule="exact" w:before="8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conference appoints the following Executive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Committee with power to draw up a constitution and to amend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from time to time and add to their number: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810" w:val="left"/>
        </w:tabs>
        <w:autoSpaceDE w:val="0"/>
        <w:widowControl/>
        <w:spacing w:line="294" w:lineRule="exact" w:before="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Mrs. Tyabji (President)</w:t>
      </w:r>
    </w:p>
    <w:p>
      <w:pPr>
        <w:autoSpaceDN w:val="0"/>
        <w:tabs>
          <w:tab w:pos="1810" w:val="left"/>
        </w:tabs>
        <w:autoSpaceDE w:val="0"/>
        <w:widowControl/>
        <w:spacing w:line="294" w:lineRule="exact" w:before="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Shrimati Mithubehn Petit (Secretary)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four paragraphs have been taken from “Women in Conference”,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17-4-1930.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5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</w:t>
      </w:r>
    </w:p>
    <w:p>
      <w:pPr>
        <w:autoSpaceDN w:val="0"/>
        <w:tabs>
          <w:tab w:pos="1810" w:val="left"/>
        </w:tabs>
        <w:autoSpaceDE w:val="0"/>
        <w:widowControl/>
        <w:spacing w:line="294" w:lineRule="exact" w:before="72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Shrimati Manibehn Patel</w:t>
      </w:r>
    </w:p>
    <w:p>
      <w:pPr>
        <w:autoSpaceDN w:val="0"/>
        <w:tabs>
          <w:tab w:pos="2090" w:val="left"/>
          <w:tab w:pos="2890" w:val="left"/>
        </w:tabs>
        <w:autoSpaceDE w:val="0"/>
        <w:widowControl/>
        <w:spacing w:line="294" w:lineRule="exact" w:before="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Rohini Desai</w:t>
      </w:r>
    </w:p>
    <w:p>
      <w:pPr>
        <w:autoSpaceDN w:val="0"/>
        <w:tabs>
          <w:tab w:pos="2090" w:val="left"/>
          <w:tab w:pos="2890" w:val="left"/>
        </w:tabs>
        <w:autoSpaceDE w:val="0"/>
        <w:widowControl/>
        <w:spacing w:line="294" w:lineRule="exact" w:before="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Chandubehn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hopes that Gujarati women will welcome this </w:t>
      </w:r>
      <w:r>
        <w:rPr>
          <w:rFonts w:ascii="Times" w:hAnsi="Times" w:eastAsia="Times"/>
          <w:b w:val="0"/>
          <w:i w:val="0"/>
          <w:color w:val="000000"/>
          <w:sz w:val="22"/>
        </w:rPr>
        <w:t>activity and participate in 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hopes that women all over Gujarat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provinces will take up the movement initiated at this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resolutions were passed also in Vejalpur; only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was divided into sections. Two distinct sections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and the boycott of foreign cloth through khadi,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wo-men who believed in only one of these causes could vote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one alone. At the second conference three more names were added: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Shrimati Shardabehn Sumant Mehta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Shrimati Savitabehn Trivedi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Shrimati Surajbehn Manilal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vote need not be considered as having much value.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to the extent that not a single resolution was opposed at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meeting, for it shows that even if the women present may not be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pared to put the resolution into practice, nevertheless they  approved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substance. At both these conferences women from villages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greater numbers. The struggle this time is of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especially. The awakening in the villages is astonishing which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sign. Salt, the boycott of foreign cloth and prohibition—all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three are specially meant for villages and the women would ben-</w:t>
      </w:r>
      <w:r>
        <w:rPr>
          <w:rFonts w:ascii="Times" w:hAnsi="Times" w:eastAsia="Times"/>
          <w:b w:val="0"/>
          <w:i w:val="0"/>
          <w:color w:val="000000"/>
          <w:sz w:val="22"/>
        </w:rPr>
        <w:t>efit especially.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 few women are ready to lay down their lives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this resolution, they will come forward. If this does not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will not be deemed to have completed its work.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women present at the conference is any indication,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>women would seem to be prepared for 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of any organization is its executive committee.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 of the work depends upon the enthusiasm,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skill of the ladies who have given their names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Mithubehn Petit has started the work with great alacrity. Acco-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rding to her accounts habitual drunkards are enthusiastically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earthen jars containing toddy. Thousands of persons in Surat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drinking, have started having resolutions passed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>castes prohibiting drinking.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women become self-confident and gain faith,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from experience that the fear which they entertain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basis. Rama and Ravana dwell in every human being. If women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through the Rama who is in them, the Ravana who dwells in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powerless. Rama awakens less readily in men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Who can harm one who is protected by Rama? Who can </w:t>
      </w:r>
      <w:r>
        <w:rPr>
          <w:rFonts w:ascii="Times" w:hAnsi="Times" w:eastAsia="Times"/>
          <w:b w:val="0"/>
          <w:i w:val="0"/>
          <w:color w:val="000000"/>
          <w:sz w:val="22"/>
        </w:rPr>
        <w:t>protect one with whom Rama is displeased 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work of prohibition, once the initial fear is shed,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easy. For all it involves is picketing. Those who drink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wicked. They are simple folk. Their self-interest is not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Once they are convinced, they will give up liquor.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liquor-booth owners do have their self-interest involved but they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that this is an immoral trade.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this extension of the swaraj movement as of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I need not reiterate the argument already advanced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pages. Mithubehn has already commenced operations.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woman to let the grass grow under her feet. The idea is for </w:t>
      </w:r>
      <w:r>
        <w:rPr>
          <w:rFonts w:ascii="Times" w:hAnsi="Times" w:eastAsia="Times"/>
          <w:b w:val="0"/>
          <w:i w:val="0"/>
          <w:color w:val="000000"/>
          <w:sz w:val="22"/>
        </w:rPr>
        <w:t>twenty to twenty-five women to go in one batch and plant thems-elve-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snear each liquor shop and come in personal contact with 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 to the liquor or toddy shops and wean him from the habit.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also appeal to the shopkeepers to give up the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traffic and earn their livelihood through better means.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shops are to be treated in the same way as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as soon as there are enough trained women volunteers.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committee will carry on the two boycotts it will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two branches. It will be open to any woman to offer her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only one branch of work, nor is it necessary that every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belong to the Congress. Only this must be clearly understood,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 is part of the Congress programme and has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results if it has also equally great moral and economic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two paragraphs have been taken from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17-4-1930.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will belong to the foreign-cloth boycott branch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that without the constructive work of khadi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mere boycott will be a mischievous activity. Its very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production of khadi will prove the ruin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independence. For the millions will take it up in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But they will curse us if they discover that they have no cloth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or the cloth they can get is too dear for their purse. The formula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is: discard foreign cloth and make your own khadi and wear </w:t>
      </w:r>
      <w:r>
        <w:rPr>
          <w:rFonts w:ascii="Times" w:hAnsi="Times" w:eastAsia="Times"/>
          <w:b w:val="0"/>
          <w:i w:val="0"/>
          <w:color w:val="000000"/>
          <w:sz w:val="22"/>
        </w:rPr>
        <w:t>it. Already there is a dearth of khadi.</w:t>
      </w:r>
    </w:p>
    <w:p>
      <w:pPr>
        <w:autoSpaceDN w:val="0"/>
        <w:autoSpaceDE w:val="0"/>
        <w:widowControl/>
        <w:spacing w:line="260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of foreign cloth is, however, a difficult matter.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two aspects; boycott and khadi production. The boycott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much effort Only a few women would suffice for the work.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production of khadi thousands and even hundreds of thous-</w:t>
      </w:r>
      <w:r>
        <w:rPr>
          <w:rFonts w:ascii="Times" w:hAnsi="Times" w:eastAsia="Times"/>
          <w:b w:val="0"/>
          <w:i w:val="0"/>
          <w:color w:val="000000"/>
          <w:sz w:val="22"/>
        </w:rPr>
        <w:t>ands would have to be regularly active. Hence it would require orga-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nization and planning. However, it is a work needing patience,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intelligence and faith. In the course of it you have to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contact—directly or indirectly—with crores of women. It requires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co-ordination between towns and villages. And, through it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India needs can be produced in a short time. We have before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means to produce it. We have the necessary skill too.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lack is workers. It is the sisters who must create these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do so only when they themselves learn to card and spin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disseminate the art among others. Most of the khadi workers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campaign. Therefore the production has suffered a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there need never be any dearth of cloth the moment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gets disabused of the superstition that it must buy cloth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its nakedness. It would be on a par with someone saying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starve if we cannot get Manchester or Delhi biscuits. Even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our food and eat it so can we, if we but will it, make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wear it. We did it only a hundred years ago and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relearn the trick now. All the vital processes are almost too simple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learn. At this supreme crisis, this turning point in the nation’s history,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hesitate and nurse idleness. I do not need to restate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about our mills. Even if every mill were genuinely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if all became patriotic, they could not supply all our wants. </w:t>
      </w:r>
      <w:r>
        <w:rPr>
          <w:rFonts w:ascii="Times" w:hAnsi="Times" w:eastAsia="Times"/>
          <w:b w:val="0"/>
          <w:i w:val="0"/>
          <w:color w:val="000000"/>
          <w:sz w:val="22"/>
        </w:rPr>
        <w:t>Whichever way we look at it, whether we like it or not, we cannot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two sentences and the following two paragraphs have been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17-4-1930.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khadi if we are to achieve independence through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and if we are to achieve the boycott of foreign cloth on which </w:t>
      </w:r>
      <w:r>
        <w:rPr>
          <w:rFonts w:ascii="Times" w:hAnsi="Times" w:eastAsia="Times"/>
          <w:b w:val="0"/>
          <w:i w:val="0"/>
          <w:color w:val="000000"/>
          <w:sz w:val="22"/>
        </w:rPr>
        <w:t>we began concentration in 1920.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men’s part in the boycott I have said enough in my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unexpectedly delivered to the men who had come to Dandi.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parts of this speech are reproduced elsewhere.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Suffice it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men will damage the movement if they will meddle with </w:t>
      </w:r>
      <w:r>
        <w:rPr>
          <w:rFonts w:ascii="Times" w:hAnsi="Times" w:eastAsia="Times"/>
          <w:b w:val="0"/>
          <w:i w:val="0"/>
          <w:color w:val="000000"/>
          <w:sz w:val="22"/>
        </w:rPr>
        <w:t>women’s picketing wherever it is undertaken by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passing the above two resolutions Gujarati women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responsibility and Begum Amina Tyabji and their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have shouldered the responsibility on their behalf.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grant them strength!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20-4-1930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17-4-1930</w:t>
      </w:r>
    </w:p>
    <w:p>
      <w:pPr>
        <w:autoSpaceDN w:val="0"/>
        <w:autoSpaceDE w:val="0"/>
        <w:widowControl/>
        <w:spacing w:line="292" w:lineRule="exact" w:before="390" w:after="0"/>
        <w:ind w:left="0" w:right="13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124. “SATYAGRAHA YUDDHA”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Navajivan Publishing House, Ahmedabad, has issued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booklet under the above title. Let everyone read it. Those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readers of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those who have to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the satyagraha campaign will find the booklet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useful.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17-4-1930</w:t>
      </w:r>
    </w:p>
    <w:p>
      <w:pPr>
        <w:autoSpaceDN w:val="0"/>
        <w:autoSpaceDE w:val="0"/>
        <w:widowControl/>
        <w:spacing w:line="292" w:lineRule="exact" w:before="350" w:after="0"/>
        <w:ind w:left="0" w:right="10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125. PRESIDENT IN PRISON-HOUSE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is in jail. This means that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the whole of India into prison. If we understand this, then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becomes clear at once. If we wish to force the jail doors open we </w:t>
      </w:r>
      <w:r>
        <w:rPr>
          <w:rFonts w:ascii="Times" w:hAnsi="Times" w:eastAsia="Times"/>
          <w:b w:val="0"/>
          <w:i w:val="0"/>
          <w:color w:val="000000"/>
          <w:sz w:val="22"/>
        </w:rPr>
        <w:t>must do these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We should make salt everywhere and distribute it.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Women should picket liquor shops, that is,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plead with the sellers and consumers of liquor to desist </w:t>
      </w:r>
      <w:r>
        <w:rPr>
          <w:rFonts w:ascii="Times" w:hAnsi="Times" w:eastAsia="Times"/>
          <w:b w:val="0"/>
          <w:i w:val="0"/>
          <w:color w:val="000000"/>
          <w:sz w:val="22"/>
        </w:rPr>
        <w:t>from selling and drinking it.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Women should similarly dissuade those that sell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>that wear foreign cloth.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Dandi”, 20-4-1930.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Spinning should be started in every home.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Students should leave schools and dedicate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work.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Lawyers should give up their practice and devote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this national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Those in other occupations should also give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as much time as they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People should leave Government jobs.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Under no circumstances should people become disorderly or </w:t>
      </w:r>
      <w:r>
        <w:rPr>
          <w:rFonts w:ascii="Times" w:hAnsi="Times" w:eastAsia="Times"/>
          <w:b w:val="0"/>
          <w:i w:val="0"/>
          <w:color w:val="000000"/>
          <w:sz w:val="22"/>
        </w:rPr>
        <w:t>commit violence.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They should not look down upon anyone. They should live </w:t>
      </w:r>
      <w:r>
        <w:rPr>
          <w:rFonts w:ascii="Times" w:hAnsi="Times" w:eastAsia="Times"/>
          <w:b w:val="0"/>
          <w:i w:val="0"/>
          <w:color w:val="000000"/>
          <w:sz w:val="22"/>
        </w:rPr>
        <w:t>at peace with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did this much our strength would certainly increase and no </w:t>
      </w:r>
      <w:r>
        <w:rPr>
          <w:rFonts w:ascii="Times" w:hAnsi="Times" w:eastAsia="Times"/>
          <w:b w:val="0"/>
          <w:i w:val="0"/>
          <w:color w:val="000000"/>
          <w:sz w:val="22"/>
        </w:rPr>
        <w:t>one would dare deflect us from our path.</w:t>
      </w:r>
    </w:p>
    <w:p>
      <w:pPr>
        <w:autoSpaceDN w:val="0"/>
        <w:autoSpaceDE w:val="0"/>
        <w:widowControl/>
        <w:spacing w:line="310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17-4-1930</w:t>
      </w:r>
    </w:p>
    <w:p>
      <w:pPr>
        <w:autoSpaceDN w:val="0"/>
        <w:tabs>
          <w:tab w:pos="5130" w:val="left"/>
        </w:tabs>
        <w:autoSpaceDE w:val="0"/>
        <w:widowControl/>
        <w:spacing w:line="296" w:lineRule="exact" w:before="346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126. LETTER TO NARANDAS GANDHI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17,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sent the replies to your questions orally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>Gangabehn . They must have been conveyed to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accounts is correct. I intend to write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matter.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to you by return of post my reply to your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Mahadev must have explained to you why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it. If Ramji Sahay wants to go to his own province to work, he may </w:t>
      </w:r>
      <w:r>
        <w:rPr>
          <w:rFonts w:ascii="Times" w:hAnsi="Times" w:eastAsia="Times"/>
          <w:b w:val="0"/>
          <w:i w:val="0"/>
          <w:color w:val="000000"/>
          <w:sz w:val="22"/>
        </w:rPr>
        <w:t>do so. He should pay his own fare if he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asking you to send some women. </w:t>
      </w:r>
      <w:r>
        <w:rPr>
          <w:rFonts w:ascii="Times" w:hAnsi="Times" w:eastAsia="Times"/>
          <w:b w:val="0"/>
          <w:i w:val="0"/>
          <w:color w:val="000000"/>
          <w:sz w:val="22"/>
        </w:rPr>
        <w:t>Have you found some work for Keshu?</w:t>
      </w:r>
    </w:p>
    <w:p>
      <w:pPr>
        <w:autoSpaceDN w:val="0"/>
        <w:autoSpaceDE w:val="0"/>
        <w:widowControl/>
        <w:spacing w:line="294" w:lineRule="exact" w:before="3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 of all possible plans to increase the production of khadi.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send the thing to Malkani, since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him to say no. Now I do not wish to write.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8100. Courtesy: Narandas Gandhi</w:t>
      </w:r>
    </w:p>
    <w:p>
      <w:pPr>
        <w:autoSpaceDN w:val="0"/>
        <w:autoSpaceDE w:val="0"/>
        <w:widowControl/>
        <w:spacing w:line="292" w:lineRule="exact" w:before="38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127. INTERVIEW TO FREE PRESS OF INDIA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ALALPUR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1930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too early for me to speak with certainty anything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riots in Calcutta and Karachi. Having become used to </w:t>
      </w:r>
      <w:r>
        <w:rPr>
          <w:rFonts w:ascii="Times" w:hAnsi="Times" w:eastAsia="Times"/>
          <w:b w:val="0"/>
          <w:i w:val="0"/>
          <w:color w:val="000000"/>
          <w:sz w:val="22"/>
        </w:rPr>
        <w:t>grossly exaggerated accounts and distorted versions of things hap-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pening before my eyes, I am inclined largely to discount the stories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alleged to have been done by people. But be it ever so little,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manner of doubt that it harms the struggle, and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 struggle has to go on unchecked. If non-violence has to fight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violence in addition to that of Government, it must still perf-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orm its arduous task at any cost. I see no escape from it. 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outset of the campaign I had declared that there was every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violence breaking out on the part of the people. It seems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broken out; and it hurts me, only because it hurts the cause I </w:t>
      </w:r>
      <w:r>
        <w:rPr>
          <w:rFonts w:ascii="Times" w:hAnsi="Times" w:eastAsia="Times"/>
          <w:b w:val="0"/>
          <w:i w:val="0"/>
          <w:color w:val="000000"/>
          <w:sz w:val="22"/>
        </w:rPr>
        <w:t>hold as dear as life itself. But I must say that Government have prov-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oked it in dispersing the meeting where no violence had been done; to </w:t>
      </w:r>
      <w:r>
        <w:rPr>
          <w:rFonts w:ascii="Times" w:hAnsi="Times" w:eastAsia="Times"/>
          <w:b w:val="0"/>
          <w:i w:val="0"/>
          <w:color w:val="000000"/>
          <w:sz w:val="22"/>
        </w:rPr>
        <w:t>prohibit public meetings and processions altogether is a thing calcu-</w:t>
      </w:r>
      <w:r>
        <w:rPr>
          <w:rFonts w:ascii="Times" w:hAnsi="Times" w:eastAsia="Times"/>
          <w:b w:val="0"/>
          <w:i w:val="0"/>
          <w:color w:val="000000"/>
          <w:sz w:val="22"/>
        </w:rPr>
        <w:t>lated to precipitate violence. Government have with utmost deli-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beration picked up the leaders of the people who were known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 to non-violence and to possess controlling influence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 would have been miraculous if this gross interference with </w:t>
      </w:r>
      <w:r>
        <w:rPr>
          <w:rFonts w:ascii="Times" w:hAnsi="Times" w:eastAsia="Times"/>
          <w:b w:val="0"/>
          <w:i w:val="0"/>
          <w:color w:val="000000"/>
          <w:sz w:val="22"/>
        </w:rPr>
        <w:t>popular liberty had not evoked reprisals from easily inflammable peo-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ple, who were to be found in every community and in all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Take Gujarat itself; and in the out-of-the way Dholera and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Viramgam unnameable and indecent atrocities are said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upon defenceless national workers. Their only crime was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would not easily yield up the salt in their possession.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place, I do not know that outside India under </w:t>
      </w:r>
      <w:r>
        <w:rPr>
          <w:rFonts w:ascii="Times" w:hAnsi="Times" w:eastAsia="Times"/>
          <w:b w:val="0"/>
          <w:i w:val="0"/>
          <w:color w:val="000000"/>
          <w:sz w:val="22"/>
        </w:rPr>
        <w:t>any civilized government, authority has been given to the police 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cibly to take away from people anything unless it is of a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character. I know that Salt Acts do give such powers. That merely illu-</w:t>
      </w:r>
      <w:r>
        <w:rPr>
          <w:rFonts w:ascii="Times" w:hAnsi="Times" w:eastAsia="Times"/>
          <w:b w:val="0"/>
          <w:i w:val="0"/>
          <w:color w:val="000000"/>
          <w:sz w:val="22"/>
        </w:rPr>
        <w:t>strates my view. A barbarous act does not become less so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having the authority of law, and the practice of indecent torture </w:t>
      </w:r>
      <w:r>
        <w:rPr>
          <w:rFonts w:ascii="Times" w:hAnsi="Times" w:eastAsia="Times"/>
          <w:b w:val="0"/>
          <w:i w:val="0"/>
          <w:color w:val="000000"/>
          <w:sz w:val="22"/>
        </w:rPr>
        <w:t>is uterly intolerable and calculated to exhaust the patience of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obvious fact is that Government [do not] want peace.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that Mr. Jairamdas Doulatram has come in for a bullet wound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thigh. I am delighted it is Mr. Jairamdas Doulatram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unknown person to have been thus injured. Mr. Jairamdas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greatest persons to be found in all India. If he was in the crowd, </w:t>
      </w:r>
      <w:r>
        <w:rPr>
          <w:rFonts w:ascii="Times" w:hAnsi="Times" w:eastAsia="Times"/>
          <w:b w:val="0"/>
          <w:i w:val="0"/>
          <w:color w:val="000000"/>
          <w:sz w:val="22"/>
        </w:rPr>
        <w:t>he was there not to incite people to violence but to prevent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Spilling of such innocent blood will hasten the end, but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casualties will only result in the manifestation of greater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people. Let me, however, warn those whom my message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that if they cannot restrain themselves, they must not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struggle. If they do, they will only retard the country’s pro-</w:t>
      </w:r>
      <w:r>
        <w:rPr>
          <w:rFonts w:ascii="Times" w:hAnsi="Times" w:eastAsia="Times"/>
          <w:b w:val="0"/>
          <w:i w:val="0"/>
          <w:color w:val="000000"/>
          <w:sz w:val="22"/>
        </w:rPr>
        <w:t>gress towards its goal.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however, that soon my word will cease to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All instruments I possess will have been snatched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they cannot snatch away one thing from me and that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unshakable faith in my cause. A mass movement like the one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 of us is regulated not by men but by God. Manifestation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spontaneous. It has required but little guidance.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I have seen happening in Gujarat is an index to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other provinces of India, the movement has been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self-directed. I have, therefore, still every hope that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it would be possible to say of it that even though regrettable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now and then broke out, it remained predominantly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overwhelmingly non-violent. Not what happens in cities but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happens in villages will decide the fate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18-4-1930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3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128. SPEECH TO VOLUNTEERS, VEJALPUR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1930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at the outset said that they had gathered to decide about their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programme. The Government was doing quite the opposite of what he thought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done. They had belied the expectations of the satyagrahis. He expected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arrested, but he was still free. The Government has miscalculated. The word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‘defeat’ is not to be found in the dictionary of a satyagrahi. There was no defeat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who were ready to die and suffer. Out of these sufferings mighty strength would </w:t>
      </w:r>
      <w:r>
        <w:rPr>
          <w:rFonts w:ascii="Times" w:hAnsi="Times" w:eastAsia="Times"/>
          <w:b w:val="0"/>
          <w:i w:val="0"/>
          <w:color w:val="000000"/>
          <w:sz w:val="18"/>
        </w:rPr>
        <w:t>be created with which all Government laws could be broken.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broken the salt laws successfully. What should they do next?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of riots in Calcutta and Karachi. From what he had read in the newspapers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find that somewhere there was some mistake on the part of the people and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regrettable. Though he expected that the people would remain non-violent,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>think that such occurrences would never happen.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teach peace and non-violence by stopping the fight.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one man keep in check crores of people? We must do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and the people will understand by themselves. I hope Gujarat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understood the lesson of non-violence, which is our religion at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moment. We must suffer till the goal is reached.</w:t>
      </w:r>
    </w:p>
    <w:p>
      <w:pPr>
        <w:autoSpaceDN w:val="0"/>
        <w:autoSpaceDE w:val="0"/>
        <w:widowControl/>
        <w:spacing w:line="260" w:lineRule="exact" w:before="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Gandhiji said that he wanted that all should be prepared to 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national volunteers till swaraj is attained and asked those who wanted to retain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services under the condition to raise their hands fearlessly. All the volunteers </w:t>
      </w:r>
      <w:r>
        <w:rPr>
          <w:rFonts w:ascii="Times" w:hAnsi="Times" w:eastAsia="Times"/>
          <w:b w:val="0"/>
          <w:i w:val="0"/>
          <w:color w:val="000000"/>
          <w:sz w:val="18"/>
        </w:rPr>
        <w:t>except 48 raised their hands.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congratulated those 48 satyagrahis who did not raise their hands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courage and assured them that they would be given other work in their </w:t>
      </w:r>
      <w:r>
        <w:rPr>
          <w:rFonts w:ascii="Times" w:hAnsi="Times" w:eastAsia="Times"/>
          <w:b w:val="0"/>
          <w:i w:val="0"/>
          <w:color w:val="000000"/>
          <w:sz w:val="18"/>
        </w:rPr>
        <w:t>own villages.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of ration for the national army was then discussed.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unanimously resolved by the volunteers, at the suggestion of Mahatmaji, that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 should be simple and should not cost more than annas 5 per head per day.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option was given with the permission of the Captain to take meals privately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volunteers’ own expense. But Gandhiji wanted them to use the option as rarely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possible, as they as national soldiers were expected to behave with self-restraint.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in England even Kings had to work as sailors where they got the same food </w:t>
      </w:r>
      <w:r>
        <w:rPr>
          <w:rFonts w:ascii="Times" w:hAnsi="Times" w:eastAsia="Times"/>
          <w:b w:val="0"/>
          <w:i w:val="0"/>
          <w:color w:val="000000"/>
          <w:sz w:val="18"/>
        </w:rPr>
        <w:t>as ordinary sailors.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regarding smoking by soldiers of the national army evoked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keen debate. Gandhiji said that he did not want to dismiss all those who were </w:t>
      </w:r>
      <w:r>
        <w:rPr>
          <w:rFonts w:ascii="Times" w:hAnsi="Times" w:eastAsia="Times"/>
          <w:b w:val="0"/>
          <w:i w:val="0"/>
          <w:color w:val="000000"/>
          <w:sz w:val="18"/>
        </w:rPr>
        <w:t>habituated to smoke, but suggested that they must try to do without smoking.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06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 the conference, Mahatmaji laid great stress on the fact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always be at their post and asked them to observe all the rules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passed after full deliberation and of their own free will. He asked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of good moral character. If they did national work with impure conscience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go farther away from them. He said he would be glad if he saw his own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soldiers suffering and receiving bullets on their own chests and out of the ashes of </w:t>
      </w:r>
      <w:r>
        <w:rPr>
          <w:rFonts w:ascii="Times" w:hAnsi="Times" w:eastAsia="Times"/>
          <w:b w:val="0"/>
          <w:i w:val="0"/>
          <w:color w:val="000000"/>
          <w:sz w:val="18"/>
        </w:rPr>
        <w:t>these non-violent soldiers of freedom, swaraj would be born.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18-4-1930</w:t>
      </w:r>
    </w:p>
    <w:p>
      <w:pPr>
        <w:autoSpaceDN w:val="0"/>
        <w:autoSpaceDE w:val="0"/>
        <w:widowControl/>
        <w:spacing w:line="292" w:lineRule="exact" w:before="390" w:after="0"/>
        <w:ind w:left="0" w:right="15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129. LETTER TO MIRABEHN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EJALPUR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17, 1930</w:t>
      </w:r>
    </w:p>
    <w:p>
      <w:pPr>
        <w:autoSpaceDN w:val="0"/>
        <w:tabs>
          <w:tab w:pos="550" w:val="left"/>
        </w:tabs>
        <w:autoSpaceDE w:val="0"/>
        <w:widowControl/>
        <w:spacing w:line="322" w:lineRule="exact" w:before="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two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understand how the mishap occurred as to the yarn.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too your natural desire to come. But I am [sure]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was better. It is a fine saying “there is no remission of sin </w:t>
      </w:r>
      <w:r>
        <w:rPr>
          <w:rFonts w:ascii="Times" w:hAnsi="Times" w:eastAsia="Times"/>
          <w:b w:val="0"/>
          <w:i w:val="0"/>
          <w:color w:val="000000"/>
          <w:sz w:val="22"/>
        </w:rPr>
        <w:t>except by being born again.”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however that you are at liberty to come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it. But then you must come plainly to satisfy the natural desire.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 suppress the desire, so much the better.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and Karachi have broken the spell. Somehow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unmoved. But there is no suspending even if moving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takes place.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690" w:val="left"/>
        </w:tabs>
        <w:autoSpaceDE w:val="0"/>
        <w:widowControl/>
        <w:spacing w:line="294" w:lineRule="exact" w:before="20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C.W. 5392. Courtesy: Mirabehn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7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130. LETTER TO SHAUKAT ALI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EJALPUR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astonishing letter today. The original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It is now 10.30 p.m. But I may not let your letter go </w:t>
      </w:r>
      <w:r>
        <w:rPr>
          <w:rFonts w:ascii="Times" w:hAnsi="Times" w:eastAsia="Times"/>
          <w:b w:val="0"/>
          <w:i w:val="0"/>
          <w:color w:val="000000"/>
          <w:sz w:val="22"/>
        </w:rPr>
        <w:t>unanswered even for a night.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knowledge of the extent to which I had fallen in your </w:t>
      </w:r>
      <w:r>
        <w:rPr>
          <w:rFonts w:ascii="Times" w:hAnsi="Times" w:eastAsia="Times"/>
          <w:b w:val="0"/>
          <w:i w:val="0"/>
          <w:color w:val="000000"/>
          <w:sz w:val="22"/>
        </w:rPr>
        <w:t>estimation.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lost confidence in you, I should certainly have told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lost I have told you—confidence in your judgment.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shall defend the Nehru Report.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own it is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cannot satisfy the Mussalmans or the other minorities.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moved the saving resolution in Calcutta in Motilalji’s absence,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 his full consent and approval. Surely it should be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 Nehru Report and, with it, the communal scheme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buried. What the scheme shall be in an independent India will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Sikhs, other minorities and Hindus to decide. If I 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endorsing the Nehru Report, I did so with Dr. Ansari.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>enough for me.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charge that I did not consult you on embarking on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true. But how could I when I knew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meeting ground between us?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not see that, although I may act independently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not amount to desertion? My conscience is clear.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deserted neither you nor the Mussalmans. Where is the desertion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against the salt tax and the other inequities and fighting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independence? Lastly, time will prove what no assurance from me can </w:t>
      </w:r>
      <w:r>
        <w:rPr>
          <w:rFonts w:ascii="Times" w:hAnsi="Times" w:eastAsia="Times"/>
          <w:b w:val="0"/>
          <w:i w:val="0"/>
          <w:color w:val="000000"/>
          <w:sz w:val="22"/>
        </w:rPr>
        <w:t>prove.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at liberty to publish the whole of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your fears about Mahomed Ali’s eyes will never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draft constitution for India prepared by a committee headed by Motilal </w:t>
      </w:r>
      <w:r>
        <w:rPr>
          <w:rFonts w:ascii="Times" w:hAnsi="Times" w:eastAsia="Times"/>
          <w:b w:val="0"/>
          <w:i w:val="0"/>
          <w:color w:val="000000"/>
          <w:sz w:val="18"/>
        </w:rPr>
        <w:t>Nehru.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0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realized. His eyes are wanted even if it be to fight me. May God bless </w:t>
      </w:r>
      <w:r>
        <w:rPr>
          <w:rFonts w:ascii="Times" w:hAnsi="Times" w:eastAsia="Times"/>
          <w:b w:val="0"/>
          <w:i w:val="0"/>
          <w:color w:val="000000"/>
          <w:sz w:val="22"/>
        </w:rPr>
        <w:t>him and you.</w:t>
      </w:r>
    </w:p>
    <w:p>
      <w:pPr>
        <w:autoSpaceDN w:val="0"/>
        <w:tabs>
          <w:tab w:pos="5650" w:val="left"/>
        </w:tabs>
        <w:autoSpaceDE w:val="0"/>
        <w:widowControl/>
        <w:spacing w:line="30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ever,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16810</w:t>
      </w:r>
    </w:p>
    <w:p>
      <w:pPr>
        <w:autoSpaceDN w:val="0"/>
        <w:autoSpaceDE w:val="0"/>
        <w:widowControl/>
        <w:spacing w:line="292" w:lineRule="exact" w:before="382" w:after="0"/>
        <w:ind w:left="0" w:right="12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131. LETTER TO CHANDRAKANTA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1930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CHI. CHANDRAKANTA,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a girl with immense patience.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always prosper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Uncle continue giving money to Narandasbhai.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now getting on for 11 o’clock in the night.</w:t>
      </w:r>
    </w:p>
    <w:p>
      <w:pPr>
        <w:autoSpaceDN w:val="0"/>
        <w:tabs>
          <w:tab w:pos="550" w:val="left"/>
          <w:tab w:pos="5370" w:val="left"/>
          <w:tab w:pos="569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Chandrakanta Papers. Courtesy: Gandhi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8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132. LETTER TO PRABHUDAS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1930</w:t>
      </w:r>
    </w:p>
    <w:p>
      <w:pPr>
        <w:autoSpaceDN w:val="0"/>
        <w:tabs>
          <w:tab w:pos="550" w:val="left"/>
        </w:tabs>
        <w:autoSpaceDE w:val="0"/>
        <w:widowControl/>
        <w:spacing w:line="314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CHI. PRABHUDAS,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it is about 11 at night. So, 1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write much.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worrying about the struggle. There are persons to guide </w:t>
      </w:r>
      <w:r>
        <w:rPr>
          <w:rFonts w:ascii="Times" w:hAnsi="Times" w:eastAsia="Times"/>
          <w:b w:val="0"/>
          <w:i w:val="0"/>
          <w:color w:val="000000"/>
          <w:sz w:val="22"/>
        </w:rPr>
        <w:t>you, aren’t there? Do what they say.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go to Delhi but it is sufficient that Krishna has </w:t>
      </w:r>
      <w:r>
        <w:rPr>
          <w:rFonts w:ascii="Times" w:hAnsi="Times" w:eastAsia="Times"/>
          <w:b w:val="0"/>
          <w:i w:val="0"/>
          <w:color w:val="000000"/>
          <w:sz w:val="22"/>
        </w:rPr>
        <w:t>reached there. Write to him. He is at the Jamia. I hope you know that.</w:t>
      </w:r>
    </w:p>
    <w:p>
      <w:pPr>
        <w:autoSpaceDN w:val="0"/>
        <w:tabs>
          <w:tab w:pos="5370" w:val="left"/>
          <w:tab w:pos="5690" w:val="left"/>
        </w:tabs>
        <w:autoSpaceDE w:val="0"/>
        <w:widowControl/>
        <w:spacing w:line="302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32945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133. ADVICE TO VOLUNTEERS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AVSARI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17, 1930</w:t>
      </w:r>
    </w:p>
    <w:p>
      <w:pPr>
        <w:autoSpaceDN w:val="0"/>
        <w:autoSpaceDE w:val="0"/>
        <w:widowControl/>
        <w:spacing w:line="28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question arose in Mahatma Gandhi’s camp today about volunteers requiring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khadi to replace their torn clothing. Mahatma Gandhi said that the volunteers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dispense with the torn or lost pieces and should be satisfied with mere </w:t>
      </w:r>
      <w:r>
        <w:rPr>
          <w:rFonts w:ascii="Times" w:hAnsi="Times" w:eastAsia="Times"/>
          <w:b w:val="0"/>
          <w:i w:val="0"/>
          <w:color w:val="000000"/>
          <w:sz w:val="18"/>
        </w:rPr>
        <w:t>loin-cloth as the millions in India had to.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19-4-1930</w:t>
      </w:r>
    </w:p>
    <w:p>
      <w:pPr>
        <w:autoSpaceDN w:val="0"/>
        <w:autoSpaceDE w:val="0"/>
        <w:widowControl/>
        <w:spacing w:line="292" w:lineRule="exact" w:before="85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134. TELEGRAM TO MOTILAL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THANKS.      YOU          HAVE         CONSIDERABLY      RELIEVED        ME.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                             GOD                       GIVE                  YOU                        STRENGTH.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1930. Courtesy: Nehru Memorial Museum and Library</w:t>
      </w:r>
    </w:p>
    <w:p>
      <w:pPr>
        <w:autoSpaceDN w:val="0"/>
        <w:autoSpaceDE w:val="0"/>
        <w:widowControl/>
        <w:spacing w:line="230" w:lineRule="exact" w:before="409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on receipt of intimation from the addressee that he had assumed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of the presidentship of the Congress;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“Telegram to Motilal Nehru”, </w:t>
      </w:r>
      <w:r>
        <w:rPr>
          <w:rFonts w:ascii="Times" w:hAnsi="Times" w:eastAsia="Times"/>
          <w:b w:val="0"/>
          <w:i w:val="0"/>
          <w:color w:val="000000"/>
          <w:sz w:val="18"/>
        </w:rPr>
        <w:t>15-4-1930.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86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135. TELEGRAM TO N. R. MALKANI</w:t>
      </w:r>
    </w:p>
    <w:p>
      <w:pPr>
        <w:autoSpaceDN w:val="0"/>
        <w:autoSpaceDE w:val="0"/>
        <w:widowControl/>
        <w:spacing w:line="266" w:lineRule="exact" w:before="1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AVSARI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1930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ALKANI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12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      JAIRAMDAS     MOST          FORTUNATE.     BULLET     WOUND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THIGH          BETTER            THAN        PRISON.      WOUND       HEART      BETTER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STILL.</w:t>
      </w:r>
    </w:p>
    <w:p>
      <w:pPr>
        <w:autoSpaceDN w:val="0"/>
        <w:autoSpaceDE w:val="0"/>
        <w:widowControl/>
        <w:spacing w:line="266" w:lineRule="exact" w:before="4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9261. Courtesy: Jairamdas Doulatram</w:t>
      </w:r>
    </w:p>
    <w:p>
      <w:pPr>
        <w:autoSpaceDN w:val="0"/>
        <w:autoSpaceDE w:val="0"/>
        <w:widowControl/>
        <w:spacing w:line="292" w:lineRule="exact" w:before="38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136. LETTER TO RAOJIBHAI N. PATEL</w:t>
      </w:r>
    </w:p>
    <w:p>
      <w:pPr>
        <w:autoSpaceDN w:val="0"/>
        <w:autoSpaceDE w:val="0"/>
        <w:widowControl/>
        <w:spacing w:line="270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8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all of you there with great hopes. Mahadev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tells me that they are spending money extravagantly in the Kheda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district. Put a check on this. One of you should remain with Abbas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Saheb, so that no one harasses him for money. There is no one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as leader. You should take up the leadership and assume control </w:t>
      </w:r>
      <w:r>
        <w:rPr>
          <w:rFonts w:ascii="Times" w:hAnsi="Times" w:eastAsia="Times"/>
          <w:b w:val="0"/>
          <w:i w:val="0"/>
          <w:color w:val="000000"/>
          <w:sz w:val="22"/>
        </w:rPr>
        <w:t>of things.</w:t>
      </w:r>
    </w:p>
    <w:p>
      <w:pPr>
        <w:autoSpaceDN w:val="0"/>
        <w:autoSpaceDE w:val="0"/>
        <w:widowControl/>
        <w:spacing w:line="28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boycott also seems to be turning violent in spirit.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 about this, too. Meet the Headmen who have resigned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them are resorting to coercion against others, check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those who have not resigned are being harassed, that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stopped. Allay the fears of all who have not resigned. The supply of </w:t>
      </w:r>
      <w:r>
        <w:rPr>
          <w:rFonts w:ascii="Times" w:hAnsi="Times" w:eastAsia="Times"/>
          <w:b w:val="0"/>
          <w:i w:val="0"/>
          <w:color w:val="000000"/>
          <w:sz w:val="22"/>
        </w:rPr>
        <w:t>provisions to such persons ought not to be stopped.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 carefully about every step you take.</w:t>
      </w:r>
    </w:p>
    <w:p>
      <w:pPr>
        <w:autoSpaceDN w:val="0"/>
        <w:autoSpaceDE w:val="0"/>
        <w:widowControl/>
        <w:spacing w:line="220" w:lineRule="exact" w:before="6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8987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0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35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money falling into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too many people. I have also told Mahadev to take all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steps.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8101. Courtesy: Narandas Gandhi</w:t>
      </w:r>
    </w:p>
    <w:p>
      <w:pPr>
        <w:autoSpaceDN w:val="0"/>
        <w:autoSpaceDE w:val="0"/>
        <w:widowControl/>
        <w:spacing w:line="292" w:lineRule="exact" w:before="302" w:after="0"/>
        <w:ind w:left="0" w:right="13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138. LETTER TO K. M. MUNSHI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ALALPUR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can I advise you? After giving up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one can only go on with the cases which are pending.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Motilalji, Das and others had done. You should decide for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what you should do.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positively decided to invite me to Bombay?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my letter to him, Swami had wired to say that I should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I had heard from him. He must have seen you. I have really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go to Bombay just now. I shall be satisfied if things here are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organized.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very good indeed that you have decided to go to Broach.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7512. Courtesy: K. M. Munshi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0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139.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all the women that no one should suppose that I will not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here. I will call them here soon, but write to me immediately and </w:t>
      </w:r>
      <w:r>
        <w:rPr>
          <w:rFonts w:ascii="Times" w:hAnsi="Times" w:eastAsia="Times"/>
          <w:b w:val="0"/>
          <w:i w:val="0"/>
          <w:color w:val="000000"/>
          <w:sz w:val="22"/>
        </w:rPr>
        <w:t>tell me who must remain there.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C.W. 8745. Courtesy: Gangabehn Vaidya</w:t>
      </w:r>
    </w:p>
    <w:p>
      <w:pPr>
        <w:autoSpaceDN w:val="0"/>
        <w:autoSpaceDE w:val="0"/>
        <w:widowControl/>
        <w:spacing w:line="292" w:lineRule="exact" w:before="30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140.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19,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Sarojini could not carry on without me, so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come. No harm will come to her as long as she is by my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is away, she cannot help being affected by the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atmosphere. We shall take from her as much service as she can give.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about mills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put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particular conditions to Ambalalbhai or anyone else.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have been mentioned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see them. </w:t>
      </w:r>
      <w:r>
        <w:rPr>
          <w:rFonts w:ascii="Times" w:hAnsi="Times" w:eastAsia="Times"/>
          <w:b w:val="0"/>
          <w:i w:val="0"/>
          <w:color w:val="000000"/>
          <w:sz w:val="22"/>
        </w:rPr>
        <w:t>No mill has accepted those conditions as yet.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at all in favour of the strike. But I do not know how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avoided under the prevailing conditions. Still, I am making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efforts. This time the struggle will be against twofold violence. God’s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done.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you and Swami can deal with the money-grubbing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Bombay. The proper thing in my view would be to appoint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to which the money should be paid. Otherwise it will be eaten up. </w:t>
      </w:r>
      <w:r>
        <w:rPr>
          <w:rFonts w:ascii="Times" w:hAnsi="Times" w:eastAsia="Times"/>
          <w:b w:val="0"/>
          <w:i w:val="0"/>
          <w:color w:val="000000"/>
          <w:sz w:val="22"/>
        </w:rPr>
        <w:t>In my view some things cannot be stopped.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of course write about that, too.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should Hiralal,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reached the addressee on April 21, 1930. The Saturday preceding </w:t>
      </w:r>
      <w:r>
        <w:rPr>
          <w:rFonts w:ascii="Times" w:hAnsi="Times" w:eastAsia="Times"/>
          <w:b w:val="0"/>
          <w:i w:val="0"/>
          <w:color w:val="000000"/>
          <w:sz w:val="18"/>
        </w:rPr>
        <w:t>fell on this date.</w:t>
      </w:r>
    </w:p>
    <w:p>
      <w:pPr>
        <w:autoSpaceDN w:val="0"/>
        <w:autoSpaceDE w:val="0"/>
        <w:widowControl/>
        <w:spacing w:line="240" w:lineRule="exact" w:before="62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  mills and foreign-cloth boycott”, 24-4-1930.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30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39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Paramanand, and others not involve themselves in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Committee? What about Vithaldas Jerajani? I have written to him to </w:t>
      </w:r>
      <w:r>
        <w:rPr>
          <w:rFonts w:ascii="Times" w:hAnsi="Times" w:eastAsia="Times"/>
          <w:b w:val="0"/>
          <w:i w:val="0"/>
          <w:color w:val="000000"/>
          <w:sz w:val="22"/>
        </w:rPr>
        <w:t>come over for a discussion on khadi matters. But he has not yet come</w:t>
      </w:r>
    </w:p>
    <w:p>
      <w:pPr>
        <w:autoSpaceDN w:val="0"/>
        <w:autoSpaceDE w:val="0"/>
        <w:widowControl/>
        <w:spacing w:line="220" w:lineRule="exact" w:before="66" w:after="3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pressing me to go there. I have agreed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Friday if something else does not prevent me.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>Swami has not come. Meet Munshi and decide.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422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141. SPEECH AT MEETING OF HEADMEN, VEJALPUR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1930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ahimsa by itself is such that it can produce riches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dust. The Government’s is the way of violence. It mixes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salt, while we produce salt out of earth. The Government destroys,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create. It has guns and cannon, we have no such arms. It has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factories, we have nothing of the kind. Our factory is in our cottage,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machinery is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you it is a matter of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hangs by a thread of yarn. It was you who took the pledge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in six months the constructive programme for swaraj.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pledge and justify my faith in you. If you do so, Bardoli can win </w:t>
      </w:r>
      <w:r>
        <w:rPr>
          <w:rFonts w:ascii="Times" w:hAnsi="Times" w:eastAsia="Times"/>
          <w:b w:val="0"/>
          <w:i w:val="0"/>
          <w:color w:val="000000"/>
          <w:sz w:val="22"/>
        </w:rPr>
        <w:t>swaraj for India.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given up being Headmen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become Headmen of the people. In the villages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as Headmen you should now work as true Headmen; in other </w:t>
      </w:r>
      <w:r>
        <w:rPr>
          <w:rFonts w:ascii="Times" w:hAnsi="Times" w:eastAsia="Times"/>
          <w:b w:val="0"/>
          <w:i w:val="0"/>
          <w:color w:val="000000"/>
          <w:sz w:val="22"/>
        </w:rPr>
        <w:t>words you should serve the people of these villages.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many ways of serving. But first take up these.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man in your village should break the salt law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not only for use in his home, but also some to be stored for </w:t>
      </w:r>
      <w:r>
        <w:rPr>
          <w:rFonts w:ascii="Times" w:hAnsi="Times" w:eastAsia="Times"/>
          <w:b w:val="0"/>
          <w:i w:val="0"/>
          <w:color w:val="000000"/>
          <w:sz w:val="22"/>
        </w:rPr>
        <w:t>people living away from the sea-coast.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this work is not likely to take the whole of your day. Hence,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M. Munshi;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”, 20-4-1930.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item of work for you is to see that foreign cloth is banished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villages. The right way to do so is to sit in your homes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twirl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you can make without spending a pie.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Hea-dmen start spinning on it the other people in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willfollow suit. In numbers is strength, as the saying goes.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all people in the village wear khadi you will be able to save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 wealth from being drained away.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 all of you take up the work seriously, you can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liquor shops closed, since you have your finger on the pulse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should provide arbitration in village disputes,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work. You are well versed in these matters. Some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are addicted to this kind of work. If they have to remain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resigning as Headmen they may regret having resigned.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 practising lawyer. Having left practice I have never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 since I found for myself work that kept me occupied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legal practice had. The Headmen may very well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jobs, but they should have village council meetings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homes. They should set up boards of arbitration. Being well acqu-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ainted with the affairs of the village, these boards will be able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>disputes in a just and satisfactory manner.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you can do all this work in an organized 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you establish an association of ex-Headmen. If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comes into being, I should like to have regular reports of </w:t>
      </w:r>
      <w:r>
        <w:rPr>
          <w:rFonts w:ascii="Times" w:hAnsi="Times" w:eastAsia="Times"/>
          <w:b w:val="0"/>
          <w:i w:val="0"/>
          <w:color w:val="000000"/>
          <w:sz w:val="22"/>
        </w:rPr>
        <w:t>its work so that I am kept informed about all your activities.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25-5-1930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3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142. EXTRACTS FROM SPEECH AT BARDOLI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1930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Headmen and Talatis are looking frightened.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lingering belief that through the present Government they can enjoy </w:t>
      </w:r>
      <w:r>
        <w:rPr>
          <w:rFonts w:ascii="Times" w:hAnsi="Times" w:eastAsia="Times"/>
          <w:b w:val="0"/>
          <w:i w:val="0"/>
          <w:color w:val="000000"/>
          <w:sz w:val="22"/>
        </w:rPr>
        <w:t>prestige and status and plunder the people in the name of the  Gove-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rnment. That is why you find it necessary to persuade them to resign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employ the weapon of social boycott against them. Truly </w:t>
      </w:r>
      <w:r>
        <w:rPr>
          <w:rFonts w:ascii="Times" w:hAnsi="Times" w:eastAsia="Times"/>
          <w:b w:val="0"/>
          <w:i w:val="0"/>
          <w:color w:val="000000"/>
          <w:sz w:val="22"/>
        </w:rPr>
        <w:t>speaking, there should be no need to persuade anyone or to put press-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ure on anyone in the form of boycott. A person should himself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see that his dirty job and soiled power are things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abjured. And why talk only of the Headmen and Talatis?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even others have full faith in this struggle.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build on the courage that has been roused among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that the Headmen and Talatis who have not yet resigned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so at once. And those who resign should do so totally.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 keep charge of the village books and to continue waiting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officers after resigning the post would be deceiving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do so, they should boldly say: “Boycott us if you like.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we do not yet see the need to resign.”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Defying the salt law is only a part of our work. Our aim is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To that end, it is necessary to undertake other items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We should see to it that all the liquor shops are closed down.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present, a few of our sisters have boldly come forward and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task. It is not necessary for all the women to come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They should banish liquor from their own villages.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abuse anyone, we should not lift our hand against anyone.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 of the liquor shop, and entreat him to close his shop.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with the drink addicts also. This is easy for women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should help them in their work of persuasion and cut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toddy palms for their owners. Both men and women can do all this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leaving their villages.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item is the boycott of foreign cloth. That task, too,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entrusted to our sisters. It may appear to you a difficult job, but </w:t>
      </w:r>
      <w:r>
        <w:rPr>
          <w:rFonts w:ascii="Times" w:hAnsi="Times" w:eastAsia="Times"/>
          <w:b w:val="0"/>
          <w:i w:val="0"/>
          <w:color w:val="000000"/>
          <w:sz w:val="22"/>
        </w:rPr>
        <w:t>to me it seems easy. Or, to the extent that it is difficult, when acco-</w:t>
      </w:r>
      <w:r>
        <w:rPr>
          <w:rFonts w:ascii="Times" w:hAnsi="Times" w:eastAsia="Times"/>
          <w:b w:val="0"/>
          <w:i w:val="0"/>
          <w:color w:val="000000"/>
          <w:sz w:val="22"/>
        </w:rPr>
        <w:t>mplished it will make the winning of swaraj easy. There is no exag-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geration in saying that this Government remains in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>chiefly for its cloth trade. You cannot think of all the other trade that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06" w:right="139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allied to this direct trade of 66 crores. You will, like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Karadi, collect and burn foreign cloth. Brothers and sisters of Bardoli,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 with faith all the foreign cloth you have, but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pledge that you will wear khadi. If you do so, you will save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expenditure on clothes. If you wear fine garments of foreign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mill-made cloth, you will each need a score or more of them.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wear khadi a loin-cloth for men and just a sari for women will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the khadi vow should be a vow to wear khadi woven from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by oneself. That is not difficult to do. For though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weaving in a short time, I can teach you spinning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away. If you spin the yarn, the ashrams will undertake to weave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cloth. All the ashrams in the neighbourhood here are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activity. They have done some work though not so much as </w:t>
      </w:r>
      <w:r>
        <w:rPr>
          <w:rFonts w:ascii="Times" w:hAnsi="Times" w:eastAsia="Times"/>
          <w:b w:val="0"/>
          <w:i w:val="0"/>
          <w:color w:val="000000"/>
          <w:sz w:val="22"/>
        </w:rPr>
        <w:t>they might have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25-5-1930</w:t>
      </w:r>
    </w:p>
    <w:p>
      <w:pPr>
        <w:autoSpaceDN w:val="0"/>
        <w:tabs>
          <w:tab w:pos="2670" w:val="left"/>
        </w:tabs>
        <w:autoSpaceDE w:val="0"/>
        <w:widowControl/>
        <w:spacing w:line="260" w:lineRule="exact" w:before="422" w:after="0"/>
        <w:ind w:left="83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143. FOREWORD TO “PUBLIC FINANCE AND OUR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POVERTY”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1930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booklet is a reprint, revised where necessary by the author,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chapters written by Professor Kumarappa and published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examine the economic policy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Gover-nment and its effect upon the masses. They are therefore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seasonable. The value of the chapters is enhanced by the addition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careful and copious index prepared by the author himself. I </w:t>
      </w:r>
      <w:r>
        <w:rPr>
          <w:rFonts w:ascii="Times" w:hAnsi="Times" w:eastAsia="Times"/>
          <w:b w:val="0"/>
          <w:i w:val="0"/>
          <w:color w:val="000000"/>
          <w:sz w:val="22"/>
        </w:rPr>
        <w:t>commend the booklet both to the Indian as also the Western readers.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Public Finance and Our Poverty</w:t>
      </w:r>
      <w:r>
        <w:rPr>
          <w:rFonts w:ascii="Times" w:hAnsi="Times" w:eastAsia="Times"/>
          <w:b w:val="0"/>
          <w:i w:val="0"/>
          <w:color w:val="000000"/>
          <w:sz w:val="18"/>
        </w:rPr>
        <w:t>; also G.N. 10085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144. MY NOTES</w:t>
      </w:r>
    </w:p>
    <w:p>
      <w:pPr>
        <w:autoSpaceDN w:val="0"/>
        <w:autoSpaceDE w:val="0"/>
        <w:widowControl/>
        <w:spacing w:line="266" w:lineRule="exact" w:before="106" w:after="0"/>
        <w:ind w:left="0" w:right="2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EWARE</w:t>
      </w:r>
    </w:p>
    <w:p>
      <w:pPr>
        <w:autoSpaceDN w:val="0"/>
        <w:autoSpaceDE w:val="0"/>
        <w:widowControl/>
        <w:spacing w:line="28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great struggle is on, generous people empty 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and look upon everyone as a public worker. At such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traitors see their opportunity and rob everyone wherever they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Any-one who wants to sells swadeshi salt; anyone who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collects funds. People, being gullible, pay up. At such a time,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people to be on their guard. No one should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con-tributions unless they know those making collections and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getting a receipt. The receipt should bear the signature of an </w:t>
      </w:r>
      <w:r>
        <w:rPr>
          <w:rFonts w:ascii="Times" w:hAnsi="Times" w:eastAsia="Times"/>
          <w:b w:val="0"/>
          <w:i w:val="0"/>
          <w:color w:val="000000"/>
          <w:sz w:val="22"/>
        </w:rPr>
        <w:t>office-holder of the Congress and the stamp of that office.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mittees should maintain accounts of every pie and publish the 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donors. The receipt books should be numbered and the rule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that only these should be used for acknowledging contri-</w:t>
      </w:r>
      <w:r>
        <w:rPr>
          <w:rFonts w:ascii="Times" w:hAnsi="Times" w:eastAsia="Times"/>
          <w:b w:val="0"/>
          <w:i w:val="0"/>
          <w:color w:val="000000"/>
          <w:sz w:val="22"/>
        </w:rPr>
        <w:t>butions. And then accounts should be maintained accordingly.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pite such care, however, some misappropriation is bound to be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thief has a hundred prying eyes; a banker can glance only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Nevertheless, it is the duty of all public institutions to be as much </w:t>
      </w:r>
      <w:r>
        <w:rPr>
          <w:rFonts w:ascii="Times" w:hAnsi="Times" w:eastAsia="Times"/>
          <w:b w:val="0"/>
          <w:i w:val="0"/>
          <w:color w:val="000000"/>
          <w:sz w:val="22"/>
        </w:rPr>
        <w:t>on their guard as possible.</w:t>
      </w:r>
    </w:p>
    <w:p>
      <w:pPr>
        <w:autoSpaceDN w:val="0"/>
        <w:autoSpaceDE w:val="0"/>
        <w:widowControl/>
        <w:spacing w:line="266" w:lineRule="exact" w:before="128" w:after="0"/>
        <w:ind w:left="0" w:right="1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HANDS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30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mill-hands of Ahmedabad are contributing their share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 in an excellent manner. Many of them wear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children, if not they themselves, spin and they are picketing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booths. Some have also offered civil disobedience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law. As a result of the movement for prohibition, the income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has greatly diminished. In 1928-29 the average sale of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booths in Ahmedabad was 231_ gallons. The sale this year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45_ gallons. In other words, there has been a decrease of over 81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cent, that is, only 19 per cent is left. If this movement continues,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hope that the liquor booths in Ahmedabad, at least,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close down. Labourers as well as the organizers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on such good results. Labourers alone act as pickets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liquor booths and it may be said that this is done in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Perfect peace has been maintained. If other labourers follow </w:t>
      </w:r>
      <w:r>
        <w:rPr>
          <w:rFonts w:ascii="Times" w:hAnsi="Times" w:eastAsia="Times"/>
          <w:b w:val="0"/>
          <w:i w:val="0"/>
          <w:color w:val="000000"/>
          <w:sz w:val="22"/>
        </w:rPr>
        <w:t>the example of these, their incomes will at once be doubled as money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is money earned. Besides there is the added gain that homes will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more peaceful.</w:t>
      </w:r>
    </w:p>
    <w:p>
      <w:pPr>
        <w:autoSpaceDN w:val="0"/>
        <w:autoSpaceDE w:val="0"/>
        <w:widowControl/>
        <w:spacing w:line="280" w:lineRule="exact" w:before="1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20-4-1930</w:t>
      </w:r>
    </w:p>
    <w:p>
      <w:pPr>
        <w:autoSpaceDN w:val="0"/>
        <w:tabs>
          <w:tab w:pos="2630" w:val="left"/>
        </w:tabs>
        <w:autoSpaceDE w:val="0"/>
        <w:widowControl/>
        <w:spacing w:line="280" w:lineRule="exact" w:before="442" w:after="0"/>
        <w:ind w:left="1050" w:right="432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145. MESSAGE TO PEOPLE OF DHOLERA AND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VIRAMGAM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reports from places around Dholera and Viramgam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intolerable. The barbarous atrocities which are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perp-etrated there make one shudder. Those who have 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reports should be careful and be prepared to substantiate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inhuman atrocities which have been described are not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perpetrated secretly but openly in public.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are untrue. However, if they are true, there are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more severe than the ones that are being adopted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 these inhuman acts could certainly be prevented.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on whom these indignities have been inflicted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afraid. I am eager to go to that area. And, if these atrocities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cease, God willing, I shall go and suggest ways of preventing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them that although I am trying to cope with the work in Surat </w:t>
      </w:r>
      <w:r>
        <w:rPr>
          <w:rFonts w:ascii="Times" w:hAnsi="Times" w:eastAsia="Times"/>
          <w:b w:val="0"/>
          <w:i w:val="0"/>
          <w:color w:val="000000"/>
          <w:sz w:val="22"/>
        </w:rPr>
        <w:t>district, my mind is occupied with the Dholera and Viramgam events.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20-4-1930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3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146. CALCUTTA AND KARACHI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from Calcutta and Karachi is shocking. Only time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how much of it is true. Newspapers contain so much falsehood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becomes difficult to get at the truth. A regime given to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needs to be sustained through villainy. Who does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at time of the Bardoli Satyagraha false rumours were spread conc-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erning the activities of satyagrahis? Do I not have experience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that have been spread about me? Nevertheless, there would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some truth in the attack on us. Some Indians, whoever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have caused harm to life and property. They have caused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and put me in awkward position. Such incidents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 of the Service which the people expect from me.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thing. Such incidents agitate me. That is my temperament, so </w:t>
      </w:r>
      <w:r>
        <w:rPr>
          <w:rFonts w:ascii="Times" w:hAnsi="Times" w:eastAsia="Times"/>
          <w:b w:val="0"/>
          <w:i w:val="0"/>
          <w:color w:val="000000"/>
          <w:sz w:val="22"/>
        </w:rPr>
        <w:t>how can I prevent it?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path is straight. Whatever happens, I cannot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 cannot gauge my non-violence. I go on working in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will be well if untainted non-violence is at work. Nothing but good </w:t>
      </w:r>
      <w:r>
        <w:rPr>
          <w:rFonts w:ascii="Times" w:hAnsi="Times" w:eastAsia="Times"/>
          <w:b w:val="0"/>
          <w:i w:val="0"/>
          <w:color w:val="000000"/>
          <w:sz w:val="22"/>
        </w:rPr>
        <w:t>will result from the steps which are being taken.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path and one duty for the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should work for peace wherever they go;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say one harsh word to anyone; they should not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 hatred for the British and for Indian officials.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dharma to love even the wrongdoer. We do not wish to injure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hair on his body. We have to face greater atrocities by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>greater suffering.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bit of good news in the reports from Calcutta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Karachi. Jairamdas has received a bullet wound in his thigh.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known anyone more pure-hearted than he. The intelligence he  poss-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esses and the prestige he enjoys are as great as his purity.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Congress Working Committee; he is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for the boycott of foreign cloth. He is a staunch votary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In this struggle, the sacrifice of such persons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expected. So I regard Jairamdas lucky that he was the first to receive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bullet-wound. If there was a riot he surely did not go there to instigate </w:t>
      </w:r>
      <w:r>
        <w:rPr>
          <w:rFonts w:ascii="Times" w:hAnsi="Times" w:eastAsia="Times"/>
          <w:b w:val="0"/>
          <w:i w:val="0"/>
          <w:color w:val="000000"/>
          <w:sz w:val="22"/>
        </w:rPr>
        <w:t>it but rather to try and quell it. It is good that he has been injured.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70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 the blood of such Indians that the temple of swaraj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built. If we too wish to make the final sacrifice in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cultivate Jairamdas’s purity, simplicity and determination.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20-4-1930</w:t>
      </w:r>
    </w:p>
    <w:p>
      <w:pPr>
        <w:autoSpaceDN w:val="0"/>
        <w:autoSpaceDE w:val="0"/>
        <w:widowControl/>
        <w:spacing w:line="292" w:lineRule="exact" w:before="390" w:after="0"/>
        <w:ind w:left="0" w:right="12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147. FOREIGN-CLOTH DEALERS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received a telegram from Delhi which says:</w:t>
      </w:r>
    </w:p>
    <w:p>
      <w:pPr>
        <w:autoSpaceDN w:val="0"/>
        <w:autoSpaceDE w:val="0"/>
        <w:widowControl/>
        <w:spacing w:line="280" w:lineRule="exact" w:before="4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“Dealers in foreign cloth want certain conditions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with regard to the round-the-clock picketing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shops. They want to be given time to cancel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which goods have not been received and to sell goods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have in stock.”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whether such conditions can be conceded. I </w:t>
      </w:r>
      <w:r>
        <w:rPr>
          <w:rFonts w:ascii="Times" w:hAnsi="Times" w:eastAsia="Times"/>
          <w:b w:val="0"/>
          <w:i w:val="0"/>
          <w:color w:val="000000"/>
          <w:sz w:val="22"/>
        </w:rPr>
        <w:t>have sent my opinion as follows:</w:t>
      </w:r>
    </w:p>
    <w:p>
      <w:pPr>
        <w:autoSpaceDN w:val="0"/>
        <w:autoSpaceDE w:val="0"/>
        <w:widowControl/>
        <w:spacing w:line="280" w:lineRule="exact" w:before="40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“Such time certainly cannot be granted. If the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faith they should rest assured that such poor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suffered a loss will be suitably compensated in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well-to-do will get no compensation.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regard the loss that they incur on account of the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in stock as a token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prayashchitta </w:t>
      </w:r>
      <w:r>
        <w:rPr>
          <w:rFonts w:ascii="Times" w:hAnsi="Times" w:eastAsia="Times"/>
          <w:b w:val="0"/>
          <w:i w:val="0"/>
          <w:color w:val="000000"/>
          <w:sz w:val="22"/>
        </w:rPr>
        <w:t>for their past sins.”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it is essential for swarajists to make things fully clear. </w:t>
      </w:r>
    </w:p>
    <w:p>
      <w:pPr>
        <w:autoSpaceDN w:val="0"/>
        <w:autoSpaceDE w:val="0"/>
        <w:widowControl/>
        <w:spacing w:line="280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desperate souls who have entered the field will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 or perish, but even while perishing they will clarify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There was not in the world a single war in which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>did not suffer losses.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this struggle does have a peaceful ending,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minimum loss with the maximum gain.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must harden themselves to put up with this loss.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boycott which is possible today be postponed?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 be if every dealer in foreign cloth asked for time?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boycott move-ment would be frittered away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doors to betrayal would be  opened in front, from behind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sides. Who would keep watch on which traders? The traders who lack </w:t>
      </w:r>
      <w:r>
        <w:rPr>
          <w:rFonts w:ascii="Times" w:hAnsi="Times" w:eastAsia="Times"/>
          <w:b w:val="0"/>
          <w:i w:val="0"/>
          <w:color w:val="000000"/>
          <w:sz w:val="22"/>
        </w:rPr>
        <w:t>faith but do not wish to practice deceit can act in the following way: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keep their goods for the time being. If the people lose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a fresh indenture of slavery, such traders will easily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sell their goods. They should make out lists of their goods andhand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well known volunteers and get these stamped by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that, at the proper time, if it is felt that they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compensation, the swaraj Government could do so.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is for them to export their goods to countries where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are sold. Anyone who wishes to do something, finds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ways of doing it. But a poor dancer will always find </w:t>
      </w:r>
      <w:r>
        <w:rPr>
          <w:rFonts w:ascii="Times" w:hAnsi="Times" w:eastAsia="Times"/>
          <w:b w:val="0"/>
          <w:i w:val="0"/>
          <w:color w:val="000000"/>
          <w:sz w:val="22"/>
        </w:rPr>
        <w:t>the courtyard uneven.</w:t>
      </w:r>
    </w:p>
    <w:p>
      <w:pPr>
        <w:autoSpaceDN w:val="0"/>
        <w:autoSpaceDE w:val="0"/>
        <w:widowControl/>
        <w:spacing w:line="3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sympathize with the sufferings of traders?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lawyers? With great difficulty we find a person like Kan-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aiyalal Munshi, who saw his way clear and sacrificed his legal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his, what in Government circles is called, “career”. Other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afraid of offering civil disobedience. What if they are disbarred?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good but timid lawyers would see if they reflected a little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 offered civil disobedience, no one would be disbarred.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all of them do not do so? Even then what is there to fear?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 sacrificing lawyer have the conviction that by making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contribution he will bring swaraj nearer? Why cannot he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such a mighty struggle cannot but end in swaraj? Then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were disbarred will again be called back to their practice in hon-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our. Dr. Krause was a famous lawyer in the Transvaal. He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sent to the gallows. His legal practice was forcibly taken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him. He, however, reestablished himself with honour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did he regain all he had lost but his prestige increased.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instances could be cited. Want of faith is the most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this struggle. If we have the least bit of self-confidence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within our grasp. Otherwise we victims of delusion shall be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 is looking all over the village for the child who is in her </w:t>
      </w:r>
      <w:r>
        <w:rPr>
          <w:rFonts w:ascii="Times" w:hAnsi="Times" w:eastAsia="Times"/>
          <w:b w:val="0"/>
          <w:i w:val="0"/>
          <w:color w:val="000000"/>
          <w:sz w:val="22"/>
        </w:rPr>
        <w:t>lap.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applies to the traders and the lawyers applies also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We do not even have an idea of the full extent of our fall.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we have not developed sufficient dislike for our miserable </w:t>
      </w:r>
      <w:r>
        <w:rPr>
          <w:rFonts w:ascii="Times" w:hAnsi="Times" w:eastAsia="Times"/>
          <w:b w:val="0"/>
          <w:i w:val="0"/>
          <w:color w:val="000000"/>
          <w:sz w:val="22"/>
        </w:rPr>
        <w:t>plight. Ignorance of our plight stands in our way.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if we maintain our present progress, traders, lawyers,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doctors and even barbers will gain courage and we shall soon </w:t>
      </w:r>
      <w:r>
        <w:rPr>
          <w:rFonts w:ascii="Times" w:hAnsi="Times" w:eastAsia="Times"/>
          <w:b w:val="0"/>
          <w:i w:val="0"/>
          <w:color w:val="000000"/>
          <w:sz w:val="22"/>
        </w:rPr>
        <w:t>secure the end we desire.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20-4-1930</w:t>
      </w:r>
    </w:p>
    <w:p>
      <w:pPr>
        <w:autoSpaceDN w:val="0"/>
        <w:autoSpaceDE w:val="0"/>
        <w:widowControl/>
        <w:spacing w:line="292" w:lineRule="exact" w:before="43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148.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Chhotelal to Ahmedabad today, as I sent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Pyarelal. Retaining both of them in my service encouraged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indulgence and resulted in their services being not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utilized. I have, therefore, sent Pyarelal to Wadhwan and other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Chhotelal to Ahmedabad to stay in the Vidyapith and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propagate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spinning-wheel, etc. Let me know which </w:t>
      </w:r>
      <w:r>
        <w:rPr>
          <w:rFonts w:ascii="Times" w:hAnsi="Times" w:eastAsia="Times"/>
          <w:b w:val="0"/>
          <w:i w:val="0"/>
          <w:color w:val="000000"/>
          <w:sz w:val="22"/>
        </w:rPr>
        <w:t>women ought to remain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 of Rs. 250 which I have sent with Chhotelal was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from a Marwari gentleman. Credit it to the Satyagraha Fund.</w:t>
      </w:r>
    </w:p>
    <w:p>
      <w:pPr>
        <w:autoSpaceDN w:val="0"/>
        <w:autoSpaceDE w:val="0"/>
        <w:widowControl/>
        <w:spacing w:line="220" w:lineRule="exact" w:before="1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8102. Courtesy: Narandas Gandhi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4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149. LETTER TO JAMNADAS GANDHI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expecting your letter. You seem to be doing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Is your throat all right? It would be very good indeed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Khushalbhai joined the movement. According to me, it is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join it. Write to me from time to time and give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details.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PP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ARA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Gujarati: C.W. 9307. Courtesy: Jamnadas Gandhi</w:t>
      </w:r>
    </w:p>
    <w:p>
      <w:pPr>
        <w:autoSpaceDN w:val="0"/>
        <w:autoSpaceDE w:val="0"/>
        <w:widowControl/>
        <w:spacing w:line="292" w:lineRule="exact" w:before="342" w:after="0"/>
        <w:ind w:left="0" w:right="13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150. LETTER TO K. M. MUNSHI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 letter today which says:</w:t>
      </w:r>
    </w:p>
    <w:p>
      <w:pPr>
        <w:autoSpaceDN w:val="0"/>
        <w:autoSpaceDE w:val="0"/>
        <w:widowControl/>
        <w:spacing w:line="240" w:lineRule="exact" w:before="10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 Munshi has produced a good effect by his bold step, but he has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issued a circular letter to his lawyer friends telling them that he would be able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attend to work in his chambers from 1 p.m. to 4 p.m.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letter signed by seven persons, which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against you. The signatories desire the letter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I have categorically refused to do so. This is merely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information.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Mukund Malaviya sends a long letter. He says that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desires me to go there at present. I have seen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too. They also say the same thing, adding that I might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after they do something which I would welcome.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68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therefore, I would ask you to free 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engagement. The work here does not leave me a moment to spare.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little need to arouse enthusiasm in Bombay. I am making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for the sake of the rest and peace that I need.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and bring with you a few Congress leaders. You will spare </w:t>
      </w:r>
      <w:r>
        <w:rPr>
          <w:rFonts w:ascii="Times" w:hAnsi="Times" w:eastAsia="Times"/>
          <w:b w:val="0"/>
          <w:i w:val="0"/>
          <w:color w:val="000000"/>
          <w:sz w:val="22"/>
        </w:rPr>
        <w:t>me for the present, won’t you?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Lilavati that I shall expect her to make her own contri-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bution, and a big one. If it was with her approval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public reference to our old relations, I may say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bonds were as between a father and his daughter. Imagine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a father who had lost his daughter would have from her </w:t>
      </w:r>
      <w:r>
        <w:rPr>
          <w:rFonts w:ascii="Times" w:hAnsi="Times" w:eastAsia="Times"/>
          <w:b w:val="0"/>
          <w:i w:val="0"/>
          <w:color w:val="000000"/>
          <w:sz w:val="22"/>
        </w:rPr>
        <w:t>when she was found.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8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was finished, I received a letter of praise also, which I </w:t>
      </w:r>
      <w:r>
        <w:rPr>
          <w:rFonts w:ascii="Times" w:hAnsi="Times" w:eastAsia="Times"/>
          <w:b w:val="0"/>
          <w:i w:val="0"/>
          <w:color w:val="000000"/>
          <w:sz w:val="22"/>
        </w:rPr>
        <w:t>must send to you. Do not return it. Tear it up.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7513. Courtesy: K.M. Munshi</w:t>
      </w:r>
    </w:p>
    <w:p>
      <w:pPr>
        <w:autoSpaceDN w:val="0"/>
        <w:autoSpaceDE w:val="0"/>
        <w:widowControl/>
        <w:spacing w:line="292" w:lineRule="exact" w:before="422" w:after="0"/>
        <w:ind w:left="0" w:right="12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151. LETTER TO MAHADEV DESAI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9.30 p.m., April 20,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you for two days. I am eager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what is happening in Viramgam and Dholera. Either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or ask someone else to write. There seems to have been an </w:t>
      </w:r>
      <w:r>
        <w:rPr>
          <w:rFonts w:ascii="Times" w:hAnsi="Times" w:eastAsia="Times"/>
          <w:b w:val="0"/>
          <w:i w:val="0"/>
          <w:color w:val="000000"/>
          <w:sz w:val="22"/>
        </w:rPr>
        <w:t>actual revolt in Chittagong. May everything be as Rama wills.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11483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8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152. INTERVIEW TO “THE BOMBAY CHRONICLE”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ALALPUR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1930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several friends expect me to be in Bombay next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Sjt. Munshi’s pressing invitation I said weather permitting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go to Bombay next week. But I see that my presence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is urgent and letters from several friends in Bombay tell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move from Gujarat till Bombay is better prepared. Of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enthusiasm, so far as newspapers can tell me, there is no lack in Bom-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bay. Of discipline I do not know. At the present moment what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rigidest discipline, more rigid than in an army made to wage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bloody warfare, side by side with the utmost defiance of the sele-cted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and consistently with the principles of non-violence and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continued and continuous constructive work as if </w:t>
      </w:r>
      <w:r>
        <w:rPr>
          <w:rFonts w:ascii="Times" w:hAnsi="Times" w:eastAsia="Times"/>
          <w:b w:val="0"/>
          <w:i w:val="0"/>
          <w:color w:val="000000"/>
          <w:sz w:val="22"/>
        </w:rPr>
        <w:t>swaraj was to be established today. How far this is being done in Bom-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 I do not know. I, therefore, advise friends in Bombay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in asking me to come there. If Gujarat alone responds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put before the men and women, it would be a great thing and a </w:t>
      </w:r>
      <w:r>
        <w:rPr>
          <w:rFonts w:ascii="Times" w:hAnsi="Times" w:eastAsia="Times"/>
          <w:b w:val="0"/>
          <w:i w:val="0"/>
          <w:color w:val="000000"/>
          <w:sz w:val="22"/>
        </w:rPr>
        <w:t>large step towards swaraj.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therefore, ask friends in Bombay not to build upon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there in the near future but I would go there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as soon as I can free myself from Gujarat and when Bombay </w:t>
      </w:r>
      <w:r>
        <w:rPr>
          <w:rFonts w:ascii="Times" w:hAnsi="Times" w:eastAsia="Times"/>
          <w:b w:val="0"/>
          <w:i w:val="0"/>
          <w:color w:val="000000"/>
          <w:sz w:val="22"/>
        </w:rPr>
        <w:t>is really ready.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all the struggle is becoming a mass movement. Nobody’s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is therefore indispensable. What is most necessary is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solidation of the present phenomenal manifestation into dynamic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of a purely non-violent type. That is possible. The world has </w:t>
      </w:r>
      <w:r>
        <w:rPr>
          <w:rFonts w:ascii="Times" w:hAnsi="Times" w:eastAsia="Times"/>
          <w:b w:val="0"/>
          <w:i w:val="0"/>
          <w:color w:val="000000"/>
          <w:sz w:val="22"/>
        </w:rPr>
        <w:t>had ample demonstration since the 12th of March last.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21-4-1930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70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153. ADVICE TO FOREIGN-CLOTH DEALERS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1930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he feared that wherever foreign-cloth boycott can be organized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perfectly non-violently, it cannot be suspended upon any undertaking save that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refraining from selling.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time for bargaining. Those who have faith in this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in swaraj coming as the certain result of the present mov-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ement and who believe that it is good to stop buying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stop altogether and not for a certain period. But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faith and would stop selling foreign cloth in obedience to </w:t>
      </w:r>
      <w:r>
        <w:rPr>
          <w:rFonts w:ascii="Times" w:hAnsi="Times" w:eastAsia="Times"/>
          <w:b w:val="0"/>
          <w:i w:val="0"/>
          <w:color w:val="000000"/>
          <w:sz w:val="22"/>
        </w:rPr>
        <w:t>rising public opinion against it, I would make the following sugg-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estion. Instead of asking for suspension of picketing, let them suspend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of foreign cloth which they will resume if the movement fizzles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If it succeeds they will find a market for their wares elsewhere. If </w:t>
      </w:r>
      <w:r>
        <w:rPr>
          <w:rFonts w:ascii="Times" w:hAnsi="Times" w:eastAsia="Times"/>
          <w:b w:val="0"/>
          <w:i w:val="0"/>
          <w:color w:val="000000"/>
          <w:sz w:val="22"/>
        </w:rPr>
        <w:t>they suffer loss and are too poor to bear it they should trust the nati-</w:t>
      </w:r>
      <w:r>
        <w:rPr>
          <w:rFonts w:ascii="Times" w:hAnsi="Times" w:eastAsia="Times"/>
          <w:b w:val="0"/>
          <w:i w:val="0"/>
          <w:color w:val="000000"/>
          <w:sz w:val="22"/>
        </w:rPr>
        <w:t>onal Government of the future to give them reasonable 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ensation. I would, however, warn those who would undertake to picket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using the slightest violence either directly or indirectly.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the reasons why I conceived the idea of confining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of foreign-cloth shops and liquor shops to women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women are not ready and men have confidence in their ability </w:t>
      </w:r>
      <w:r>
        <w:rPr>
          <w:rFonts w:ascii="Times" w:hAnsi="Times" w:eastAsia="Times"/>
          <w:b w:val="0"/>
          <w:i w:val="0"/>
          <w:color w:val="000000"/>
          <w:sz w:val="22"/>
        </w:rPr>
        <w:t>to conduct non-violent picketing, they should certainly take it up.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21-4-1930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3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154. THE BLACK REGIME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1930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week has not been one of unmixed joy. It has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disturbances in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Karachi. And now comes the sad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Chittagong. It shows that in spite of the striking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all over the country, there is still violence in the air </w:t>
      </w:r>
      <w:r>
        <w:rPr>
          <w:rFonts w:ascii="Times" w:hAnsi="Times" w:eastAsia="Times"/>
          <w:b w:val="0"/>
          <w:i w:val="0"/>
          <w:color w:val="000000"/>
          <w:sz w:val="22"/>
        </w:rPr>
        <w:t>and cities are the storehouses of it. Calcutta and Karachi can be distin-</w:t>
      </w:r>
      <w:r>
        <w:rPr>
          <w:rFonts w:ascii="Times" w:hAnsi="Times" w:eastAsia="Times"/>
          <w:b w:val="0"/>
          <w:i w:val="0"/>
          <w:color w:val="000000"/>
          <w:sz w:val="22"/>
        </w:rPr>
        <w:t>guished from Chittagong. The first two appear to have been mad out-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bursts of the moment. Chittagong seems to be a deliberate planning.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they were, they are most regrettable and interfere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of the movement which is otherwise shaping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marvellously well and gaining fresh momentum from day to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appeal to those who believe in violence not to disturb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flow of the non-violent demonstration. Whether they listen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will go on. Violence is bound to impede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tow-ards independence. I am unable to demonstrate how it will </w:t>
      </w:r>
      <w:r>
        <w:rPr>
          <w:rFonts w:ascii="Times" w:hAnsi="Times" w:eastAsia="Times"/>
          <w:b w:val="0"/>
          <w:i w:val="0"/>
          <w:color w:val="000000"/>
          <w:sz w:val="22"/>
        </w:rPr>
        <w:t>impede. Those who survive the struggle will know how.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Meanwhile satyagrahis must continue their activity with red-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oubled vigour. We must deal with the double-edged violence 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us. For me popular violence is as much an obstruction in our </w:t>
      </w:r>
      <w:r>
        <w:rPr>
          <w:rFonts w:ascii="Times" w:hAnsi="Times" w:eastAsia="Times"/>
          <w:b w:val="0"/>
          <w:i w:val="0"/>
          <w:color w:val="000000"/>
          <w:sz w:val="22"/>
        </w:rPr>
        <w:t>path as the Government violence. Indeed I can combat the Gov-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ernment violence more successfully than the popular. For one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combating the latter, I should not have the same support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former. Then again the motive in the latter being as honourable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satyagrahis, the method to be employed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different from that employed in regard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as in Karachi, so in Calcutta and Chittagong,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satyagrahis attempting to check mob violence. Brave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Dattatreya Mane who is said to have known nothing of satyagraha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 athlete had merely gone to assist in keeping order,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fatal bullet wound. Meghraj Revachand, 18 years old, has also </w:t>
      </w:r>
      <w:r>
        <w:rPr>
          <w:rFonts w:ascii="Times" w:hAnsi="Times" w:eastAsia="Times"/>
          <w:b w:val="0"/>
          <w:i w:val="0"/>
          <w:color w:val="000000"/>
          <w:sz w:val="22"/>
        </w:rPr>
        <w:t>succumbed to a bullet wound. Thus did seven men, including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had been disturbances in Calcutta during the hartal observed on April </w:t>
      </w:r>
      <w:r>
        <w:rPr>
          <w:rFonts w:ascii="Times" w:hAnsi="Times" w:eastAsia="Times"/>
          <w:b w:val="0"/>
          <w:i w:val="0"/>
          <w:color w:val="000000"/>
          <w:sz w:val="18"/>
        </w:rPr>
        <w:t>19 following the arrests of Jawaharlal Nehru and J. M. Sen Gupta.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0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Jairamdas,receive bullet wounds. Jairamdas’s injury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unmixed joy. It is the injury to leaders that would bring relief.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sacrifice is uniform throughout the world. To be effective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the sacrifice of the bravest and the most spotless.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Jairamdas is of the bravest and the cleanest. I therefore could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wiring when I heard of Jairamdas’s wound that a wound in the thigh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better than prison and wound in the heart better still.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therefore I tender my sympathy to the parents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lads who lost their lives, my inmost desire is to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the finished sacrifices of their sons, if they would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congratulations. A warrior’s death is never a matter for sorrow,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that of a satyagrahi warrior. One of the lessons that a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yearning for freedom needs to learn is to shed several fears;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title, wealth, position, fear of imprisonment, of bodily injury </w:t>
      </w:r>
      <w:r>
        <w:rPr>
          <w:rFonts w:ascii="Times" w:hAnsi="Times" w:eastAsia="Times"/>
          <w:b w:val="0"/>
          <w:i w:val="0"/>
          <w:color w:val="000000"/>
          <w:sz w:val="22"/>
        </w:rPr>
        <w:t>and lastly death.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Accounts from all over India tell the same tale of growing fearl-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essness. The Bihar letter published elsewhere makes soul stirring </w:t>
      </w:r>
      <w:r>
        <w:rPr>
          <w:rFonts w:ascii="Times" w:hAnsi="Times" w:eastAsia="Times"/>
          <w:b w:val="0"/>
          <w:i w:val="0"/>
          <w:color w:val="000000"/>
          <w:sz w:val="22"/>
        </w:rPr>
        <w:t>reading.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we must get rid of quickly. Lawless physical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stopped even if it is to be through forcing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>use its guns. And this can be done non-violently.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only one out of several samples of indecent assaults by </w:t>
      </w:r>
      <w:r>
        <w:rPr>
          <w:rFonts w:ascii="Times" w:hAnsi="Times" w:eastAsia="Times"/>
          <w:b w:val="0"/>
          <w:i w:val="0"/>
          <w:color w:val="000000"/>
          <w:sz w:val="22"/>
        </w:rPr>
        <w:t>the police at Viramgam: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TATEMENT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NIRUDDHA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YAS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TUDENT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AKSHINAMURTI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IDYARTHI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HAVAN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OLUNTEER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35/3:</w:t>
      </w:r>
    </w:p>
    <w:p>
      <w:pPr>
        <w:autoSpaceDN w:val="0"/>
        <w:autoSpaceDE w:val="0"/>
        <w:widowControl/>
        <w:spacing w:line="240" w:lineRule="exact" w:before="54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with a number of my companions got down from the 6.30 evening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Mail with bags of salt at the Viramgam railway station, when from 8 to 10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policemen surrounded us. To save the salt from being seized I sat down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bag of salt on the ground, clinging to it with all my might.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efforts of the police to make me get up having failed, one of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thrust apart my legs and squeezed my private parts with his hands so as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compel me to get up. But the weight of my body and the push and the pull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surrounding police disengaged the parts and I fell down. I was then pulled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 again. But I bent double and held the salt bag tight under my crossed arms.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policeman thereupon straightened my back by poking it with his foot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caused me intense pain. Then two policemen gave a violent jerk, twisted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fingers as they liked and loosened my arms and wrested the bag from me. I was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N. R. Malkani”, 18-4-1930.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let go, one officer taking my name and number.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Mahadev Desai tells me that these assaults have stopped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being. But there is no knowing that they have stopped for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certainly is not the slightest ground for supposing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occur in other parts of Gujarat or of other provinces.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Broach the things are growing from bad to worse. A bullet wound is </w:t>
      </w:r>
      <w:r>
        <w:rPr>
          <w:rFonts w:ascii="Times" w:hAnsi="Times" w:eastAsia="Times"/>
          <w:b w:val="0"/>
          <w:i w:val="0"/>
          <w:color w:val="000000"/>
          <w:sz w:val="22"/>
        </w:rPr>
        <w:t>any day better than these barbarous, unnecessary, unprovoked ass-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aults. The person of a citizen must be held inviolate. It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to arrest or to prevent violence, never in the manner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now. It is a prostitution even of the salt laws to use them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resisters. The provisions were designed to deal (even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unjustly as I hold) with surreptitious breaches of its new provisions, </w:t>
      </w:r>
      <w:r>
        <w:rPr>
          <w:rFonts w:ascii="Times" w:hAnsi="Times" w:eastAsia="Times"/>
          <w:b w:val="0"/>
          <w:i w:val="0"/>
          <w:color w:val="000000"/>
          <w:sz w:val="22"/>
        </w:rPr>
        <w:t>never to deal with masses of men openly defying them. If the Gove-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rnment do not stop this brutal violation of the body, they will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presently compelling them to use the guns against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this to happen. But if the Government will have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no hesitation whatsoever in giving them the opportunity.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not physically interfere with the bands of civil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manufacturing or vending salt, they may arrest every man, woman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if they wish. If they will neither arrest, nor declare salt free,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find people marching to be shot rather than be tortured.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the barbarous interference with the body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indecent assaults are a heritage of the past. This Government has by its </w:t>
      </w:r>
      <w:r>
        <w:rPr>
          <w:rFonts w:ascii="Times" w:hAnsi="Times" w:eastAsia="Times"/>
          <w:b w:val="0"/>
          <w:i w:val="0"/>
          <w:color w:val="000000"/>
          <w:sz w:val="22"/>
        </w:rPr>
        <w:t>tacit approval given it a currency which it never had before.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writing these notes two volunteers have brought me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have been poisoned. Not only do the authorities wantonly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salt and salt pans now, they are said to poison the sources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manufacture. If the report is true, the blackness of the regime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blacker still. And all this against a people who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hurting anybody are seeking to gain freedom through self-suffering!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24-4-1930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36" w:right="140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155. LETTER TO MIRABEHN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hate writing letters in pencil. But I am writing this whilst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at the prayer ground for the others to come. It is just nearing </w:t>
      </w:r>
      <w:r>
        <w:rPr>
          <w:rFonts w:ascii="Times" w:hAnsi="Times" w:eastAsia="Times"/>
          <w:b w:val="0"/>
          <w:i w:val="0"/>
          <w:color w:val="000000"/>
          <w:sz w:val="22"/>
        </w:rPr>
        <w:t>4.20.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speak to Premabai with all the love you can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 will listen. She is a capable girl and a good girl.  She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best she can. She is aware of her shortcomings. All she needs is </w:t>
      </w:r>
      <w:r>
        <w:rPr>
          <w:rFonts w:ascii="Times" w:hAnsi="Times" w:eastAsia="Times"/>
          <w:b w:val="0"/>
          <w:i w:val="0"/>
          <w:color w:val="000000"/>
          <w:sz w:val="22"/>
        </w:rPr>
        <w:t>gentle helping. I am writing to her too.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Reginald getting on now?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moving from place to place and concentrating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Boycott of foreign cloth will be a trap without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thing to make spinning universal.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do there whatever is possible to manufacture more khadi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you a cutting regarding yourself.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ink portion was written after prayer.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5393. Courtesy: Mirabehn; also G.N. 9627</w:t>
      </w:r>
    </w:p>
    <w:p>
      <w:pPr>
        <w:autoSpaceDN w:val="0"/>
        <w:autoSpaceDE w:val="0"/>
        <w:widowControl/>
        <w:spacing w:line="240" w:lineRule="exact" w:before="2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Up to here the letter is in pencil.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156. LETTER TO GANGABEHN VAIDYA</w:t>
      </w:r>
    </w:p>
    <w:p>
      <w:pPr>
        <w:autoSpaceDN w:val="0"/>
        <w:autoSpaceDE w:val="0"/>
        <w:widowControl/>
        <w:spacing w:line="294" w:lineRule="exact" w:before="8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Night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11.15 p.m. now. I will not, therefore, write much.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great rush of work these days.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who have remained there are also helping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 have often explained that the Ashram activities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are not unconnected with each other. For anyone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fear of jail, it is the same whether they are in jail or at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avail ourselves of whatever opportunities of service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unsught. If women’s help is sought for picketing, all the women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come forward. When nobody else remains to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fear rules all, let the Ashram women come out and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to the last of them. Just now, many many women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forward for picketing, you should do whatever work falls to </w:t>
      </w:r>
      <w:r>
        <w:rPr>
          <w:rFonts w:ascii="Times" w:hAnsi="Times" w:eastAsia="Times"/>
          <w:b w:val="0"/>
          <w:i w:val="0"/>
          <w:color w:val="000000"/>
          <w:sz w:val="22"/>
        </w:rPr>
        <w:t>your lot.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Kusum that the inmates of the Ashram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into two classes. If she joins as from the Ashram, she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the pledge. If she does not sign the pledge and yet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in the Ashram, she can observe the other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there. Hearing this, on the very day on which the women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she went to consult her mother. I do no know what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>after that.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8746. Courtesy: Gangabehn Vaidya</w:t>
      </w:r>
    </w:p>
    <w:p>
      <w:pPr>
        <w:autoSpaceDN w:val="0"/>
        <w:autoSpaceDE w:val="0"/>
        <w:widowControl/>
        <w:spacing w:line="240" w:lineRule="exact" w:before="2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from </w:t>
      </w:r>
      <w:r>
        <w:rPr>
          <w:rFonts w:ascii="Times" w:hAnsi="Times" w:eastAsia="Times"/>
          <w:b w:val="0"/>
          <w:i/>
          <w:color w:val="000000"/>
          <w:sz w:val="18"/>
        </w:rPr>
        <w:t>Bhapuna Patro — 6: G.S. Gangabehnne.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706" w:right="139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157.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Midnight, Monday, April 21,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has arrived. Your statement was not found useful,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why when you read my article. What is happening in Broach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has happened in Bihar have overshadowed the incidents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Dholera and Viramgam. Now that the repression at these places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stopped, why rake up the matter? What little you may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weekly account may remain. A part of your statement was,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felt, fit to be dropped, but I have no time just now to explain why.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the whole day, after which I went to the Navsari hospital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who had been seriously injured while cutting toddy-palms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now only a few breaths left. After my return from there,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at the spinning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dictating this. I am sending Pyar-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elal to Broach. You also seem to have sent someone there. To err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safe side, I am sending Pyarelal. The services of Chhotelal,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sent there yesterday, will mainly be utilized for khadi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have explained this to Kaka. However, Chhotelal is known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ability to attend to a number of jobs at the same time and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from him any work you wish to. I have been thinking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last instructions. I am not sure, but I may be able to finalize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a day or two. Tomorrow afternoon I shall reach Surat and be </w:t>
      </w:r>
      <w:r>
        <w:rPr>
          <w:rFonts w:ascii="Times" w:hAnsi="Times" w:eastAsia="Times"/>
          <w:b w:val="0"/>
          <w:i w:val="0"/>
          <w:color w:val="000000"/>
          <w:sz w:val="22"/>
        </w:rPr>
        <w:t>there till the evening, when I will return.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44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all the affidavits. The bundle of papers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sent direct. I have included in my article the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affidavit. Pyarelal’s translations are incomplete and faulty I </w:t>
      </w:r>
      <w:r>
        <w:rPr>
          <w:rFonts w:ascii="Times" w:hAnsi="Times" w:eastAsia="Times"/>
          <w:b w:val="0"/>
          <w:i w:val="0"/>
          <w:color w:val="000000"/>
          <w:sz w:val="22"/>
        </w:rPr>
        <w:t>have dropped the idea of sending Pyarelal.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16824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3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158. INTERVIEW TO ASSOCIATED PRESS OF INDIA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AVSARI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1930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Chittagong news makes sad reading. It shows that there is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small body of men in Bengal who do not believe in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as a policy or as a creed. That there were such people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 knew but I had hoped that they would give non-violence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chance. If Chittagong is an indication and not an isolated act,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Calcutta and Karachi acts to be, it is a serious affair.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serious the situation becomes, there can be no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fight. There can be no retracing. I observe that the Viceroy has </w:t>
      </w:r>
      <w:r>
        <w:rPr>
          <w:rFonts w:ascii="Times" w:hAnsi="Times" w:eastAsia="Times"/>
          <w:b w:val="0"/>
          <w:i w:val="0"/>
          <w:color w:val="000000"/>
          <w:sz w:val="22"/>
        </w:rPr>
        <w:t>answered the Chittagong disturbance with the exercise of his extra-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powers. That was only to be expected. So long as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determined to impose their rule upon unwilling people,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must they rule in reality without law. We in India easily delude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into the belief that we have duly constituted legislatures.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 there will be no one remaining under any such delusion.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resisters must, therefore, fight an unequal struggle—the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and the violence of those among us who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non-violence. Satyagrahis, if they are true to their creed,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come out victorious or will be ground to atoms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>mills.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22-4-1930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73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159. LETTER TO SATIS CHANDRA DAS GUPTA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SATIS BABU,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getting from anywhere a true account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in Bengal. I do not even know how your organization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Instruct someone to keep me posted with correct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your health?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this I saw the telegram regarding the fast. I have </w:t>
      </w:r>
      <w:r>
        <w:rPr>
          <w:rFonts w:ascii="Times" w:hAnsi="Times" w:eastAsia="Times"/>
          <w:b w:val="0"/>
          <w:i w:val="0"/>
          <w:color w:val="000000"/>
          <w:sz w:val="22"/>
        </w:rPr>
        <w:t>wired and am awaiting the reply.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1617</w:t>
      </w:r>
    </w:p>
    <w:p>
      <w:pPr>
        <w:autoSpaceDN w:val="0"/>
        <w:autoSpaceDE w:val="0"/>
        <w:widowControl/>
        <w:spacing w:line="240" w:lineRule="exact" w:before="4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the Ashram at Sodepur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9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160.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from you for several days.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how long I shall be allowed to remain free. But you must keep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me. After I am arrested we shall see.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your health now?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1666</w:t>
      </w:r>
    </w:p>
    <w:p>
      <w:pPr>
        <w:autoSpaceDN w:val="0"/>
        <w:autoSpaceDE w:val="0"/>
        <w:widowControl/>
        <w:spacing w:line="292" w:lineRule="exact" w:before="382" w:after="0"/>
        <w:ind w:left="0" w:right="10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161. SPEECH TO HEADMEN, SURAT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1930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you have pledged your services in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 Your duty now is to work whole-heartedly for the swaraj</w:t>
      </w:r>
      <w:r>
        <w:rPr>
          <w:rFonts w:ascii="Times" w:hAnsi="Times" w:eastAsia="Times"/>
          <w:b w:val="0"/>
          <w:i w:val="0"/>
          <w:color w:val="000000"/>
          <w:sz w:val="22"/>
        </w:rPr>
        <w:t>“Government”.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resigned your jobs unwillingly I consider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the greatest disservice to your country. If you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and, therefore, in swaraj, then alone I invite you to join this </w:t>
      </w:r>
      <w:r>
        <w:rPr>
          <w:rFonts w:ascii="Times" w:hAnsi="Times" w:eastAsia="Times"/>
          <w:b w:val="0"/>
          <w:i w:val="0"/>
          <w:color w:val="000000"/>
          <w:sz w:val="22"/>
        </w:rPr>
        <w:t>fight.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purchase Government salt. Do not wear foreign clothes </w:t>
      </w:r>
      <w:r>
        <w:rPr>
          <w:rFonts w:ascii="Times" w:hAnsi="Times" w:eastAsia="Times"/>
          <w:b w:val="0"/>
          <w:i w:val="0"/>
          <w:color w:val="000000"/>
          <w:sz w:val="22"/>
        </w:rPr>
        <w:t>and shun liquor. You are taking a step towards swaraj.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23-4-1930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75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550" w:val="left"/>
          <w:tab w:pos="1590" w:val="left"/>
          <w:tab w:pos="3150" w:val="left"/>
          <w:tab w:pos="5130" w:val="left"/>
        </w:tabs>
        <w:autoSpaceDE w:val="0"/>
        <w:widowControl/>
        <w:spacing w:line="32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162. LETTER TO NARANDAS GANDHI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22, 1930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Sharja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correct.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for Gangabehn. Read it and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I have no time to write more. It will be 11.30 p.m. in a few </w:t>
      </w:r>
      <w:r>
        <w:rPr>
          <w:rFonts w:ascii="Times" w:hAnsi="Times" w:eastAsia="Times"/>
          <w:b w:val="0"/>
          <w:i w:val="0"/>
          <w:color w:val="000000"/>
          <w:sz w:val="22"/>
        </w:rPr>
        <w:t>seconds.</w:t>
      </w:r>
    </w:p>
    <w:p>
      <w:pPr>
        <w:autoSpaceDN w:val="0"/>
        <w:tabs>
          <w:tab w:pos="5370" w:val="left"/>
          <w:tab w:pos="5690" w:val="left"/>
        </w:tabs>
        <w:autoSpaceDE w:val="0"/>
        <w:widowControl/>
        <w:spacing w:line="29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Gujarati: C.W. 8103. Courtesy: Narandas Gandhi</w:t>
      </w:r>
    </w:p>
    <w:p>
      <w:pPr>
        <w:autoSpaceDN w:val="0"/>
        <w:tabs>
          <w:tab w:pos="550" w:val="left"/>
          <w:tab w:pos="870" w:val="left"/>
          <w:tab w:pos="4250" w:val="left"/>
          <w:tab w:pos="6170" w:val="left"/>
        </w:tabs>
        <w:autoSpaceDE w:val="0"/>
        <w:widowControl/>
        <w:spacing w:line="330" w:lineRule="exact" w:before="34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163. LETTER TO PURUSHOTTAMDAS TRIKAMDAS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10 p. m., April 23, 1930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PURUSHOTTAM,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letter, for which thanks. We need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lawyers as we can get. Bhai Munshi has shown the way to all.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4950" w:val="left"/>
        </w:tabs>
        <w:autoSpaceDE w:val="0"/>
        <w:widowControl/>
        <w:spacing w:line="286" w:lineRule="exact" w:before="34" w:after="3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you strength.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RIKAMDAS </w:t>
      </w:r>
      <w:r>
        <w:rPr>
          <w:rFonts w:ascii="Times" w:hAnsi="Times" w:eastAsia="Times"/>
          <w:b w:val="0"/>
          <w:i w:val="0"/>
          <w:color w:val="000000"/>
          <w:sz w:val="20"/>
        </w:rPr>
        <w:t>29 D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ONGONSI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HILL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706" w:right="1404" w:bottom="468" w:left="1440" w:header="720" w:footer="720" w:gutter="0"/>
          <w:cols w:num="2" w:equalWidth="0">
            <w:col w:w="3967" w:space="0"/>
            <w:col w:w="25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14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706" w:right="1404" w:bottom="468" w:left="1440" w:header="720" w:footer="720" w:gutter="0"/>
          <w:cols w:num="2" w:equalWidth="0">
            <w:col w:w="3967" w:space="0"/>
            <w:col w:w="25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Purushottamdas Trikamdas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Sharja Apte wanted to live independently of her husband and do some work.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letter of this date to Gangabehn Vaidya is available. It is likely the refe-</w:t>
      </w:r>
      <w:r>
        <w:rPr>
          <w:rFonts w:ascii="Times" w:hAnsi="Times" w:eastAsia="Times"/>
          <w:b w:val="0"/>
          <w:i w:val="0"/>
          <w:color w:val="000000"/>
          <w:sz w:val="18"/>
        </w:rPr>
        <w:t>rence is to the letter of April 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164. LETTER TO HARIBHAU UPADHYAYA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After all of you are arrested, I will write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not arrested by then.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matter even today on which I must write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and write out something. Ramnarayan has expressed a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and I have also given my consent. The movement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momentum. If we can keep up the present tempo, I am </w:t>
      </w:r>
      <w:r>
        <w:rPr>
          <w:rFonts w:ascii="Times" w:hAnsi="Times" w:eastAsia="Times"/>
          <w:b w:val="0"/>
          <w:i w:val="0"/>
          <w:color w:val="000000"/>
          <w:sz w:val="22"/>
        </w:rPr>
        <w:t>confident that we shall be able to gain our object in quite a short time.</w:t>
      </w:r>
    </w:p>
    <w:p>
      <w:pPr>
        <w:autoSpaceDN w:val="0"/>
        <w:tabs>
          <w:tab w:pos="550" w:val="left"/>
          <w:tab w:pos="3710" w:val="left"/>
        </w:tabs>
        <w:autoSpaceDE w:val="0"/>
        <w:widowControl/>
        <w:spacing w:line="28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this yesterday and was then called away. I got your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Navsari. I got your letter, too. I have used that letter itself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something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can write something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issue of </w:t>
      </w: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do so. Take care of your health.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Perhaps by next week I shall have been arrested.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6072. Courtesy: Haribhau Upadhyaya</w:t>
      </w:r>
    </w:p>
    <w:p>
      <w:pPr>
        <w:autoSpaceDN w:val="0"/>
        <w:autoSpaceDE w:val="0"/>
        <w:widowControl/>
        <w:spacing w:line="240" w:lineRule="exact" w:before="4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“Salaaming or Flogging?”, 24-4-1930.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69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165.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What purpose can be served by calling you here?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conditions in Delhi well enough. Do as much as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production of khadi in and around Delhi if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bamboo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taklis, </w:t>
      </w:r>
      <w:r>
        <w:rPr>
          <w:rFonts w:ascii="Times" w:hAnsi="Times" w:eastAsia="Times"/>
          <w:b w:val="0"/>
          <w:i w:val="0"/>
          <w:color w:val="000000"/>
          <w:sz w:val="22"/>
        </w:rPr>
        <w:t>teach others to make them and organize coll-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ection of yarn. Meet Nair and do whatever is possible. I see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making the Ashram permanent. But if you have faith in our pledge,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be sure that the Ashram will automatically become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manent because this struggle is going to be decisive and the Ashram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exist till the establishment of swaraj. And after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all the ashrams will, as a matter of course, become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feature. It is very good that Mother and others have taken to khaddar. </w:t>
      </w:r>
      <w:r>
        <w:rPr>
          <w:rFonts w:ascii="Times" w:hAnsi="Times" w:eastAsia="Times"/>
          <w:b w:val="0"/>
          <w:i w:val="0"/>
          <w:color w:val="000000"/>
          <w:sz w:val="22"/>
        </w:rPr>
        <w:t>How is your health?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2381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is a cheque, along with its particulars.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acknowledgment to Allahabad.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10 p.m. just now.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8104. Courtesy: Narandas Gandhi</w:t>
      </w:r>
    </w:p>
    <w:p>
      <w:pPr>
        <w:autoSpaceDN w:val="0"/>
        <w:autoSpaceDE w:val="0"/>
        <w:widowControl/>
        <w:spacing w:line="292" w:lineRule="exact" w:before="38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167. LETTER TO VITHALDAS JERAJANI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VITHALDAS JERAJANI,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been, from time to time, several changes in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movement and consequently in your work. In my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changes were necessary in the interest of the khadi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at the time those changes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they did not immediately appeal to reason. Our experience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has been that ultimately all those changes stood the test of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and were justified by the results. The change which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suggesting may, I think, seem much more risky than the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changes. However, I believe that the change is as essential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of khadi as it may seem dangerous to khadi lovers on a sup-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erficial view. Anyone who has properly understood the rationale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will immediately see the necessity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We do not have in stock enough khadi to meet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The demand is daily increasing and we are not in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sufficient khadi to meet it. Hence, if we do not somehow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our capacity to produce khadi, the supply of khadi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inadequate. It can be proved with mathematical certainty that,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happens, the boycott of foreign cloth will fail. The new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I, therefore, wish to make is as under: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quickly as feasible, that is, immediately in a day or two,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inform the Bombay public that no one who wishes to buy </w:t>
      </w:r>
      <w:r>
        <w:rPr>
          <w:rFonts w:ascii="Times" w:hAnsi="Times" w:eastAsia="Times"/>
          <w:b w:val="0"/>
          <w:i w:val="0"/>
          <w:color w:val="000000"/>
          <w:sz w:val="22"/>
        </w:rPr>
        <w:t>khadi will get it for money but that it will be sold only against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7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yarn. This is the only way to make it clear to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not a mere commodity, like foreign cloth,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for money, but that it is a symbol of the nation’s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aspiration. According to the science of khadi, as long as cotton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there can be no scarcity of khadi. However, this requires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should be imbued with a zeal for spinning. Khadi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meaning if, at this critical time and when we are about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we cannot make the zeal for spinning universal. Moreover,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for us at short notice to produce ten million pounds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Our duty, therefore, is straight and simple. If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love for khadi, they ought to spin. My suggestion is not in fact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as it may appear on a superficial view, since the prospective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buyer of khadi is required to produce yarn not spun by himself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person. Hence a resident of Bombay may procure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in any way he chooses. He may spin it himself or get it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his family or his poor neighbours or by the residents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village in India. The Bombay man will have to take some trouble,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course. If he does not take even that much of trouble and has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to go without khadi, it would be best for himself,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 for the cause of khadi that he should go without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think and decide for yourself what the quality of the yarn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and what articles can still be sold for cash. I hope that the residents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Bombay, who have been making a great contribution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will understand this simple suggestion and take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>trouble they are being asked to, for obtaining the khadi they require.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9772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168. HINDU-MUSLIM UNITY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 much misrepresentation is being made about my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communal question, without entering into any argument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state my position as clearly as my knowledge of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would enable me to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1.The views that I have held for the last 40 years remain </w:t>
      </w:r>
      <w:r>
        <w:rPr>
          <w:rFonts w:ascii="Times" w:hAnsi="Times" w:eastAsia="Times"/>
          <w:b w:val="0"/>
          <w:i w:val="0"/>
          <w:color w:val="000000"/>
          <w:sz w:val="22"/>
        </w:rPr>
        <w:t>unchanged.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2.I hold that there is no swaraj without communal unity as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several other things I have repeatedly mentioned.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3.The present campaign is not designed to establish ind-</w:t>
      </w:r>
      <w:r>
        <w:rPr>
          <w:rFonts w:ascii="Times" w:hAnsi="Times" w:eastAsia="Times"/>
          <w:b w:val="0"/>
          <w:i w:val="0"/>
          <w:color w:val="000000"/>
          <w:sz w:val="22"/>
        </w:rPr>
        <w:t>ependence but to arm the people with the power to do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4.When the power has been generated and the time has come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establishment of independence, Mussalmans and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>minorities will have to be placated. If they are not, there must 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vitably be civil war. But I live in the hope that if we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generating the power, our differences and distrust will vanish.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due to our weakness. When we have the power from within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shed our weakness.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5.The Nehru Constitution having lapsed the communal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naturally lapsed. The Lahore Congress resolution mentionsin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words that the communal solution not having given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the Sikhs or the Mussalmans the question might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reconsidered so as to give satisfaction to all the parties concerned.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only non-violent solution I know is for the Hindus to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minority communities take what they like. I would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minorities govern the country. This is no academic belief.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is attended with no risk. For under a free government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will be held by the people. That demonstration is being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The mightiest government will be rendered absolutely impotent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realizing their power use it in a disciplined manner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common good. In Gujarat the people are within 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if the strength and cohesion they are showing today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and not derived from blind faith. It must be remembered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 infinitesimal proportion of the people can hold positions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and power in a country’s government. Experience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over shows that the real power and wealth are possessed by </w:t>
      </w:r>
      <w:r>
        <w:rPr>
          <w:rFonts w:ascii="Times" w:hAnsi="Times" w:eastAsia="Times"/>
          <w:b w:val="0"/>
          <w:i w:val="0"/>
          <w:color w:val="000000"/>
          <w:sz w:val="22"/>
        </w:rPr>
        <w:t>people outside the group that hold the reins of Government. We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69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hanker after power, because our people are ignorant and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exploited. The power wielded today is corrupt to the core. Ind-epen-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achieved through non-violent power must by its very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corruption to a minimum. It is thus my practical wisdom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suggested the solutions. The fact is that we are today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visualize anything contrary to our experience present or inherited.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clearer than that an independent India must be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outside our present experience? It is of  course open to the critic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both non-violence and inde-pendent India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exist only in my imagination. My retort then is that,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willing, I shall not be found surviving in an India that remains slave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this struggle or under so-called independence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violent means. I admit that under an independence violently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achieved, minorities have to take care of the-mselves. But this,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existing Government, they do not need much exertion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Government exists by playing one community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or others. The difficulty of my critics arises from their ignoring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doubting my creed. I remain unmoved, because they won’t be able </w:t>
      </w:r>
      <w:r>
        <w:rPr>
          <w:rFonts w:ascii="Times" w:hAnsi="Times" w:eastAsia="Times"/>
          <w:b w:val="0"/>
          <w:i w:val="0"/>
          <w:color w:val="000000"/>
          <w:sz w:val="22"/>
        </w:rPr>
        <w:t>long to ignore or doubt my creed.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My so-called inconsistencies are no inconsistencies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understand, be it only intellectually, the implications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There can be nothing to suspect in resisting the salt tax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and drug devil or the inroads of foreign cloth through khadi.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do not hesitate to invite all to take their due share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campaign. Those who will not, simply deny to themselves the opp-</w:t>
      </w:r>
      <w:r>
        <w:rPr>
          <w:rFonts w:ascii="Times" w:hAnsi="Times" w:eastAsia="Times"/>
          <w:b w:val="0"/>
          <w:i w:val="0"/>
          <w:color w:val="000000"/>
          <w:sz w:val="22"/>
        </w:rPr>
        <w:t>ortunity of gaining the power of resistance to evil under every con-</w:t>
      </w:r>
      <w:r>
        <w:rPr>
          <w:rFonts w:ascii="Times" w:hAnsi="Times" w:eastAsia="Times"/>
          <w:b w:val="0"/>
          <w:i w:val="0"/>
          <w:color w:val="000000"/>
          <w:sz w:val="22"/>
        </w:rPr>
        <w:t>ceivable circumstance.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I have embarked upon civil disobedience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save that of non-violence for the simple and peremptory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non-violence itself was in danger of being worsted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fight. I could not possibly contemplate such a calamity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equanimity. I saw at once that if non-violence was a potent force,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able to make its way even through violence and finally </w:t>
      </w:r>
      <w:r>
        <w:rPr>
          <w:rFonts w:ascii="Times" w:hAnsi="Times" w:eastAsia="Times"/>
          <w:b w:val="0"/>
          <w:i w:val="0"/>
          <w:color w:val="000000"/>
          <w:sz w:val="22"/>
        </w:rPr>
        <w:t>supersede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24-4-1930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169. MASS ACTION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having seen the wonderful manifestation of mass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the following extracts from an aritcle by Sir Martin Conway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Commerce and Finance: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5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any generation can accomplish in faith and growth is little compared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what has been accomplished for them by the generations that have gone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before. This is evident enough; in the case of material possessions 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treasure of the world’s art, but it is still more true for the world’s ideals.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those that are the most precious of all its belongings, and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preservation of these it has, not individuals, however great, but crowds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thank. For let me declare again that </w:t>
      </w:r>
      <w:r>
        <w:rPr>
          <w:rFonts w:ascii="Times" w:hAnsi="Times" w:eastAsia="Times"/>
          <w:b w:val="0"/>
          <w:i/>
          <w:color w:val="000000"/>
          <w:sz w:val="18"/>
        </w:rPr>
        <w:t>it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 in crowds that ideals reside.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incorporate them and they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transmit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individual may invent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ideal, but unless he can get it incorporated in a crowd it is barren of effect,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dies with him. Rail against the crowd as we may for its intolerance, its pride,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fickleness, its lack of measure and all the other shortcomings of which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only too easily aware, it yet remains true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upon crowds our spiritual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life depends,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from them we draw our enthusiasms, and to them we owe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flames of love and passion and glory which make the life of each </w:t>
      </w:r>
      <w:r>
        <w:rPr>
          <w:rFonts w:ascii="Times" w:hAnsi="Times" w:eastAsia="Times"/>
          <w:b w:val="0"/>
          <w:i w:val="0"/>
          <w:color w:val="000000"/>
          <w:sz w:val="18"/>
        </w:rPr>
        <w:t>individual the splendid opportunity that it is.</w:t>
      </w:r>
    </w:p>
    <w:p>
      <w:pPr>
        <w:autoSpaceDN w:val="0"/>
        <w:autoSpaceDE w:val="0"/>
        <w:widowControl/>
        <w:spacing w:line="300" w:lineRule="exact" w:before="40" w:after="0"/>
        <w:ind w:left="55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crowd that has never come physically together gains greatly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vigour if it can be in whole or even in part embodied. If it can be seen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to bear on outsiders that attractiveness which every embodied crowd </w:t>
      </w:r>
      <w:r>
        <w:rPr>
          <w:rFonts w:ascii="Times" w:hAnsi="Times" w:eastAsia="Times"/>
          <w:b w:val="0"/>
          <w:i w:val="0"/>
          <w:color w:val="000000"/>
          <w:sz w:val="18"/>
        </w:rPr>
        <w:t>possesses. If it can see itself it will grow hot. . . .</w:t>
      </w:r>
    </w:p>
    <w:p>
      <w:pPr>
        <w:autoSpaceDN w:val="0"/>
        <w:autoSpaceDE w:val="0"/>
        <w:widowControl/>
        <w:spacing w:line="300" w:lineRule="exact" w:before="4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 even more rudimentary application of the principle of crowd-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attractiveness is the organization of processions. The longer they can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more useful they are, and the more they attract and impose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outside. . . . An English movement dates its success from the day when it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fill the Albert Hall with a shouting throng; and it is an obvious fact that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successful, enthusiastic Albert Hall gathering is worth more for purposes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than a score of smaller gatherings in unimportant halls and </w:t>
      </w:r>
      <w:r>
        <w:rPr>
          <w:rFonts w:ascii="Times" w:hAnsi="Times" w:eastAsia="Times"/>
          <w:b w:val="0"/>
          <w:i w:val="0"/>
          <w:color w:val="000000"/>
          <w:sz w:val="18"/>
        </w:rPr>
        <w:t>chapels.</w:t>
      </w:r>
    </w:p>
    <w:p>
      <w:pPr>
        <w:autoSpaceDN w:val="0"/>
        <w:autoSpaceDE w:val="0"/>
        <w:widowControl/>
        <w:spacing w:line="32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at the present moment of this article consists in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one in measuring the progress of non-violence. An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good or bad can be said to have gained ground only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the imagination of masses of men. Whatever crowds do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always good. Nor is it true to say, as some have said,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necessarily confined to individuals. On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 of the sincerity of one’s belief in non-violence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its acceptance by masses of men. If non-violence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affect masses of mankind, it is a waste of effort for individuals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it. I hold it to be the greatest gift of God. And all God’s gifts </w:t>
      </w:r>
      <w:r>
        <w:rPr>
          <w:rFonts w:ascii="Times" w:hAnsi="Times" w:eastAsia="Times"/>
          <w:b w:val="0"/>
          <w:i w:val="0"/>
          <w:color w:val="000000"/>
          <w:sz w:val="22"/>
        </w:rPr>
        <w:t>are the common heritage of His creation and not a monopoly of clois-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tered monks or nuns. They may specialize in non-violence,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us its wonderful effects, but if their discoveries and their claims </w:t>
      </w:r>
      <w:r>
        <w:rPr>
          <w:rFonts w:ascii="Times" w:hAnsi="Times" w:eastAsia="Times"/>
          <w:b w:val="0"/>
          <w:i w:val="0"/>
          <w:color w:val="000000"/>
          <w:sz w:val="22"/>
        </w:rPr>
        <w:t>are sound they must be adaptable by masses. If truth be not a mon-</w:t>
      </w:r>
      <w:r>
        <w:rPr>
          <w:rFonts w:ascii="Times" w:hAnsi="Times" w:eastAsia="Times"/>
          <w:b w:val="0"/>
          <w:i w:val="0"/>
          <w:color w:val="000000"/>
          <w:sz w:val="22"/>
        </w:rPr>
        <w:t>opoly of the few why should non-violence, its counterpart, be oth-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erwise? My reverent study of the scriptures of the world has led me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all register emphatic and unequivocal testimony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non-violence being practised by all not merely singly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collectively as well. In all humility I have often felt that having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axes to grind and having by nature a detached mind, I give a truer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Hindu, Christian, Islamic or other scriptures.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humble claim I anticipate the forgiveness of Sanatanists,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>and Mussalmans.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24-4-1930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170. NECESSITY OF PURITY IN ACCOUNT-KEEPING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people are in pure faith pouring in their copper, silver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paper coins into the bowls of volunteers who sell salt or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money. No unauthorized volunteers should make collections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sell salt at fancy prices. Accounts should be accurately kept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 published. Books should be weekly examined by auditors.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well if monied men of proved honesty were to constitute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treasurers to take charge of and collect funds and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co-operation with Congress volunteers. Active workers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quickly picked up and it may be difficult before long for local org-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anizations to hold funds and keep proper accounts. As it is,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everywhere taken over the financing of the movement. Let it be </w:t>
      </w:r>
      <w:r>
        <w:rPr>
          <w:rFonts w:ascii="Times" w:hAnsi="Times" w:eastAsia="Times"/>
          <w:b w:val="0"/>
          <w:i w:val="0"/>
          <w:color w:val="000000"/>
          <w:sz w:val="22"/>
        </w:rPr>
        <w:t>done responsibly and methodically.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24-4-1930</w:t>
      </w:r>
    </w:p>
    <w:p>
      <w:pPr>
        <w:autoSpaceDN w:val="0"/>
        <w:autoSpaceDE w:val="0"/>
        <w:widowControl/>
        <w:spacing w:line="292" w:lineRule="exact" w:before="390" w:after="0"/>
        <w:ind w:left="0" w:right="16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171. LIQUOR PICKETING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Parsi correspondent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there is negligible profit in liquor trade, the Parsis will leave it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once and join you gladly in all your undertakings. Can you find out any means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ways of making this profit of liquor shops negligible? It is a fact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shop-keepers make a good profit by (a) short sale (b) adulteration,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keep the staff of the Excise Dept. well in hand by paying them their dues.</w:t>
      </w:r>
    </w:p>
    <w:p>
      <w:pPr>
        <w:autoSpaceDN w:val="0"/>
        <w:autoSpaceDE w:val="0"/>
        <w:widowControl/>
        <w:spacing w:line="240" w:lineRule="exact" w:before="1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only suggestion I can think of for stopping this middleman’s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profit is to insist on Government to first introduce the ‘bottle system’, as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introduced in Indore and Gwalior States. . . .</w:t>
      </w:r>
    </w:p>
    <w:p>
      <w:pPr>
        <w:autoSpaceDN w:val="0"/>
        <w:autoSpaceDE w:val="0"/>
        <w:widowControl/>
        <w:spacing w:line="240" w:lineRule="exact" w:before="60" w:after="1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second point is that the liquor now distilled in Nasik is quite unfit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6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human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consumption.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should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distil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liquor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one</w:t>
            </w:r>
          </w:p>
        </w:tc>
      </w:tr>
      <w:tr>
        <w:trPr>
          <w:trHeight w:hRule="exact" w:val="260"/>
        </w:trPr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uniform strength (say 35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to 45</w:t>
            </w:r>
          </w:p>
        </w:tc>
        <w:tc>
          <w:tcPr>
            <w:tcW w:type="dxa" w:w="35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) and bottle it at Nasik and then distribute it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sale.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third point I have to suggest is that it is rather difficult to introduce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peaceful picketing of liquor shops. Why not open magic lantern shows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cinema shows in every big town and a few big villages and show such pictures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public pointing out the harm and disadvantages of liquor? . . .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temperance movements will have better effect. Government cannot stop such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7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shows and this will lead to temperance. . . 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sincere letter. It is a frank admission that if the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persuaded to give up the drink traffic, the solution of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problem, at least up to Bombay if not throughout India,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But the remedy suggested by the correspondent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 purpose. No matter what is done the traffic all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over bears an immoral taint. The only true remedy is therefore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hibition. Even as thieving cannot be regulated save by prohibition so </w:t>
      </w:r>
      <w:r>
        <w:rPr>
          <w:rFonts w:ascii="Times" w:hAnsi="Times" w:eastAsia="Times"/>
          <w:b w:val="0"/>
          <w:i w:val="0"/>
          <w:color w:val="000000"/>
          <w:sz w:val="22"/>
        </w:rPr>
        <w:t>may drink traffic not be regulated save by prohibition.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doubt danger of violence in picketing. Hence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appeal to the sisters of India to take charge of it. If only the educated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few will shed their fear and disbelief the other sisters are sure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follow.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as to the Parsi liquor dealers, surely it is not beyond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capacity of Parsi philanthropists to take them in hand and find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a suitable employment. Parsi leaders can create an atmosphere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the traffic and thus make picketing easy. Anyway I should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surprised if during this wave of self-purification the traffic is not swept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away. It needs but a little sustained effort on the part of the sisters.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six canteens of Ahmedabad frequented by the labouring population,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thanks to the quiet picketing done by the Labour Union, the traffic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fallen to 19 per cent. Though I have not accurate figures as yet,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traffic in the area covered by Mithubai’s activity has also fallen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considerably. And I know that in both these places picketing has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absolutely non-violent. Thousands in Surat are said to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voluntarily come forward to forswear drink.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mention of Mithubai Petit reminds me of two other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working in the same field. Dhanjishah known as Darbari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Sadhu or Bhikshu or Sannyasi and who has now gone to jail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Act has been for years working in the village where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notes. It was partly in his honour that I decided to shift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Dandi to Karadi. The other is Baheram Mehta, a non-co-operating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graduate. He  was picked up by the police in Olpad, because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and loved by the people. I need not mention the four </w:t>
      </w:r>
      <w:r>
        <w:rPr>
          <w:rFonts w:ascii="Times" w:hAnsi="Times" w:eastAsia="Times"/>
          <w:b w:val="0"/>
          <w:i w:val="0"/>
          <w:color w:val="000000"/>
          <w:sz w:val="22"/>
        </w:rPr>
        <w:t>grand-daughters of the G.O.M. who have been for years unas-sum-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ingly serving the cause with a single-mindedness worthy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noble-hearted grandfather. I can name several other Parsis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selflessly helping the cause. I have therefore every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liquor dealers will themselves not repel the appeal of their sisters. </w:t>
      </w:r>
      <w:r>
        <w:rPr>
          <w:rFonts w:ascii="Times" w:hAnsi="Times" w:eastAsia="Times"/>
          <w:b w:val="0"/>
          <w:i w:val="0"/>
          <w:color w:val="000000"/>
          <w:sz w:val="22"/>
        </w:rPr>
        <w:t>The liquor traffic like the salt tax is doomed.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24-4-1930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172. HOW TO DO THE PICKETING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1.At least ten women are required for picketing a liquor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shop. They must choose a leader from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2.They should all first go in a deputation to the dealer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him to desist from carrying on the traffic and present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leaflets setting forth facts and figures regarding drink or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as the case may be. Needless to say the leaflets should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understood by the dealer.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3.If the dealer refuses to suspend traffic, the volunteers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 the shop leaving the passage free and make a personal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>the would-be purchasers.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4.The volunteers should carry banners or light boards bearing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warnings in bold letters against buying foreign cloth or indulging in </w:t>
      </w:r>
      <w:r>
        <w:rPr>
          <w:rFonts w:ascii="Times" w:hAnsi="Times" w:eastAsia="Times"/>
          <w:b w:val="0"/>
          <w:i w:val="0"/>
          <w:color w:val="000000"/>
          <w:sz w:val="22"/>
        </w:rPr>
        <w:t>intoxicating drinks, as the case may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5.Volunteers should be as far as possible in uniforms.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6.Volunteers should at frequent intervals sing suitable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>bearing on the subject.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7.Volunteers should prevent compulsion or interference by </w:t>
      </w:r>
      <w:r>
        <w:rPr>
          <w:rFonts w:ascii="Times" w:hAnsi="Times" w:eastAsia="Times"/>
          <w:b w:val="0"/>
          <w:i w:val="0"/>
          <w:color w:val="000000"/>
          <w:sz w:val="22"/>
        </w:rPr>
        <w:t>men.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8.On no account should vulgarity, abuse, threat or unbecoming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be used.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9.The appeal must always be to the head and the heart, never to </w:t>
      </w:r>
      <w:r>
        <w:rPr>
          <w:rFonts w:ascii="Times" w:hAnsi="Times" w:eastAsia="Times"/>
          <w:b w:val="0"/>
          <w:i w:val="0"/>
          <w:color w:val="000000"/>
          <w:sz w:val="22"/>
        </w:rPr>
        <w:t>fear of force.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10.Men should on no account congregate near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>of picketing nor block the traffic. But they should carry on propa-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ganda generally through the area against foreign cloth and drink.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help and organize processions of women to parade thro-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ugh the area carrying the message of temperance and khadi and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of boycott of drink and foreign cloth.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11.There should be at the back of these picketing units a netw-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ork of organization for spreading the message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and thinking out new leaflets and new lines of propaganda.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12.There should be an absolutely accurate and systematic acc-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ount of all receipts and expenditure. This should be periodically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audited. This again should be done by men under the supervision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The whole scheme presupposes on the part of men a genuine </w:t>
      </w:r>
      <w:r>
        <w:rPr>
          <w:rFonts w:ascii="Times" w:hAnsi="Times" w:eastAsia="Times"/>
          <w:b w:val="0"/>
          <w:i w:val="0"/>
          <w:color w:val="000000"/>
          <w:sz w:val="22"/>
        </w:rPr>
        <w:t>respect for women and sincere desire for their rise.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24-4-1930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69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173. OUR MILLS AND FOREIGN-CLOTH BOYCOTT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boycott is coming, if we will do our duty and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understand its purpose and the conditions of success.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at present adduce reasons for the propositions set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below. They have been often argued in these columns. I am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prepared for reproduction. But for the present I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 for those who are interested in them. They are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dispassionately and after due consideration of every factor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>argument for and against.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1.It is impossible for the indigenous mills to cope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deficiency to be created by a complete boycott within the time we </w:t>
      </w:r>
      <w:r>
        <w:rPr>
          <w:rFonts w:ascii="Times" w:hAnsi="Times" w:eastAsia="Times"/>
          <w:b w:val="0"/>
          <w:i w:val="0"/>
          <w:color w:val="000000"/>
          <w:sz w:val="22"/>
        </w:rPr>
        <w:t>expect it to come to fruition.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2.All the mills situated in India are not swadeshi;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foreign as the foreign Government inasmuch as they drain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of the country away from it. They are close preserves for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 only employing Indian labour.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3.The majority of swadeshi mills will not work for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benefit only or even predominantly.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4.Even when they will, they can be crushed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in a variety of ways.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5.The majority will not resist the temptation to exploit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favourable times.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6.Many mills use foreign yarn for weaving, especially for </w:t>
      </w:r>
      <w:r>
        <w:rPr>
          <w:rFonts w:ascii="Times" w:hAnsi="Times" w:eastAsia="Times"/>
          <w:b w:val="0"/>
          <w:i w:val="0"/>
          <w:color w:val="000000"/>
          <w:sz w:val="22"/>
        </w:rPr>
        <w:t>borders.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7.We can only use them by not counting upon them to replace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boycotted and by putting them upon their own resources </w:t>
      </w:r>
      <w:r>
        <w:rPr>
          <w:rFonts w:ascii="Times" w:hAnsi="Times" w:eastAsia="Times"/>
          <w:b w:val="0"/>
          <w:i w:val="0"/>
          <w:color w:val="000000"/>
          <w:sz w:val="22"/>
        </w:rPr>
        <w:t>and honour.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8.This last we can do only if we can replace the cloth boycotted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cloth not manufactured in our mills. This can only be khadi.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9.An unlimited quantity of khadi can be manufactured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difficulty inside of one month if the spirit of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>the will to manufacture it can be created.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10.Skilled weavers are to be found all over India.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problem therefore is that of spinning.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11.Spinning and the antecedent processes can be learnt inside of </w:t>
      </w:r>
      <w:r>
        <w:rPr>
          <w:rFonts w:ascii="Times" w:hAnsi="Times" w:eastAsia="Times"/>
          <w:b w:val="0"/>
          <w:i w:val="0"/>
          <w:color w:val="000000"/>
          <w:sz w:val="22"/>
        </w:rPr>
        <w:t>one week by those who have the will and the industry.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12.India produces more than enough cotton for all her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Therefore all those who work for boycott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concentrate on khadi production through spinning.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boycott of swadeshi mill-cloth but it means an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>reco-gnition of the fact that the mills do not need any effort for sell-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their cloth. The boycott movement sufficiently helps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foreign cloth which competes with them and stifles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had suppressed the spinning-wheel. To do more for the mills than </w:t>
      </w:r>
      <w:r>
        <w:rPr>
          <w:rFonts w:ascii="Times" w:hAnsi="Times" w:eastAsia="Times"/>
          <w:b w:val="0"/>
          <w:i w:val="0"/>
          <w:color w:val="000000"/>
          <w:sz w:val="22"/>
        </w:rPr>
        <w:t>procure boycott of foreign cloth will be to harm khadi.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can, if they will, help boycott through khadi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the list of those mills which are owned, controlled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by Indians, which use no foreign yarn at all in weaving,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not manufacture cloth corresponding to khadi,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name khadi or the wheel on their labels and will not inflate </w:t>
      </w:r>
      <w:r>
        <w:rPr>
          <w:rFonts w:ascii="Times" w:hAnsi="Times" w:eastAsia="Times"/>
          <w:b w:val="0"/>
          <w:i w:val="0"/>
          <w:color w:val="000000"/>
          <w:sz w:val="22"/>
        </w:rPr>
        <w:t>prices.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convinced that those who merely carry on boycott prop-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aganda without insisting on boycotters contributing towards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by themselves spinning or procuring spinners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loosely of swadeshi, retard the boycott movement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harm it. Boycotters must not stray away from their path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for the moment they are unable to satisfy the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>khadi. Let them know that that very moment is the one most propi-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tious for khadi production. Necessity is the mother of invention.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no law, for it invents new laws. They need not worry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give up foreign cloth if they are also called upon to spin.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restraint will truly push forward the boycott movement.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 formula. Just as we want swaraj not to punish Englishmen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cannot live without it, so also we need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not to punish Englishmen but to bring work and therefore food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wheel to the starving millions.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24-4-1930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174. BOYCOTT THROUGH TAKLI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Pattabhi Sitaramayya, having been for years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co-operative banking and being a khadi expert in Andhra,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presumed to know his figures. He makes the calculation that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charkhas working for five hours daily can spin enough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replace the whole of foreign cloth to be boycotted. He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already that number of wheels lying in India’s homes.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take some time to unearth these wheels and make them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wheels we cannot make fast enough to meet the demand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atmosphere will create. The wheel will again require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capital, be it ever so little. When we think of crores of people,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of one rupee per head mounts up to crores. We want to work </w:t>
      </w:r>
      <w:r>
        <w:rPr>
          <w:rFonts w:ascii="Times" w:hAnsi="Times" w:eastAsia="Times"/>
          <w:b w:val="0"/>
          <w:i w:val="0"/>
          <w:color w:val="000000"/>
          <w:sz w:val="22"/>
        </w:rPr>
        <w:t>with as little capital as possible. We want to teach spinning to the larg-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 number available as quickly as possible. This can be done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average output of a wheel be 300 yards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hour, that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100. Therefore to manufacture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yarn that five million wheels will spin, we require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And if the workers would spin not five but only fifteen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hour, we need seventy-five million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work. Seventy-five </w:t>
      </w:r>
      <w:r>
        <w:rPr>
          <w:rFonts w:ascii="Times" w:hAnsi="Times" w:eastAsia="Times"/>
          <w:b w:val="0"/>
          <w:i w:val="0"/>
          <w:color w:val="000000"/>
          <w:sz w:val="22"/>
        </w:rPr>
        <w:t>million is one fourth the total population of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disbelief makes our heads turn giddy to think of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people working for one hour per day for the nation.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true national consciousness there is nothing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one in every four inhabitants of India giving one hour per day </w:t>
      </w:r>
      <w:r>
        <w:rPr>
          <w:rFonts w:ascii="Times" w:hAnsi="Times" w:eastAsia="Times"/>
          <w:b w:val="0"/>
          <w:i w:val="0"/>
          <w:color w:val="000000"/>
          <w:sz w:val="22"/>
        </w:rPr>
        <w:t>as the price of deliverance.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may, let workers take up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faith.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of the steel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invented by Maganlal Gandhi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 people. If there was an immediate demand for eight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would amount to a respectable sum, and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manufacture so many would also be fairly long.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dismiss the steel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minds.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split bamboos and broken tiles or bad coins the size or weight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half-anna piece. A pointed sharp knife is the only tool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The point is required to bore a hole. Here are full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instructions:</w:t>
      </w:r>
    </w:p>
    <w:p>
      <w:pPr>
        <w:autoSpaceDN w:val="0"/>
        <w:autoSpaceDE w:val="0"/>
        <w:widowControl/>
        <w:spacing w:line="266" w:lineRule="exact" w:before="48" w:after="0"/>
        <w:ind w:left="0" w:right="20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AKE 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AKLI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1.Take a broken Mangalore tile or slate or the like and make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it a disk the size of a pice. This can be done by gently breaking </w:t>
      </w:r>
      <w:r>
        <w:rPr>
          <w:rFonts w:ascii="Times" w:hAnsi="Times" w:eastAsia="Times"/>
          <w:b w:val="0"/>
          <w:i w:val="0"/>
          <w:color w:val="000000"/>
          <w:sz w:val="22"/>
        </w:rPr>
        <w:t>the edges and rounding them on a rough surface.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2.Punch a straight hole in it, make it slightly larger on one side.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3.Take a well-dried bamboo splinter seven inches in length.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 it round with a knife to the thickness of a pencil. Sharpen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end so as to taper it to a point the thickness of a knitting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needle. Half an inch from the tapering end, make a little notch to hold </w:t>
      </w:r>
      <w:r>
        <w:rPr>
          <w:rFonts w:ascii="Times" w:hAnsi="Times" w:eastAsia="Times"/>
          <w:b w:val="0"/>
          <w:i w:val="0"/>
          <w:color w:val="000000"/>
          <w:sz w:val="22"/>
        </w:rPr>
        <w:t>the thread.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4.Insert the length so made into the side of the disk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larger circumference to the hole so as to leave half an inch at the </w:t>
      </w:r>
      <w:r>
        <w:rPr>
          <w:rFonts w:ascii="Times" w:hAnsi="Times" w:eastAsia="Times"/>
          <w:b w:val="0"/>
          <w:i w:val="0"/>
          <w:color w:val="000000"/>
          <w:sz w:val="22"/>
        </w:rPr>
        <w:t>thick end.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5.Test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revolving it on a flat surface. If it spins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 it is true. If it does not, you know that either the hole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or is not in the centre of the disk or the tapering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splinter is not even. It is easy to detect the error and to correct it.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output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week’s practice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110 yards per hour. And it takes about half an hour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such a </w:t>
      </w:r>
      <w:r>
        <w:rPr>
          <w:rFonts w:ascii="Times" w:hAnsi="Times" w:eastAsia="Times"/>
          <w:b w:val="0"/>
          <w:i/>
          <w:color w:val="000000"/>
          <w:sz w:val="22"/>
        </w:rPr>
        <w:t>takli.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-making is a pleasant pastime. Spinning is a positive </w:t>
      </w:r>
      <w:r>
        <w:rPr>
          <w:rFonts w:ascii="Times" w:hAnsi="Times" w:eastAsia="Times"/>
          <w:b w:val="0"/>
          <w:i w:val="0"/>
          <w:color w:val="000000"/>
          <w:sz w:val="22"/>
        </w:rPr>
        <w:t>recreation. It is the solace of the perturbed heart and a mute comp-</w:t>
      </w:r>
      <w:r>
        <w:rPr>
          <w:rFonts w:ascii="Times" w:hAnsi="Times" w:eastAsia="Times"/>
          <w:b w:val="0"/>
          <w:i w:val="0"/>
          <w:color w:val="000000"/>
          <w:sz w:val="22"/>
        </w:rPr>
        <w:t>anion. The wheel sings to you and may therefore distract your atten-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eloquent in its very muteness, and in that way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 fitter representative of the dumb millions. Try it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experience the same joy that many of us do. In any case he or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spins adds to the wealth of the country and hastens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and thus brings swaraj nearer.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24-4-1930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175. FOREIGN-CLOTH DEALERS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my opinion to the Press representatives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foreign-cloth boycott. The nervousness of the dealers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 of want of faith in the country. Why do they want terms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if they are sure that swaraj is coming in the near future? Why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come in unconditionally and make it a greater certainty?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uncertainty instead of strengthening the swaraj atmosphere,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weakens it and fills peoples’ minds with doubts. This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based on faith. There is nothing organically wrong with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 unfit for swaraj. It is our hallucination that makes us—a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of three hundred millions—feel helpless and diffident. Let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foreign-cloth merchants strengthen the hallucination by indefinite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statements. Let them rid themselves of it and help others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If they cannot do so, let them not ask for terms but bravely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they will not stop their foreign-cloth trade.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weak and the unbelieving I make a tangible suggestion.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cancel all unexecuted orders. If swaraj is not attained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revert to their old occupation, no power can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Let them lock up their existing stock unless they can sell it </w:t>
      </w:r>
      <w:r>
        <w:rPr>
          <w:rFonts w:ascii="Times" w:hAnsi="Times" w:eastAsia="Times"/>
          <w:b w:val="0"/>
          <w:i w:val="0"/>
          <w:color w:val="000000"/>
          <w:sz w:val="22"/>
        </w:rPr>
        <w:t>outside India and let those who are poor rely upon the swaraj Gov-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ernment giving them such compensation as may be necessary.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make an inventory of their stock and have it certified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volunteers. The wealthy merchants may not expect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compensation. The loss they may suffer will be part penance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committed against the nation. Lastly, though the last is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if they have no faith in the country getting swaraj,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their stock and begin selling it when the popular movement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of inanition or been suppressed by force. God forbid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present enthusiasm is a mere bubble or that it is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suppression under the severest repression. I hope therefore that wha-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tever the result of the movement, the foreign-cloth dealers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that the terms suggested by them are harmful to the cause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ample protection for them without the terms. Let them be </w:t>
      </w:r>
      <w:r>
        <w:rPr>
          <w:rFonts w:ascii="Times" w:hAnsi="Times" w:eastAsia="Times"/>
          <w:b w:val="0"/>
          <w:i w:val="0"/>
          <w:color w:val="000000"/>
          <w:sz w:val="22"/>
        </w:rPr>
        <w:t>patriotic enough to rise to the occasion and render picketing unn-</w:t>
      </w:r>
      <w:r>
        <w:rPr>
          <w:rFonts w:ascii="Times" w:hAnsi="Times" w:eastAsia="Times"/>
          <w:b w:val="0"/>
          <w:i w:val="0"/>
          <w:color w:val="000000"/>
          <w:sz w:val="22"/>
        </w:rPr>
        <w:t>ecessary by stopping the sale of foreign cloth of their own motion.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24-4-1930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176. SALAAMING OR FLOGGING?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Haribhau Upadhyaya writes from Ajmer: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Shri Haribhau says is true there is plenty of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the jail. Normally it is proper for a prisoner to salaam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jailor, but if a satyagrahi does not salaam he should not be forced.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therefore force is used against someone for not salaaming it may </w:t>
      </w:r>
      <w:r>
        <w:rPr>
          <w:rFonts w:ascii="Times" w:hAnsi="Times" w:eastAsia="Times"/>
          <w:b w:val="0"/>
          <w:i w:val="0"/>
          <w:color w:val="000000"/>
          <w:sz w:val="22"/>
        </w:rPr>
        <w:t>become the duty of others also to refuse to salaam.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the concessions provided in several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jails to satyagrahis have been denied to satyagrahis in this jail.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course satyagrahi prisoners should be treated the same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prisoners. But if a satyagrahi is treated in a particular way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satyagrahis should be similarly treated. So far as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there is no difference between Pathikji or Nrisinhdasji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President. But how can one expect justice and fair play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24-4-1930</w:t>
      </w:r>
    </w:p>
    <w:p>
      <w:pPr>
        <w:autoSpaceDN w:val="0"/>
        <w:autoSpaceDE w:val="0"/>
        <w:widowControl/>
        <w:spacing w:line="220" w:lineRule="exact" w:before="38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translated. The correspondent had said that a satyagrahi,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Baba Nrisinhdas, had been placed in solitary confinement for refusing to salaam the </w:t>
      </w:r>
      <w:r>
        <w:rPr>
          <w:rFonts w:ascii="Times" w:hAnsi="Times" w:eastAsia="Times"/>
          <w:b w:val="0"/>
          <w:i w:val="0"/>
          <w:color w:val="000000"/>
          <w:sz w:val="18"/>
        </w:rPr>
        <w:t>jail officials and might even be flogged.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9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177. INTERVIEW TO “THE HINDU”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1930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broke the news of Mr. Prakasam’s arrest and Dr. Pattabhi’s sentence.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all prominent men are being taken away and the number is </w:t>
      </w:r>
      <w:r>
        <w:rPr>
          <w:rFonts w:ascii="Times" w:hAnsi="Times" w:eastAsia="Times"/>
          <w:b w:val="0"/>
          <w:i w:val="0"/>
          <w:color w:val="000000"/>
          <w:sz w:val="22"/>
        </w:rPr>
        <w:t>increasing.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of you will remain free outside.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added after a while bursting into laughter once again, referring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Press reporters in general. I pointed out that the Government did not appear intent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touching him at present and therefore he would also be free.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 am also a journalist. We all journalists will be free.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conversation turned to the contemplated “No Tax” campaign in Raas.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of the opinion that he must not come in their way if the people were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ready and confident about success. He declared: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they have thought of starting after informing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my permission but they must be able to conduct the campaign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 If they are prepared let them do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25-4-1930</w:t>
      </w:r>
    </w:p>
    <w:p>
      <w:pPr>
        <w:autoSpaceDN w:val="0"/>
        <w:autoSpaceDE w:val="0"/>
        <w:widowControl/>
        <w:spacing w:line="292" w:lineRule="exact" w:before="33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178. LETTER TO REGINALD REYNOLDS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11 p.m., April 24,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REYNOLDS,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one line.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will you fare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Mahadev is off ? 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well both in mind and 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4535. Courtesy: Swarthmore College, Philadelphia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179.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26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two letters. Kevalram Bhimji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He is staying at the Ashram. He is an absolutely pure man.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and frank. He gave up his business and came here.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too. I have now sent him back. He can be used for the accounts.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not already met you, please trace him. His address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ascertained from the Zandu Pharmacy. I shall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on Sunday. Let Nagarajan come there, I shall reach Bardoli in </w:t>
      </w:r>
      <w:r>
        <w:rPr>
          <w:rFonts w:ascii="Times" w:hAnsi="Times" w:eastAsia="Times"/>
          <w:b w:val="0"/>
          <w:i w:val="0"/>
          <w:color w:val="000000"/>
          <w:sz w:val="22"/>
        </w:rPr>
        <w:t>the morning and leave in the evening.</w:t>
      </w:r>
    </w:p>
    <w:p>
      <w:pPr>
        <w:sectPr>
          <w:pgSz w:w="9360" w:h="12960"/>
          <w:pgMar w:top="736" w:right="141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had become too active. </w:t>
      </w:r>
      <w:r>
        <w:rPr>
          <w:rFonts w:ascii="Times" w:hAnsi="Times" w:eastAsia="Times"/>
          <w:b w:val="0"/>
          <w:i w:val="0"/>
          <w:color w:val="000000"/>
          <w:sz w:val="22"/>
        </w:rPr>
        <w:t>him? Now he will get some rest.</w:t>
      </w:r>
    </w:p>
    <w:p>
      <w:pPr>
        <w:sectPr>
          <w:type w:val="continuous"/>
          <w:pgSz w:w="9360" w:h="12960"/>
          <w:pgMar w:top="736" w:right="1410" w:bottom="468" w:left="1440" w:header="720" w:footer="720" w:gutter="0"/>
          <w:cols w:num="2" w:equalWidth="0">
            <w:col w:w="3626" w:space="0"/>
            <w:col w:w="2884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62"/>
        <w:ind w:left="1744" w:right="0" w:hanging="17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could they fail to arrest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type w:val="nextColumn"/>
          <w:pgSz w:w="9360" w:h="12960"/>
          <w:pgMar w:top="736" w:right="1410" w:bottom="468" w:left="1440" w:header="720" w:footer="720" w:gutter="0"/>
          <w:cols w:num="2" w:equalWidth="0">
            <w:col w:w="3626" w:space="0"/>
            <w:col w:w="28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32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14" w:lineRule="exact" w:before="0" w:after="26"/>
        <w:ind w:left="0" w:right="0"/>
      </w:pPr>
    </w:p>
    <w:p>
      <w:pPr>
        <w:sectPr>
          <w:type w:val="continuous"/>
          <w:pgSz w:w="9360" w:h="12960"/>
          <w:pgMar w:top="736" w:right="141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see Jamnalal, </w:t>
      </w:r>
      <w:r>
        <w:rPr>
          <w:rFonts w:ascii="Times" w:hAnsi="Times" w:eastAsia="Times"/>
          <w:b w:val="0"/>
          <w:i w:val="0"/>
          <w:color w:val="000000"/>
          <w:sz w:val="22"/>
        </w:rPr>
        <w:t>come out better qualified.</w:t>
      </w:r>
    </w:p>
    <w:p>
      <w:pPr>
        <w:sectPr>
          <w:type w:val="continuous"/>
          <w:pgSz w:w="9360" w:h="12960"/>
          <w:pgMar w:top="736" w:right="1410" w:bottom="468" w:left="1440" w:header="720" w:footer="720" w:gutter="0"/>
          <w:cols w:num="2" w:equalWidth="0">
            <w:col w:w="2728" w:space="0"/>
            <w:col w:w="378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4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 him I know that he and others will</w:t>
      </w:r>
    </w:p>
    <w:p>
      <w:pPr>
        <w:sectPr>
          <w:type w:val="nextColumn"/>
          <w:pgSz w:w="9360" w:h="12960"/>
          <w:pgMar w:top="736" w:right="1410" w:bottom="468" w:left="1440" w:header="720" w:footer="720" w:gutter="0"/>
          <w:cols w:num="2" w:equalWidth="0">
            <w:col w:w="2728" w:space="0"/>
            <w:col w:w="378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3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was arrested on April 24 at Ahmedabad.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 had been sentenced to two years’ rigorous imprisonment.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type w:val="continuous"/>
          <w:pgSz w:w="9360" w:h="12960"/>
          <w:pgMar w:top="7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180.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24,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only just now with the post that brings me the </w:t>
      </w:r>
      <w:r>
        <w:rPr>
          <w:rFonts w:ascii="Times" w:hAnsi="Times" w:eastAsia="Times"/>
          <w:b w:val="0"/>
          <w:i w:val="0"/>
          <w:color w:val="000000"/>
          <w:sz w:val="22"/>
        </w:rPr>
        <w:t>news about Mahadev.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2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may take up the khadi work with Chhotelal. Ask </w:t>
      </w:r>
      <w:r>
        <w:rPr>
          <w:rFonts w:ascii="Times" w:hAnsi="Times" w:eastAsia="Times"/>
          <w:b w:val="0"/>
          <w:i w:val="0"/>
          <w:color w:val="000000"/>
          <w:sz w:val="22"/>
        </w:rPr>
        <w:t>Balkoba to write to me. He must take milk and fruit.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90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conceiving the last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all in God’s hands.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736" w:right="1404" w:bottom="468" w:left="1440" w:header="720" w:footer="720" w:gutter="0"/>
          <w:cols w:num="2" w:equalWidth="0">
            <w:col w:w="3288" w:space="0"/>
            <w:col w:w="32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must compel decisive action.</w:t>
      </w:r>
    </w:p>
    <w:p>
      <w:pPr>
        <w:autoSpaceDN w:val="0"/>
        <w:autoSpaceDE w:val="0"/>
        <w:widowControl/>
        <w:spacing w:line="266" w:lineRule="exact" w:before="628" w:after="5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36" w:right="1404" w:bottom="468" w:left="1440" w:header="720" w:footer="720" w:gutter="0"/>
          <w:cols w:num="2" w:equalWidth="0">
            <w:col w:w="3288" w:space="0"/>
            <w:col w:w="32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5385. Courtesy: Mirabehn; also G.N. 5385</w:t>
      </w:r>
    </w:p>
    <w:p>
      <w:pPr>
        <w:autoSpaceDN w:val="0"/>
        <w:autoSpaceDE w:val="0"/>
        <w:widowControl/>
        <w:spacing w:line="292" w:lineRule="exact" w:before="38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181. LETTER TO DOROTHY D’SEUA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LITTLE FRIEND,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be afraid of the doings of the processionists.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no harm to you whatsoever and if you believe in God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fear anything or anybody. However I shall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may be necessary.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OROTHY </w:t>
      </w:r>
      <w:r>
        <w:rPr>
          <w:rFonts w:ascii="Times" w:hAnsi="Times" w:eastAsia="Times"/>
          <w:b w:val="0"/>
          <w:i w:val="0"/>
          <w:color w:val="000000"/>
          <w:sz w:val="20"/>
        </w:rPr>
        <w:t>D’</w:t>
      </w:r>
      <w:r>
        <w:rPr>
          <w:rFonts w:ascii="Times" w:hAnsi="Times" w:eastAsia="Times"/>
          <w:b w:val="0"/>
          <w:i w:val="0"/>
          <w:color w:val="000000"/>
          <w:sz w:val="16"/>
        </w:rPr>
        <w:t>SEUA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47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OUGH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 </w:t>
      </w:r>
      <w:r>
        <w:rPr>
          <w:rFonts w:ascii="Times" w:hAnsi="Times" w:eastAsia="Times"/>
          <w:b w:val="0"/>
          <w:i w:val="0"/>
          <w:color w:val="000000"/>
          <w:sz w:val="20"/>
        </w:rPr>
        <w:t>(U. P.)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1369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“news about Mahadev” presumably refers to his arrest on April 24 at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presumably is to the proposed raid on Dharasana Salt Depot;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Viceroy”, 4-5-1930.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182. LETTER TO ABBAS TYABJI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WHITE BEARD,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Manibehn also coming to you. This accession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your heart and Raojibhai and Co.’s. Let her be used </w:t>
      </w:r>
      <w:r>
        <w:rPr>
          <w:rFonts w:ascii="Times" w:hAnsi="Times" w:eastAsia="Times"/>
          <w:b w:val="0"/>
          <w:i w:val="0"/>
          <w:color w:val="000000"/>
          <w:sz w:val="22"/>
        </w:rPr>
        <w:t>unsparingly to wake up the women of Kheda.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working wonders in Olpad. She is a chip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>block. God bless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9571</w:t>
      </w:r>
    </w:p>
    <w:p>
      <w:pPr>
        <w:autoSpaceDN w:val="0"/>
        <w:autoSpaceDE w:val="0"/>
        <w:widowControl/>
        <w:spacing w:line="292" w:lineRule="exact" w:before="38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183. LETTER TO KAZI NIZAMUDDIN AHMED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giving me full information about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campaign in Meerut. I hope all the prisoners are doing well. </w:t>
      </w:r>
      <w:r>
        <w:rPr>
          <w:rFonts w:ascii="Times" w:hAnsi="Times" w:eastAsia="Times"/>
          <w:b w:val="0"/>
          <w:i w:val="0"/>
          <w:color w:val="000000"/>
          <w:sz w:val="22"/>
        </w:rPr>
        <w:t>Please keep me informed from time to time.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IZAMUDDIN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10855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Grand-daughter of Abbas Tyabji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3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184.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have my blessings. Though I see that you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but to get on the lorry, in my view you did commit an error.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pointing it out in fact for the benefit of others, but let my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your benefit too. There was no need to forfeit the vehicle.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you would devise a method of carrying the salt by stages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used to do in carrying Ganga water, and had very much liked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idea. Suppose that we have a camp of twenty-five men 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miles or so. A batch of twenty-five, each man starting with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seers, would mean three maunds and five seers. The first batch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over the stock at the second camp and stay there.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batch would deliver the stock at the third camp and return to its camp,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which the first batch would proceed to Dholera. This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very good training and it would have been easy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salt. There was nothing to lose in this arrangement.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followed involved the possibility of losing the cart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certainty of losing the lorry. Moreover, it required your hiding  som-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ething, and the success of your plan depended on your ability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We should, of course, have nothing to hide. Any method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hide something requires the cunning needed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kind of war, which we ought not to practise. Moreover,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possession of the salt carried in a lorry, the police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use much greater force. We should not needlessly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do so. Hence, though your plan certainly required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no less intelligence, it was not based on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But in the prevailing atmosphere, I do not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realized this by yourself. Who knows where I myself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going wrong? All I can say is that I never take a single step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carefully and that I get time to do that. My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takes the form exclusively of prayer. I do not use my </w:t>
      </w:r>
      <w:r>
        <w:rPr>
          <w:rFonts w:ascii="Times" w:hAnsi="Times" w:eastAsia="Times"/>
          <w:b w:val="0"/>
          <w:i w:val="0"/>
          <w:color w:val="000000"/>
          <w:sz w:val="22"/>
        </w:rPr>
        <w:t>reason, but look into my heart.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Swami’s idea of lifting salt from Bhayander would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a similar error. Dharasana is very near from where I am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let anyone approach even that. When it is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attempt to seize the stocks there, a pilgrim party will start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purpose, after giving public notice of its intention.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blame yourself or feel sorry for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because of my criticism. I have written this only to help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to think and understand the fine and subtle aspects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as guidance for the future to Kaka, Narahari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But in any case it is good that you have been arrested.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had no opportunity of facing bullets and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work you would probably have fallen ill. By the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out, some thousands will have lost their lives. What grace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few chosen ones that they will be automatically saved.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die and those who survive, both classes of persons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equally blessed. We need not believe that he alone is </w:t>
      </w:r>
      <w:r>
        <w:rPr>
          <w:rFonts w:ascii="Times" w:hAnsi="Times" w:eastAsia="Times"/>
          <w:b w:val="0"/>
          <w:i w:val="0"/>
          <w:color w:val="000000"/>
          <w:sz w:val="22"/>
        </w:rPr>
        <w:t>blessed, or more so, who gets killed.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Personally I do feel, after the incidents at Peshawar and Chit-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tagong, that there are bound to be two or more big massacres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people. Or it may be that they would deliberately and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innocent behind the bars. In Karachi at any rate, only the </w:t>
      </w:r>
      <w:r>
        <w:rPr>
          <w:rFonts w:ascii="Times" w:hAnsi="Times" w:eastAsia="Times"/>
          <w:b w:val="0"/>
          <w:i w:val="0"/>
          <w:color w:val="000000"/>
          <w:sz w:val="22"/>
        </w:rPr>
        <w:t>innocent were killed or wounded. The truth is that even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does not know where it stands and what it wants to do.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happ-ening is something quite new for it and for the whole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take good rest. Make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wood and spin on it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Khadi stocks have been exhausted. Ask other prisoners also </w:t>
      </w:r>
      <w:r>
        <w:rPr>
          <w:rFonts w:ascii="Times" w:hAnsi="Times" w:eastAsia="Times"/>
          <w:b w:val="0"/>
          <w:i w:val="0"/>
          <w:color w:val="000000"/>
          <w:sz w:val="22"/>
        </w:rPr>
        <w:t>to spin.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9858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the salt for the Ashram from the Provincial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if it is not available there or from any other source in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Consult Imam Saheb about selling the salt.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has Sharjabehn sent her daughter?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write to Khushalbhai. I have received no request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for women workers. If you cannot send Sonamani and others, </w:t>
      </w:r>
      <w:r>
        <w:rPr>
          <w:rFonts w:ascii="Times" w:hAnsi="Times" w:eastAsia="Times"/>
          <w:b w:val="0"/>
          <w:i w:val="0"/>
          <w:color w:val="000000"/>
          <w:sz w:val="22"/>
        </w:rPr>
        <w:t>let them remain and get more training.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Bhansali wants work. In any case he wants to be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the night watch. Give him any work you think proper. He </w:t>
      </w:r>
      <w:r>
        <w:rPr>
          <w:rFonts w:ascii="Times" w:hAnsi="Times" w:eastAsia="Times"/>
          <w:b w:val="0"/>
          <w:i w:val="0"/>
          <w:color w:val="000000"/>
          <w:sz w:val="22"/>
        </w:rPr>
        <w:t>may do even sanitary work.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8105. Courtesy: 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186. LETTER TO JAMNADAS GANDHI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was not necessary to send the wire.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any rate Khushalbhai will not be arrested. It would be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if he was accompanied by a batch of men. He should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one thing. Perhaps they will stop his pension for participating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Personally I think it would be good if they did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injustice they do, the sooner will it end. If, however,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courage to forgo the encumbrance that this pension is,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the idea of civil disobedience, though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that, in the present circumstances, civil disobedience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religious duty. He should not detrain at Viramgam,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further to Lakhtar or to any other place which has a camp.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stay there as long as he feels inclined and then return home. </w:t>
      </w:r>
      <w:r>
        <w:rPr>
          <w:rFonts w:ascii="Times" w:hAnsi="Times" w:eastAsia="Times"/>
          <w:b w:val="0"/>
          <w:i w:val="0"/>
          <w:color w:val="000000"/>
          <w:sz w:val="22"/>
        </w:rPr>
        <w:t>He may afterwards offer civil disobedience when an opportunity occ-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urs and, if circumstances arise anywhere, should even go and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bullets. In brief, he should be ready for everything. He should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Devbhabhi agrees. If not, it is enough for me that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>have his blessings. You may come to see me whenever you wish to.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9308. Courtesy: Jamnadas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187. LETTER TO KHUSHALCHAND GANDHI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MU. KHUSHALBHAI,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old people are also joining this fight. Kashi’s revered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is eager to join it. Just now, the fight has taken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form. Even the most eminent persons having faith in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joined it and are in jail. Would not both of you, on an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this, make the fullest sacrifice and thereby uphold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ahimsa? If you do so, the place which Tulsidas has had in our family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been fully justified.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prostration by</w:t>
      </w:r>
    </w:p>
    <w:p>
      <w:pPr>
        <w:autoSpaceDN w:val="0"/>
        <w:tabs>
          <w:tab w:pos="4890" w:val="left"/>
        </w:tabs>
        <w:autoSpaceDE w:val="0"/>
        <w:widowControl/>
        <w:spacing w:line="294" w:lineRule="exact" w:before="34" w:after="0"/>
        <w:ind w:left="55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33923</w:t>
      </w:r>
    </w:p>
    <w:p>
      <w:pPr>
        <w:autoSpaceDN w:val="0"/>
        <w:autoSpaceDE w:val="0"/>
        <w:widowControl/>
        <w:spacing w:line="292" w:lineRule="exact" w:before="382" w:after="0"/>
        <w:ind w:left="0" w:right="16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188. SPEECH AT PANNAR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1930</w:t>
      </w:r>
    </w:p>
    <w:p>
      <w:pPr>
        <w:autoSpaceDN w:val="0"/>
        <w:autoSpaceDE w:val="0"/>
        <w:widowControl/>
        <w:spacing w:line="280" w:lineRule="exact" w:before="5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asked villagers to prepare themselves to go to jail but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their fight was non-violent. They should not lift their little finger against </w:t>
      </w:r>
      <w:r>
        <w:rPr>
          <w:rFonts w:ascii="Times" w:hAnsi="Times" w:eastAsia="Times"/>
          <w:b w:val="0"/>
          <w:i w:val="0"/>
          <w:color w:val="000000"/>
          <w:sz w:val="18"/>
        </w:rPr>
        <w:t>the police even if they were assaulted.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Men like Pandit Motilal and his wife, who had grown old in the service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had plunged into the fight. Why then should they stand back, asked the </w:t>
      </w:r>
      <w:r>
        <w:rPr>
          <w:rFonts w:ascii="Times" w:hAnsi="Times" w:eastAsia="Times"/>
          <w:b w:val="0"/>
          <w:i w:val="0"/>
          <w:color w:val="000000"/>
          <w:sz w:val="18"/>
        </w:rPr>
        <w:t>Mahatma.</w:t>
      </w:r>
    </w:p>
    <w:p>
      <w:pPr>
        <w:autoSpaceDN w:val="0"/>
        <w:autoSpaceDE w:val="0"/>
        <w:widowControl/>
        <w:spacing w:line="286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referred to the police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zulum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cruelties practised in some quarters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law. The police had no right to use force even against prisoners.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condemned police atrocities and said their action was indefensible. But this should </w:t>
      </w:r>
      <w:r>
        <w:rPr>
          <w:rFonts w:ascii="Times" w:hAnsi="Times" w:eastAsia="Times"/>
          <w:b w:val="0"/>
          <w:i w:val="0"/>
          <w:color w:val="000000"/>
          <w:sz w:val="18"/>
        </w:rPr>
        <w:t>not deter the maintenance of the non-violent character of the struggle.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next exhorted the villagers to spin and weave their own cloth. They </w:t>
      </w:r>
      <w:r>
        <w:rPr>
          <w:rFonts w:ascii="Times" w:hAnsi="Times" w:eastAsia="Times"/>
          <w:b w:val="0"/>
          <w:i w:val="0"/>
          <w:color w:val="000000"/>
          <w:sz w:val="18"/>
        </w:rPr>
        <w:t>should not depend on outside villagers for the supply of cloth.</w:t>
      </w:r>
    </w:p>
    <w:p>
      <w:pPr>
        <w:autoSpaceDN w:val="0"/>
        <w:autoSpaceDE w:val="0"/>
        <w:widowControl/>
        <w:spacing w:line="30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message to students was to spin at least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yarn per day. </w:t>
      </w:r>
      <w:r>
        <w:rPr>
          <w:rFonts w:ascii="Times" w:hAnsi="Times" w:eastAsia="Times"/>
          <w:b w:val="0"/>
          <w:i w:val="0"/>
          <w:color w:val="000000"/>
          <w:sz w:val="18"/>
        </w:rPr>
        <w:t>Prohibition, he said, was equally important. Liquor and foreign cloth drained India of</w:t>
      </w:r>
    </w:p>
    <w:p>
      <w:pPr>
        <w:autoSpaceDN w:val="0"/>
        <w:autoSpaceDE w:val="0"/>
        <w:widowControl/>
        <w:spacing w:line="220" w:lineRule="exact" w:before="3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read out a letter from Mahadev Desai in which, describing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arrest, he had written that young Gujarati graduates had courted arrest with him while </w:t>
      </w:r>
      <w:r>
        <w:rPr>
          <w:rFonts w:ascii="Times" w:hAnsi="Times" w:eastAsia="Times"/>
          <w:b w:val="0"/>
          <w:i w:val="0"/>
          <w:color w:val="000000"/>
          <w:sz w:val="18"/>
        </w:rPr>
        <w:t>accompanying lorries of contraband salt.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crores of rupees.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asked if the village Headman had resigned. A khaddar-clad villager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got up and said, long ago he had done so. He asked the parents to withdraw students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Government-aided schools and start a National school. They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to do with the British Government. The village leader announced that 500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khajur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trees had been cut down and the village had declared social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officials.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good, but you must also boycott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>vigorously.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26-4-1930</w:t>
      </w:r>
    </w:p>
    <w:p>
      <w:pPr>
        <w:autoSpaceDN w:val="0"/>
        <w:autoSpaceDE w:val="0"/>
        <w:widowControl/>
        <w:spacing w:line="292" w:lineRule="exact" w:before="430" w:after="0"/>
        <w:ind w:left="0" w:right="13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189. LETTER TO A. SUBBA RAO</w:t>
      </w:r>
    </w:p>
    <w:p>
      <w:pPr>
        <w:autoSpaceDN w:val="0"/>
        <w:autoSpaceDE w:val="0"/>
        <w:widowControl/>
        <w:spacing w:line="270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1930</w:t>
      </w:r>
    </w:p>
    <w:p>
      <w:pPr>
        <w:autoSpaceDN w:val="0"/>
        <w:autoSpaceDE w:val="0"/>
        <w:widowControl/>
        <w:spacing w:line="212" w:lineRule="exact" w:before="232" w:after="6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pgSz w:w="9360" w:h="12960"/>
          <w:pgMar w:top="564" w:right="141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join C.D. </w:t>
      </w:r>
      <w:r>
        <w:rPr>
          <w:rFonts w:ascii="Times" w:hAnsi="Times" w:eastAsia="Times"/>
          <w:b w:val="0"/>
          <w:i w:val="0"/>
          <w:color w:val="000000"/>
          <w:sz w:val="22"/>
        </w:rPr>
        <w:t>the spinning-wheel.</w:t>
      </w:r>
    </w:p>
    <w:p>
      <w:pPr>
        <w:autoSpaceDN w:val="0"/>
        <w:autoSpaceDE w:val="0"/>
        <w:widowControl/>
        <w:spacing w:line="266" w:lineRule="exact" w:before="7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UBBA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AZAVARAM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TREYAPURAM</w:t>
      </w:r>
    </w:p>
    <w:p>
      <w:pPr>
        <w:sectPr>
          <w:type w:val="continuous"/>
          <w:pgSz w:w="9360" w:h="12960"/>
          <w:pgMar w:top="564" w:right="1410" w:bottom="468" w:left="1440" w:header="720" w:footer="720" w:gutter="0"/>
          <w:cols w:num="2" w:equalWidth="0">
            <w:col w:w="2946" w:space="0"/>
            <w:col w:w="3564" w:space="0"/>
          </w:cols>
          <w:docGrid w:linePitch="360"/>
        </w:sectPr>
      </w:pPr>
    </w:p>
    <w:p>
      <w:pPr>
        <w:autoSpaceDN w:val="0"/>
        <w:tabs>
          <w:tab w:pos="2784" w:val="left"/>
        </w:tabs>
        <w:autoSpaceDE w:val="0"/>
        <w:widowControl/>
        <w:spacing w:line="440" w:lineRule="exact" w:before="0" w:after="0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confine yourself to carding and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75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64" w:right="1410" w:bottom="468" w:left="1440" w:header="720" w:footer="720" w:gutter="0"/>
          <w:cols w:num="2" w:equalWidth="0">
            <w:col w:w="2946" w:space="0"/>
            <w:col w:w="35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OTHAPETA</w:t>
      </w:r>
      <w:r>
        <w:rPr>
          <w:rFonts w:ascii="Times" w:hAnsi="Times" w:eastAsia="Times"/>
          <w:b w:val="0"/>
          <w:i w:val="0"/>
          <w:color w:val="000000"/>
          <w:sz w:val="20"/>
        </w:rPr>
        <w:t>, E.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ODAVARI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9286. Courtesy: A. Subba Rao</w:t>
      </w:r>
    </w:p>
    <w:p>
      <w:pPr>
        <w:autoSpaceDN w:val="0"/>
        <w:autoSpaceDE w:val="0"/>
        <w:widowControl/>
        <w:spacing w:line="292" w:lineRule="exact" w:before="42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shall be arrested in about eight or ten days.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know the names of the women who have been selected </w:t>
      </w:r>
      <w:r>
        <w:rPr>
          <w:rFonts w:ascii="Times" w:hAnsi="Times" w:eastAsia="Times"/>
          <w:b w:val="0"/>
          <w:i w:val="0"/>
          <w:color w:val="000000"/>
          <w:sz w:val="22"/>
        </w:rPr>
        <w:t>by Khurshedbehn and who agree to go with her, I will think about the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Seeking Gandhiji’s advice the addressee had written that he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join the civil disobedience movement but his aged parents did not allow him to </w:t>
      </w:r>
      <w:r>
        <w:rPr>
          <w:rFonts w:ascii="Times" w:hAnsi="Times" w:eastAsia="Times"/>
          <w:b w:val="0"/>
          <w:i w:val="0"/>
          <w:color w:val="000000"/>
          <w:sz w:val="18"/>
        </w:rPr>
        <w:t>do so.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type w:val="continuous"/>
          <w:pgSz w:w="9360" w:h="12960"/>
          <w:pgMar w:top="56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remaining. The more the women who go with Khurshedbehn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She is an extremely pure woman. Is Sarojinidevi of any </w:t>
      </w:r>
      <w:r>
        <w:rPr>
          <w:rFonts w:ascii="Times" w:hAnsi="Times" w:eastAsia="Times"/>
          <w:b w:val="0"/>
          <w:i w:val="0"/>
          <w:color w:val="000000"/>
          <w:sz w:val="22"/>
        </w:rPr>
        <w:t>service?</w:t>
      </w:r>
    </w:p>
    <w:p>
      <w:pPr>
        <w:autoSpaceDN w:val="0"/>
        <w:autoSpaceDE w:val="0"/>
        <w:widowControl/>
        <w:spacing w:line="220" w:lineRule="exact" w:before="8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Anjanadevi and told her that she should go with </w:t>
      </w:r>
      <w:r>
        <w:rPr>
          <w:rFonts w:ascii="Times" w:hAnsi="Times" w:eastAsia="Times"/>
          <w:b w:val="0"/>
          <w:i w:val="0"/>
          <w:color w:val="000000"/>
          <w:sz w:val="22"/>
        </w:rPr>
        <w:t>Ramnarayan.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8106. Courtesy: Narandas Gandhi</w:t>
      </w:r>
    </w:p>
    <w:p>
      <w:pPr>
        <w:autoSpaceDN w:val="0"/>
        <w:autoSpaceDE w:val="0"/>
        <w:widowControl/>
        <w:spacing w:line="292" w:lineRule="exact" w:before="30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191.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Moulvi Syed Rauf Pasha is a professor in Colombo.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see the Ashram and may stay there for a few days.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 him and introduce him to Imam Saheb and Mirabehn.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8107. Courtesy: Narandas Gandhi</w:t>
      </w:r>
    </w:p>
    <w:p>
      <w:pPr>
        <w:autoSpaceDN w:val="0"/>
        <w:autoSpaceDE w:val="0"/>
        <w:widowControl/>
        <w:spacing w:line="292" w:lineRule="exact" w:before="38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192. LETTER TO MAHALAKSHMI M.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certainly need not change your diet.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 to live on milk and fruit. I only wrote to Tarabehn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told her that if you did not get fruit at the place where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that you should go, there would be a problem.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 the idea of sending you with her. I will certainly put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 which you will remain in contact with an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 can teach you things. Most probably I shall go there </w:t>
      </w:r>
      <w:r>
        <w:rPr>
          <w:rFonts w:ascii="Times" w:hAnsi="Times" w:eastAsia="Times"/>
          <w:b w:val="0"/>
          <w:i w:val="0"/>
          <w:color w:val="000000"/>
          <w:sz w:val="22"/>
        </w:rPr>
        <w:t>tonight, and I will further talk with you then. Do not worry at all.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6796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193. SPEECH AT AMBHETI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1930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“Court death: serve your country” was the gist of the Mahatma’s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message.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he had visited the aged mother of Vithaldas, not to express sorrow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congratulate her for giving her son to the cause of the country. Every mother must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 her son to serve the country. Vithaldas had not really died, but lived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memory of his country for ever. Many would have to die to liberate India.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moment they ceased to fear death swaraj was near. They should prepare for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death when fighting Government which had resorted to excesses.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appealed to the people to continue the unfinished work of Vithaldas,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uprooting every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khajoor </w:t>
      </w:r>
      <w:r>
        <w:rPr>
          <w:rFonts w:ascii="Times" w:hAnsi="Times" w:eastAsia="Times"/>
          <w:b w:val="0"/>
          <w:i w:val="0"/>
          <w:color w:val="000000"/>
          <w:sz w:val="18"/>
        </w:rPr>
        <w:t>tree in the village and by completely giving up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drinking.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28-4-1930</w:t>
      </w:r>
    </w:p>
    <w:p>
      <w:pPr>
        <w:autoSpaceDN w:val="0"/>
        <w:autoSpaceDE w:val="0"/>
        <w:widowControl/>
        <w:spacing w:line="292" w:lineRule="exact" w:before="390" w:after="0"/>
        <w:ind w:left="0" w:right="16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194. SPEECH AT BULSAR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1930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here at Bulsar only a few days ago. If you had done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work since and called me here to have a view of it, my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worth while. But neither you nor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any such thing. Ramniklal Modi was with me on the Dandi </w:t>
      </w:r>
      <w:r>
        <w:rPr>
          <w:rFonts w:ascii="Times" w:hAnsi="Times" w:eastAsia="Times"/>
          <w:b w:val="0"/>
          <w:i w:val="0"/>
          <w:color w:val="000000"/>
          <w:sz w:val="22"/>
        </w:rPr>
        <w:t>March. The Government conferred upon him the distinction of 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him to jail. You called me here to celebrate the occasion.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there to celebrate in that? Only a year for a co-worker of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 This time we are playing a more serious game. Jail is now a familiar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us and its hardships are no hardships. Even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ask to go to jail as if it was some tasty dish. In a word,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up the fear of jail. People have realized that to go to jail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share in the struggle for swaraj. I welcome all this, but I attach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now to jail-going. I feel no exhilaration whenI hear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 of mine was sentenced to one year or two years, or,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even five years. It would exhilarate me to hear that a co-worker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Jairamdas was shot dead or that another co-worker, of an equally </w:t>
      </w:r>
      <w:r>
        <w:rPr>
          <w:rFonts w:ascii="Times" w:hAnsi="Times" w:eastAsia="Times"/>
          <w:b w:val="0"/>
          <w:i w:val="0"/>
          <w:color w:val="000000"/>
          <w:sz w:val="22"/>
        </w:rPr>
        <w:t>spotless character, had had his skull broken. The Government’s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69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so far proclaim to us, ‘We shall break your heads, but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the salt tax.’ Our answer to the Government is, ‘We are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offer you as many heads as you want, but do please remove the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tax.’ If Ramniklal had made an offering of his head and a patch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Bulsar land had been besmeared with his blood, then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justified in asking me to come. But Ramniklal has displayed no </w:t>
      </w:r>
      <w:r>
        <w:rPr>
          <w:rFonts w:ascii="Times" w:hAnsi="Times" w:eastAsia="Times"/>
          <w:b w:val="0"/>
          <w:i w:val="0"/>
          <w:color w:val="000000"/>
          <w:sz w:val="22"/>
        </w:rPr>
        <w:t>such heroism, nor has the Government. Such heroism is being disp-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layed at Anand and at Dehwan. There volunteers were beaten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night and, so that the police might enjoy beating them, lights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out. If they call me there, I would immediately go. That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worth celebrating. By all means ask me to come here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such an occasion. Whether such an occasion will come is in </w:t>
      </w:r>
      <w:r>
        <w:rPr>
          <w:rFonts w:ascii="Times" w:hAnsi="Times" w:eastAsia="Times"/>
          <w:b w:val="0"/>
          <w:i w:val="0"/>
          <w:color w:val="000000"/>
          <w:sz w:val="22"/>
        </w:rPr>
        <w:t>the hands of you brothers and sisters of Bulsar.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Headmen of your villages are still clinging to their posts.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interested in their announcing their resignations.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resigning and their clinging to their posts exposes us to ridicule. If </w:t>
      </w:r>
      <w:r>
        <w:rPr>
          <w:rFonts w:ascii="Times" w:hAnsi="Times" w:eastAsia="Times"/>
          <w:b w:val="0"/>
          <w:i w:val="0"/>
          <w:color w:val="000000"/>
          <w:sz w:val="22"/>
        </w:rPr>
        <w:t>any Headmen are present here, I beseech them to withdraw the resig-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rather than expose us to ridicule. If there are none here, the </w:t>
      </w:r>
      <w:r>
        <w:rPr>
          <w:rFonts w:ascii="Times" w:hAnsi="Times" w:eastAsia="Times"/>
          <w:b w:val="0"/>
          <w:i w:val="0"/>
          <w:color w:val="000000"/>
          <w:sz w:val="22"/>
        </w:rPr>
        <w:t>local workers should convey my request to them. The Bulsar Mun-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icipality has still not dug a well for the Bhangis of the place.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a contractor for the work, give me the contract.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Bulsar should take a vow that as long as the Bhangis are not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they too will draw no water. Entrust the administration of Bulsar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for a day, and I will show you if this cannot be done.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this much, take it from me that you will not win swaraj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Bulsar. This is said to be a civilized town. Toddy worth Rs. 45,000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here. I must admit that this is a mark of civilization.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let me respectfully submit this also that your civilized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have invited at such a time a man like me, a man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secure swaraj, to get the salt tax abolished and to end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Government’s barbarity.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you done to stop the consumption of liquor?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here are civilized, not in the sense I have just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though! They sing in such a sweet voice. If they sang their beautiful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people given to drinking, it could have an excellent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sisters in Olpad and Jalalpur talukas and in Surat have 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>brought about very good results. The question which worries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of liquor booths is how they would live if their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stopped. People should go to them and offer to find for them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trades if the drink trade is given up. At Karadi yesterday, four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came to see me. They said, “Only two months are now left.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us to continue our business for that period.” After joking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a while I said, “Now when the whole country is swept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wave of awakening, shall I for the sake of your trade entreat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not to give up toddy?” They said, “No, but why should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picketing?” “If picketing makes the drink addicts feel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they turn away from the shops, why should I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it?” I said. Then I asked them if any of the women pickets exercised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 on them or the addicts. They admitted that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say that.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is done everywhere by women only, and that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results. If all the women present here work in that spirit,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all liquor shops closed in twenty-four hours. No man, however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drunkard, can remain unmoved by the loving appeal of you 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addicts and humbly tell them, ‘Brothers, why do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this?’ When you appeal to them in this way, the addicts will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so too will the owners of the booths.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 coerced, but, when you bathe them in your love, their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liquor will dry up.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a fasting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 for sense objects diminishes but his instinctive pleasure in </w:t>
      </w:r>
      <w:r>
        <w:rPr>
          <w:rFonts w:ascii="Times" w:hAnsi="Times" w:eastAsia="Times"/>
          <w:b w:val="0"/>
          <w:i w:val="0"/>
          <w:color w:val="000000"/>
          <w:sz w:val="22"/>
        </w:rPr>
        <w:t>them does not disappear. It disappears only when God’s grace desc-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 on him. And your love is that divine grace.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dry up the drunkard’s pleasure in drinking. If you do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achieve something positive, see that the liquor and toddy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booths in your place are closed and the toddy palms uprooted from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your city has 100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>and 7 spinn-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ing-wheels. That is not enough to accomplish the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plying in every home. I cannot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spinning-wheels for you all. Even if some benevolent </w:t>
      </w:r>
      <w:r>
        <w:rPr>
          <w:rFonts w:ascii="Times" w:hAnsi="Times" w:eastAsia="Times"/>
          <w:b w:val="0"/>
          <w:i w:val="0"/>
          <w:color w:val="000000"/>
          <w:sz w:val="22"/>
        </w:rPr>
        <w:t>carpenter of Bulsar came forward, he too would find the task imp-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ossible.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for yourselves. If you cannot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hole in a pice you may use broken pieces of children’s slates, or even </w:t>
      </w:r>
      <w:r>
        <w:rPr>
          <w:rFonts w:ascii="Times" w:hAnsi="Times" w:eastAsia="Times"/>
          <w:b w:val="0"/>
          <w:i w:val="0"/>
          <w:color w:val="000000"/>
          <w:sz w:val="22"/>
        </w:rPr>
        <w:t>potsherds. If you are hoping that I will get you khadi from Bombay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you wear it, it is not going to happen. Khadi stocks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are already exhausted. If you want to wear khadi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 the </w:t>
      </w:r>
      <w:r>
        <w:rPr>
          <w:rFonts w:ascii="Times" w:hAnsi="Times" w:eastAsia="Times"/>
          <w:b w:val="0"/>
          <w:i/>
          <w:color w:val="000000"/>
          <w:sz w:val="22"/>
        </w:rPr>
        <w:t>takli.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break the salt law, but that by itself will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swaraj. It will no doubt bring about repeal of the law.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swaraj you will have to die for it—of course not in the way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at Chittagong. That way swaraj would take four months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won in four days. And I do not know when it will be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won. But what shall we call this beating of innocent workers at night?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</w:t>
      </w:r>
      <w:r>
        <w:rPr>
          <w:rFonts w:ascii="Times" w:hAnsi="Times" w:eastAsia="Times"/>
          <w:b w:val="0"/>
          <w:i/>
          <w:color w:val="000000"/>
          <w:sz w:val="22"/>
        </w:rPr>
        <w:t>goonda 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It looks as if it was. There is nothing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the accounts that reach me.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mavalis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after all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and we may endure their methods, but how can we tolerate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rule? All of you men and women who have gathered here,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met to do something and not merely to witness a show,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here and now that you will not suffer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reign,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answer to all laws that offend against morality will be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We do not wish to follow the path that Chittagong took. </w:t>
      </w:r>
      <w:r>
        <w:rPr>
          <w:rFonts w:ascii="Times" w:hAnsi="Times" w:eastAsia="Times"/>
          <w:b w:val="0"/>
          <w:i w:val="0"/>
          <w:color w:val="000000"/>
          <w:sz w:val="22"/>
        </w:rPr>
        <w:t>The more the suffering inflicted on us, the more of it shall we invite.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all civilized people and you should take it that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little I have said a good deal. And do kindly act upon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taken from your shores a good man like Ramniklal.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man and given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imprisonment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man has indeed brought swaraj a little nearer. Now it is up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that you deserve workers like Ramniklal, Mohanlal Pandya, </w:t>
      </w:r>
      <w:r>
        <w:rPr>
          <w:rFonts w:ascii="Times" w:hAnsi="Times" w:eastAsia="Times"/>
          <w:b w:val="0"/>
          <w:i w:val="0"/>
          <w:color w:val="000000"/>
          <w:sz w:val="22"/>
        </w:rPr>
        <w:t>Ishwarlal and Nichhabhai.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4-5-1930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195. SPEECH AT CHHARWADA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1930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conferred on me the title of salt-thief as a substitute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Mahatma. I like it. But it is no easy thing to be a salt-thief, while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easy enough to be a Mahatma. If one makes a fuss of eating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and wears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langoti, </w:t>
      </w:r>
      <w:r>
        <w:rPr>
          <w:rFonts w:ascii="Times" w:hAnsi="Times" w:eastAsia="Times"/>
          <w:b w:val="0"/>
          <w:i w:val="0"/>
          <w:color w:val="000000"/>
          <w:sz w:val="22"/>
        </w:rPr>
        <w:t>one can easily acquire the title of Mah-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atma in this country. In a little while I shall go with you and get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from the nearby creek. We shall not get pure salt, as the benign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had it all mixed with earth. Anyway, we shall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can find. But when can we be called thieves? Only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punished for theft. What kind of theft is it which no one even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takes notice of ? We shall pick up a little dust. It may well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theft under the law, but the world will not take it 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will the Government. It will be real theft when you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broken in committing it. Though we shall be collecting salt,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neither you nor I will have our hands broken.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 real theft only when we raid those mounds of salt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When I went to Untadi, I saw them from a distance and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quite beautiful. Having a near view today, I find them dirty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ugly. Let them be what they are, we shall be real salt-thieves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lay hands on them and have our hands and wrists broken or </w:t>
      </w:r>
      <w:r>
        <w:rPr>
          <w:rFonts w:ascii="Times" w:hAnsi="Times" w:eastAsia="Times"/>
          <w:b w:val="0"/>
          <w:i w:val="0"/>
          <w:color w:val="000000"/>
          <w:sz w:val="22"/>
        </w:rPr>
        <w:t>get thrown into jails.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even ask you not to confer the dearly bought title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salt-thief on everyone who merely goes to jail. You do not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ribs smashed in going to jail. Just now I had a letter informing me that </w:t>
      </w:r>
      <w:r>
        <w:rPr>
          <w:rFonts w:ascii="Times" w:hAnsi="Times" w:eastAsia="Times"/>
          <w:b w:val="0"/>
          <w:i w:val="0"/>
          <w:color w:val="000000"/>
          <w:sz w:val="22"/>
        </w:rPr>
        <w:t>in the Kheda district some people were beaten. They were all resp-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ected public workers. Those who had beaten them were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functionaries but they too were our own men. In order that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the beating better, they even put out the light. Six or seven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in hospital undergoing treatment. None of them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die, but, if anyone should, we would call him a true leader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salt-thieves. You will of course come with me to take salt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creek here, but you will not thereby earn the title of salt-thieves. Yes, </w:t>
      </w:r>
      <w:r>
        <w:rPr>
          <w:rFonts w:ascii="Times" w:hAnsi="Times" w:eastAsia="Times"/>
          <w:b w:val="0"/>
          <w:i w:val="0"/>
          <w:color w:val="000000"/>
          <w:sz w:val="22"/>
        </w:rPr>
        <w:t>we may be said to be candidates for that title. When we have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itted real theft of salt, there will no longer be any salt-thieves at all.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then say to us: ‘You all refuse to obey the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Very well then. All those salt dunes are your property from now </w:t>
      </w:r>
      <w:r>
        <w:rPr>
          <w:rFonts w:ascii="Times" w:hAnsi="Times" w:eastAsia="Times"/>
          <w:b w:val="0"/>
          <w:i w:val="0"/>
          <w:color w:val="000000"/>
          <w:sz w:val="22"/>
        </w:rPr>
        <w:t>on.’ That property is not worth even seven crores of rupees.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we pay direct. If we add to it the expenditure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>collecting the sum, we save 20 crores. How can the Government pers-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uade itself to forgo such a large amount? At present we have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thousands and even hundreds of thousands of volunteers who </w:t>
      </w:r>
      <w:r>
        <w:rPr>
          <w:rFonts w:ascii="Times" w:hAnsi="Times" w:eastAsia="Times"/>
          <w:b w:val="0"/>
          <w:i w:val="0"/>
          <w:color w:val="000000"/>
          <w:sz w:val="22"/>
        </w:rPr>
        <w:t>are ready to steal salt. But would that be enough to make the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 let go such a large income? Before it does so it will wound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many, even kill some of them. However, after it has done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even this tyrannical Government will have no escape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give up the income. When that stage is reached, then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have the right to call me a salt-thief and I the right to be so </w:t>
      </w:r>
      <w:r>
        <w:rPr>
          <w:rFonts w:ascii="Times" w:hAnsi="Times" w:eastAsia="Times"/>
          <w:b w:val="0"/>
          <w:i w:val="0"/>
          <w:color w:val="000000"/>
          <w:sz w:val="22"/>
        </w:rPr>
        <w:t>called.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however, Mahadev has proved himself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salt-thief than I. Since Sardar was taken away, he has not had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rest. The Police Superintendent on his part was not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arrest him. He saw that so long as he was free he would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provide the authorities correct information. But what was he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Just as men were bringing from Dholera a motor lorry full of salt,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jumped onto it. But I am unwilling to call even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salt-thief though he was arrested for the act. l have written to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say: “It is well that you have been imprisoned, but your duty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for the cause.” It was good that at Anand some had their arms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skulls broken. What trouble can there be in jail—and A class at that?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wanting for the saheb? There is more to eat and drink than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One cooks for you, another fetches water and a third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 your dhoti for you. Are these the marks of a prisoner?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like Mahadev and Jairamdas have their heads bleeding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beautifully splattered with fresh warm blood, then, from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 or other of the world human pity cannot but spring forth.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there must be God somewhere? When blood flows from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will the salt tax go but many more things will also be washed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into the sea. And then our numerous sins will disappear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earth as this salt heap before us is covered with it.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call me a salt-thief but only when we take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salt-beds of Dharasana. What is there in picking a seer or two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from here and there? Even the Government must be wondering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childish game we are playing. If you mean to play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game, come out and loot the salt-sheds of Dharasana, or Bhayander,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Kharaghoda. The game we are now playing is, I admit, a children’s </w:t>
      </w:r>
      <w:r>
        <w:rPr>
          <w:rFonts w:ascii="Times" w:hAnsi="Times" w:eastAsia="Times"/>
          <w:b w:val="0"/>
          <w:i w:val="0"/>
          <w:color w:val="000000"/>
          <w:sz w:val="22"/>
        </w:rPr>
        <w:t>game, but from that one day we will proceed to serious business.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day the real game begins, I invite you all, brothers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Chharwada and Dharasana to join me in the fun. But the day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When an account of the Dharasana raid is being recorded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you, the immediate neighbours of these salt-beds, have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part? Will you have it recorded that you ran away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or that you bared your bosoms and remained? We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those who put out the light and beat the volunteers, nor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abuse them. We want to follow a different rule of justice.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saying: “Offer a finger and the wrist is bitten”?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Government men seize our finger, We will offer the wrist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seize the wrist, we will offer the shoulder; and if they seize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we will offer our very neck. Now that they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beating our volunteers, let us plan a campaign so that we invite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beating on our heads.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whatever we do should be above reproach. I did not like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what happened in Peshawar. If the reins of Government fall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such persons, will they not rule in the same way?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break the heads of the poor? I want every head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be well-protected. Even a small girl should be able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safely in any part of India. Our struggle is for self-purification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wish you all to become pure. It is impossible that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carry out a raid on Dharasana salt-beds wearing those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caps or foreign saris. In any case, for my part at least, I would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accompany me. When you all come out for the raid, each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wearing khadi; if enough khadi is not available, you will wear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langoti.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you may all come with me as candidates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salt-thieves, but when I come again for a raid, I will have with me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wear khadi and who is not plying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indeed like all of you to join me. But if you have not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programme of self-purification by then, I shall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>go alone.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tell me that khadi is not available. Get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Send yarn as well as money to pay for the weaving.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to supply you khadi. If you do not pay weaving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so much less khadi. If this is done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shortage of khadi. I have entrusted this work to our sisters. Men,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salt, will save Rs. 7 crores, but women, if they are proficient in </w:t>
      </w:r>
      <w:r>
        <w:rPr>
          <w:rFonts w:ascii="Times" w:hAnsi="Times" w:eastAsia="Times"/>
          <w:b w:val="0"/>
          <w:i w:val="0"/>
          <w:color w:val="000000"/>
          <w:sz w:val="22"/>
        </w:rPr>
        <w:t>the work, will be able to save Rs. 60 crores.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telling you about the Dharasana raid.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two or three years before the raid takes place. An old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me, past sixty years of age and nearing death. cannot speak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years. I can speak only in terms of a few months, and,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your co-operation, a few days. But why should I come 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the people of Dharasana are liars, drunkards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debauchees? If I did come even then I would fight for salt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help of other men, not with your help.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it clear to you that only if you wear khadi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liquor will I let you join me in the raid on the Dharasana salt-beds.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fulfil the condition and still insist on coming, I will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against you. I shall offer satyagraha against you as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it against the bayonets of policemen. I do not wish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Dharasana salt with the help of drunkards or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wear foreign cloth. I will do that with the help only of the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spotless. The volunteers who are present here should go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to house and carry this message of mine to the people.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if people stay at home but I will not tolerate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interfering in my work without fulfilling the conditions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mentioned. If you do not like that, you are free to abandon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give me no food, not even a glass of water to drink.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how to carry out the raid on a hungry stomach. I will be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in a week or two; and if you have not done by that time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you to do, you may stay away and 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shun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>and shouts of ‘</w:t>
      </w:r>
      <w:r>
        <w:rPr>
          <w:rFonts w:ascii="Times" w:hAnsi="Times" w:eastAsia="Times"/>
          <w:b w:val="0"/>
          <w:i/>
          <w:color w:val="000000"/>
          <w:sz w:val="22"/>
        </w:rPr>
        <w:t>Jai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30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4-5-1930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196.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27,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right that we should not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secret dealings. Let them get at the money any time they choose.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to Taramati about her brother.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happens about the mills.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82" w:after="0"/>
        <w:ind w:left="0" w:right="15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197. MESSAGE TO AMERICA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27,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national demand is not for immediate establishment of 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ependence, but is a preliminary step to a conference, that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if Independence is to be established peacefully,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prime grievances, chiefly economic and moral. These are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in the clearest possible terms in my letter, miscalled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ultimatum to the Viceroy. Those grievances include the salt tax,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incidence falls with equal pressure upon rich as well as poor and </w:t>
      </w:r>
      <w:r>
        <w:rPr>
          <w:rFonts w:ascii="Times" w:hAnsi="Times" w:eastAsia="Times"/>
          <w:b w:val="0"/>
          <w:i w:val="0"/>
          <w:color w:val="000000"/>
          <w:sz w:val="22"/>
        </w:rPr>
        <w:t>is over 1,000 per cent of the cost price. Having been made a mon-</w:t>
      </w:r>
      <w:r>
        <w:rPr>
          <w:rFonts w:ascii="Times" w:hAnsi="Times" w:eastAsia="Times"/>
          <w:b w:val="0"/>
          <w:i w:val="0"/>
          <w:color w:val="000000"/>
          <w:sz w:val="22"/>
        </w:rPr>
        <w:t>opoly, it has deprived tens of thousands of people of their supp-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lementary occupation and the artificially heavy cost of salt has made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difficult, if not impossible, for poor people to give enough salt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cattle and to their land.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unnatural monopoly is sustained by laws, which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so-called, but which are a denial of law. They give arbitrary powers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police, known to be corrupt, to lay their hands without warrant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people, to confiscate their property and otherwise molest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a hundred ways. Civil resistance against the laws has caught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popular imagination as nothing else has within my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>Hundreds of thousands of people, including women or children from</w:t>
      </w:r>
    </w:p>
    <w:p>
      <w:pPr>
        <w:autoSpaceDN w:val="0"/>
        <w:autoSpaceDE w:val="0"/>
        <w:widowControl/>
        <w:spacing w:line="220" w:lineRule="exact" w:before="2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Gandhiji’s writing to Taramati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appeared in </w:t>
      </w:r>
      <w:r>
        <w:rPr>
          <w:rFonts w:ascii="Times" w:hAnsi="Times" w:eastAsia="Times"/>
          <w:b w:val="0"/>
          <w:i/>
          <w:color w:val="000000"/>
          <w:sz w:val="18"/>
        </w:rPr>
        <w:t>The Sunday Times</w:t>
      </w:r>
      <w:r>
        <w:rPr>
          <w:rFonts w:ascii="Times" w:hAnsi="Times" w:eastAsia="Times"/>
          <w:b w:val="0"/>
          <w:i w:val="0"/>
          <w:color w:val="000000"/>
          <w:sz w:val="18"/>
        </w:rPr>
        <w:t>, 27-4-1930.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69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villages, have participated in the open manufacture and sale of </w:t>
      </w:r>
      <w:r>
        <w:rPr>
          <w:rFonts w:ascii="Times" w:hAnsi="Times" w:eastAsia="Times"/>
          <w:b w:val="0"/>
          <w:i w:val="0"/>
          <w:color w:val="000000"/>
          <w:sz w:val="22"/>
        </w:rPr>
        <w:t>contraband salt.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resistance has been answered by barbarous and unmanly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repressions. Instead of arresting people the authorities have violated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persons of people who have refused to part with salt,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in their fists. To open their fists, their knuckles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broken, their necks have been pressed, they have been even indecently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assaulted till they have been rendered senseless. Some of these assaults </w:t>
      </w:r>
      <w:r>
        <w:rPr>
          <w:rFonts w:ascii="Times" w:hAnsi="Times" w:eastAsia="Times"/>
          <w:b w:val="0"/>
          <w:i w:val="0"/>
          <w:color w:val="000000"/>
          <w:sz w:val="22"/>
        </w:rPr>
        <w:t>have taken place in the presence of hundreds and thousands of 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ople, who, although well able to protect the victims and retaliate, being </w:t>
      </w:r>
      <w:r>
        <w:rPr>
          <w:rFonts w:ascii="Times" w:hAnsi="Times" w:eastAsia="Times"/>
          <w:b w:val="0"/>
          <w:i w:val="0"/>
          <w:color w:val="000000"/>
          <w:sz w:val="22"/>
        </w:rPr>
        <w:t>under a pledge of non-violence, have not done so. It is true that-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has broken out in Calcutta, Karachi, Chittagong,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Peshawar. The Calcutta and Karachi events should be isolated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at Chittagong and Peshawar. The Calcutta and Karachi incidents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an impulsive outburst on the arrest of popular leaders.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Chittagong and Peshawar incidents though also caused for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seem to have been serious and well-planned affairs,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unconnected with each other, Chittagong being in the extreme </w:t>
      </w:r>
      <w:r>
        <w:rPr>
          <w:rFonts w:ascii="Times" w:hAnsi="Times" w:eastAsia="Times"/>
          <w:b w:val="0"/>
          <w:i w:val="0"/>
          <w:color w:val="000000"/>
          <w:sz w:val="22"/>
        </w:rPr>
        <w:t>east and Peshawar being in the north-west border of India.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disturbances have so far not affected other parts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civil disobedience has been going on in an organized fashion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a mass scale since the 6th instant. People in other parts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non-violent in spite of great provocation. At the same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there is need for caution but I can say without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that, consistently with the plan of civil disobedience,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 conceivable is being taken to prevent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being used as an occasion for doing violence. It should be noted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Karachi, 7 wounded persons of whom 2 have died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wounds, were volunteers engaged in keeping the peace and restraining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 fury. It is the opinion of eye-witnesses that the firing in Karachi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wholly unjustified and that there was no firing in the air or at the </w:t>
      </w:r>
      <w:r>
        <w:rPr>
          <w:rFonts w:ascii="Times" w:hAnsi="Times" w:eastAsia="Times"/>
          <w:b w:val="0"/>
          <w:i w:val="0"/>
          <w:color w:val="000000"/>
          <w:sz w:val="22"/>
        </w:rPr>
        <w:t>legs in the first instance.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the Government have lost no opportunity of incensing </w:t>
      </w:r>
      <w:r>
        <w:rPr>
          <w:rFonts w:ascii="Times" w:hAnsi="Times" w:eastAsia="Times"/>
          <w:b w:val="0"/>
          <w:i w:val="0"/>
          <w:color w:val="000000"/>
          <w:sz w:val="22"/>
        </w:rPr>
        <w:t>people. Many of the best and purest and the most self-sacrificing lea-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 have been arrested and imprisoned, in many instances with  mock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trials. Sentences, though, for the same offence, have varied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idiosyncrasies of the magistrates. In several instances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more than 12 months with hard labour on well-known citizens. </w:t>
      </w:r>
      <w:r>
        <w:rPr>
          <w:rFonts w:ascii="Times" w:hAnsi="Times" w:eastAsia="Times"/>
          <w:b w:val="0"/>
          <w:i w:val="0"/>
          <w:color w:val="000000"/>
          <w:sz w:val="22"/>
        </w:rPr>
        <w:t>The enthusiasm of the people has up to now increased with every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conviction. Thousands of people regard the manufacture of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traband salt as part of their daily routine. In any other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with a Government at all responsible to public opinion, the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would have been repealed long since, but whether now or later,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 it will be, if the present existing atmosphere of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>abides as it promises to do.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a movement of self-purification is abundantly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by the fact that women have come into it in large numbers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organizing the picketing of liquor shops. Thousands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vows to abstain from intoxicating liquor. In Ahmedabad, a stro-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ng labour centre, receipts of canteens have dropped to 19 per cent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dropping. A similar manifestation is taking placein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Surat. Women have also taken up the question of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It is spreading all over India. People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bonfires of foreign cloth in their possession. Khadi, i.e.,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>cloth, is so much in demand that the existing stock is well-nigh exh-</w:t>
      </w:r>
      <w:r>
        <w:rPr>
          <w:rFonts w:ascii="Times" w:hAnsi="Times" w:eastAsia="Times"/>
          <w:b w:val="0"/>
          <w:i w:val="0"/>
          <w:color w:val="000000"/>
          <w:sz w:val="22"/>
        </w:rPr>
        <w:t>austed. The spinning-wheel is much in demand and people are begin-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to realize more and more the necessity of reviving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cottages of 700,000 villages of India. In my humble opinion,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so free from violence has a message far beyond the borders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I have no manner of doubt that after all the sacrifice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made since April 6, the spirit of the people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throughout till India has become independent and free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her contribution to the progress of humanity.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Modern Review, </w:t>
      </w:r>
      <w:r>
        <w:rPr>
          <w:rFonts w:ascii="Times" w:hAnsi="Times" w:eastAsia="Times"/>
          <w:b w:val="0"/>
          <w:i w:val="0"/>
          <w:color w:val="000000"/>
          <w:sz w:val="22"/>
        </w:rPr>
        <w:t>June 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198. DRAFT LETTER TO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27,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EXCELLENCY,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We, the undersigned women of Gujarat, have come to the con-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clusion that we may not keep ourselves aloof from the great national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upheaval that is taking place. We are in full sympathy with the civil</w:t>
      </w:r>
    </w:p>
    <w:p>
      <w:pPr>
        <w:autoSpaceDN w:val="0"/>
        <w:tabs>
          <w:tab w:pos="1470" w:val="left"/>
          <w:tab w:pos="2630" w:val="left"/>
          <w:tab w:pos="3070" w:val="left"/>
          <w:tab w:pos="3970" w:val="left"/>
          <w:tab w:pos="4430" w:val="left"/>
          <w:tab w:pos="4970" w:val="left"/>
          <w:tab w:pos="5530" w:val="left"/>
          <w:tab w:pos="613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sisters in the villages have already begun the manufacture of con-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traband salt.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feel that we must, as women, find an additional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field for our activity. We feel the force of Gandhiji’s argument </w:t>
      </w:r>
      <w:r>
        <w:rPr>
          <w:rFonts w:ascii="Times" w:hAnsi="Times" w:eastAsia="Times"/>
          <w:b w:val="0"/>
          <w:i w:val="0"/>
          <w:color w:val="000000"/>
          <w:sz w:val="22"/>
        </w:rPr>
        <w:t>that women are better fitted for dealing with the question of the proh-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ibition of intoxicating drinks and drugs and boycott of foreign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has desolated many a home, and foreign cloth has deprived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India’s women of their employment during leisure hours,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amount in the aggregate to no less than four months in the </w:t>
      </w:r>
      <w:r>
        <w:rPr>
          <w:rFonts w:ascii="Times" w:hAnsi="Times" w:eastAsia="Times"/>
          <w:b w:val="0"/>
          <w:i w:val="0"/>
          <w:color w:val="000000"/>
          <w:sz w:val="22"/>
        </w:rPr>
        <w:t>year.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are therefore questions that concern the women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men. And in so far as they can be dealt with through picketing,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an appeal to the hearts of those who traffic in these things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lured to the drink and the drug or the foreign-cloth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shops, we feel that we can make a more successful effort than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doing the work must automatically ensure its peaceful </w:t>
      </w:r>
      <w:r>
        <w:rPr>
          <w:rFonts w:ascii="Times" w:hAnsi="Times" w:eastAsia="Times"/>
          <w:b w:val="0"/>
          <w:i w:val="0"/>
          <w:color w:val="000000"/>
          <w:sz w:val="22"/>
        </w:rPr>
        <w:t>nature.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we embark upon the campaign we should respectfully point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that it is essentially the duty of the State to prohibit traffic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intoxicating drinks and drugs because they ruin both mind and body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homes of those who indulge in them and to prohibit the entry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foreign cloth inasmuch as it has brought about the economic ruin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villages of this unhappy land.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As to the importation of foreign cloth it might be urged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argument that applies to foreign cloth applies also partially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cloth manufactured in Indian mills. Only the output of Indian mills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 far short of the requirements that khadi can have nothing to fear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them.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drafted by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was ready for signatures on April 27, 1930;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Amina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Tyabji”, 27-4-1930.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that we had time enough to canvass the opinion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in the other provinces. But we know what their opinion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be. After all we are not dealing with new problems. These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before the nation through its national organization,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What we are seeking to do is to dedicate ourselves more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questions than to the others which along with these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dealt with in terms of the independence movement.</w:t>
      </w:r>
    </w:p>
    <w:p>
      <w:pPr>
        <w:autoSpaceDN w:val="0"/>
        <w:autoSpaceDE w:val="0"/>
        <w:widowControl/>
        <w:spacing w:line="220" w:lineRule="exact" w:before="66" w:after="0"/>
        <w:ind w:left="0" w:right="3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are,</w:t>
      </w:r>
    </w:p>
    <w:p>
      <w:pPr>
        <w:autoSpaceDN w:val="0"/>
        <w:autoSpaceDE w:val="0"/>
        <w:widowControl/>
        <w:spacing w:line="220" w:lineRule="exact" w:before="80" w:after="8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pgSz w:w="9360" w:h="12960"/>
          <w:pgMar w:top="53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HARDA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NDUMATI </w:t>
      </w:r>
      <w:r>
        <w:rPr>
          <w:rFonts w:ascii="Times" w:hAnsi="Times" w:eastAsia="Times"/>
          <w:b w:val="0"/>
          <w:i w:val="0"/>
          <w:color w:val="000000"/>
          <w:sz w:val="18"/>
        </w:rPr>
        <w:t>C. D</w:t>
      </w:r>
      <w:r>
        <w:rPr>
          <w:rFonts w:ascii="Times" w:hAnsi="Times" w:eastAsia="Times"/>
          <w:b w:val="0"/>
          <w:i w:val="0"/>
          <w:color w:val="000000"/>
          <w:sz w:val="14"/>
        </w:rPr>
        <w:t>IVAN</w:t>
      </w:r>
    </w:p>
    <w:p>
      <w:pPr>
        <w:sectPr>
          <w:type w:val="continuous"/>
          <w:pgSz w:w="9360" w:h="12960"/>
          <w:pgMar w:top="534" w:right="1408" w:bottom="468" w:left="1440" w:header="720" w:footer="720" w:gutter="0"/>
          <w:cols w:num="2" w:equalWidth="0">
            <w:col w:w="2764" w:space="0"/>
            <w:col w:w="374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60"/>
        <w:ind w:left="766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ULOCHNA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HINUBHAI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ANUMATI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HINUBHAI </w:t>
      </w:r>
      <w:r>
        <w:rPr>
          <w:rFonts w:ascii="Times" w:hAnsi="Times" w:eastAsia="Times"/>
          <w:b w:val="0"/>
          <w:i w:val="0"/>
          <w:color w:val="000000"/>
          <w:sz w:val="18"/>
        </w:rPr>
        <w:t>M.</w:t>
      </w:r>
    </w:p>
    <w:p>
      <w:pPr>
        <w:sectPr>
          <w:type w:val="nextColumn"/>
          <w:pgSz w:w="9360" w:h="12960"/>
          <w:pgMar w:top="534" w:right="1408" w:bottom="468" w:left="1440" w:header="720" w:footer="720" w:gutter="0"/>
          <w:cols w:num="2" w:equalWidth="0">
            <w:col w:w="2764" w:space="0"/>
            <w:col w:w="3748" w:space="0"/>
          </w:cols>
          <w:docGrid w:linePitch="360"/>
        </w:sectPr>
      </w:pPr>
    </w:p>
    <w:p>
      <w:pPr>
        <w:autoSpaceDN w:val="0"/>
        <w:tabs>
          <w:tab w:pos="353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ANORAMA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HINUBHAI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ANCHHODLAL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ARVATIBEHN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IRDHARLAL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MRITLAL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ARLADEVI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MBALAL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ARABHAI</w:t>
      </w:r>
    </w:p>
    <w:p>
      <w:pPr>
        <w:autoSpaceDN w:val="0"/>
        <w:tabs>
          <w:tab w:pos="353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IJAYAGAURI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URGAPRASAD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ASANTGAURI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ARSIDAS</w:t>
      </w:r>
    </w:p>
    <w:p>
      <w:pPr>
        <w:autoSpaceDN w:val="0"/>
        <w:tabs>
          <w:tab w:pos="3530" w:val="left"/>
        </w:tabs>
        <w:autoSpaceDE w:val="0"/>
        <w:widowControl/>
        <w:spacing w:line="240" w:lineRule="exact" w:before="60" w:after="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ASHKARI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RS</w:t>
      </w:r>
      <w:r>
        <w:rPr>
          <w:rFonts w:ascii="Times" w:hAnsi="Times" w:eastAsia="Times"/>
          <w:b w:val="0"/>
          <w:i w:val="0"/>
          <w:color w:val="000000"/>
          <w:sz w:val="18"/>
        </w:rPr>
        <w:t>.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HIMANLAL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AGINDAS</w:t>
      </w:r>
    </w:p>
    <w:p>
      <w:pPr>
        <w:sectPr>
          <w:type w:val="continuous"/>
          <w:pgSz w:w="9360" w:h="12960"/>
          <w:pgMar w:top="53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AHALAKSHMI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ANSUKHRAM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HATURLAKSHMI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IVANLAL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IVAN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IJAYAGAURI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ALVANTRAO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ANUGA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MINA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URESHI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AKSHMIBAI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ITHUBEHN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ETIT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MINA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YABJI</w:t>
      </w:r>
    </w:p>
    <w:p>
      <w:pPr>
        <w:sectPr>
          <w:type w:val="continuous"/>
          <w:pgSz w:w="9360" w:h="12960"/>
          <w:pgMar w:top="534" w:right="1408" w:bottom="468" w:left="1440" w:header="720" w:footer="720" w:gutter="0"/>
          <w:cols w:num="2" w:equalWidth="0">
            <w:col w:w="3436" w:space="0"/>
            <w:col w:w="307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60"/>
        <w:ind w:left="94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NASUYA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OTIBAI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ANCHHODLAL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ILAVATI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ARILAL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IRMALA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AKUBHAI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ANSUKHBHAI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ANTOK </w:t>
      </w:r>
      <w:r>
        <w:rPr>
          <w:rFonts w:ascii="Times" w:hAnsi="Times" w:eastAsia="Times"/>
          <w:b w:val="0"/>
          <w:i w:val="0"/>
          <w:color w:val="000000"/>
          <w:sz w:val="18"/>
        </w:rPr>
        <w:t>M.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URGA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ANGABEHN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ANCHHODDAS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HATIA</w:t>
      </w:r>
    </w:p>
    <w:p>
      <w:pPr>
        <w:sectPr>
          <w:type w:val="nextColumn"/>
          <w:pgSz w:w="9360" w:h="12960"/>
          <w:pgMar w:top="534" w:right="1408" w:bottom="468" w:left="1440" w:header="720" w:footer="720" w:gutter="0"/>
          <w:cols w:num="2" w:equalWidth="0">
            <w:col w:w="3436" w:space="0"/>
            <w:col w:w="3076" w:space="0"/>
          </w:cols>
          <w:docGrid w:linePitch="360"/>
        </w:sectPr>
      </w:pPr>
    </w:p>
    <w:p>
      <w:pPr>
        <w:autoSpaceDN w:val="0"/>
        <w:tabs>
          <w:tab w:pos="3530" w:val="left"/>
        </w:tabs>
        <w:autoSpaceDE w:val="0"/>
        <w:widowControl/>
        <w:spacing w:line="240" w:lineRule="exact" w:before="0" w:after="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AIHANA TYABJI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AVITA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RIVEDI</w:t>
      </w:r>
    </w:p>
    <w:p>
      <w:pPr>
        <w:sectPr>
          <w:type w:val="continuous"/>
          <w:pgSz w:w="9360" w:h="12960"/>
          <w:pgMar w:top="53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ANCHANGAURI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ANGALDAS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IRDHARDAS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1-5-1930</w:t>
      </w:r>
    </w:p>
    <w:p>
      <w:pPr>
        <w:sectPr>
          <w:type w:val="continuous"/>
          <w:pgSz w:w="9360" w:h="12960"/>
          <w:pgMar w:top="534" w:right="1408" w:bottom="468" w:left="1440" w:header="720" w:footer="720" w:gutter="0"/>
          <w:cols w:num="2" w:equalWidth="0">
            <w:col w:w="4077" w:space="0"/>
            <w:col w:w="2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578"/>
        <w:ind w:left="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RS</w:t>
      </w:r>
      <w:r>
        <w:rPr>
          <w:rFonts w:ascii="Times" w:hAnsi="Times" w:eastAsia="Times"/>
          <w:b w:val="0"/>
          <w:i w:val="0"/>
          <w:color w:val="000000"/>
          <w:sz w:val="18"/>
        </w:rPr>
        <w:t>. 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AYANTILAL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MRITLAL</w:t>
      </w:r>
    </w:p>
    <w:p>
      <w:pPr>
        <w:sectPr>
          <w:type w:val="nextColumn"/>
          <w:pgSz w:w="9360" w:h="12960"/>
          <w:pgMar w:top="534" w:right="1408" w:bottom="468" w:left="1440" w:header="720" w:footer="720" w:gutter="0"/>
          <w:cols w:num="2" w:equalWidth="0">
            <w:col w:w="4077" w:space="0"/>
            <w:col w:w="2434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type w:val="continuous"/>
          <w:pgSz w:w="9360" w:h="12960"/>
          <w:pgMar w:top="53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tabs>
          <w:tab w:pos="4270" w:val="left"/>
          <w:tab w:pos="6430" w:val="left"/>
        </w:tabs>
        <w:autoSpaceDE w:val="0"/>
        <w:widowControl/>
        <w:spacing w:line="296" w:lineRule="exact" w:before="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DRAFT OF APPEAL TO WOMEN OF GUJARAT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April 27,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to the Viceroy. Please sign it if you feel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The original letter is in English. This is a translation of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understand the contents carefully and sign it only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movement. If you sign it, please give full particulars: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name, address, age, etc. The names will be published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and your signing the letter will mean that you will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in picketing liquor booths and foreign-cloth shops and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instructions of the self-appointed committee formed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signatories below.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there is also another way in which you may function.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working under this Committee, you may form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determine your own area of activity. That is,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 only those liquor booths or foreign-cloth shops which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choose. Even if you do so, we shall ultimately come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co-operation with one another. If you wish to join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sacred work, you should intimate while sending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whether you would form a separate committee or work </w:t>
      </w:r>
      <w:r>
        <w:rPr>
          <w:rFonts w:ascii="Times" w:hAnsi="Times" w:eastAsia="Times"/>
          <w:b w:val="0"/>
          <w:i w:val="0"/>
          <w:color w:val="000000"/>
          <w:sz w:val="22"/>
        </w:rPr>
        <w:t>under this one.</w:t>
      </w:r>
    </w:p>
    <w:p>
      <w:pPr>
        <w:autoSpaceDN w:val="0"/>
        <w:autoSpaceDE w:val="0"/>
        <w:widowControl/>
        <w:spacing w:line="220" w:lineRule="exact" w:before="66" w:after="0"/>
        <w:ind w:left="0" w:right="7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</w:t>
      </w:r>
    </w:p>
    <w:p>
      <w:pPr>
        <w:autoSpaceDN w:val="0"/>
        <w:autoSpaceDE w:val="0"/>
        <w:widowControl/>
        <w:spacing w:line="240" w:lineRule="exact" w:before="8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OMEN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OLUNTEERS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16845</w:t>
      </w:r>
    </w:p>
    <w:p>
      <w:pPr>
        <w:autoSpaceDN w:val="0"/>
        <w:autoSpaceDE w:val="0"/>
        <w:widowControl/>
        <w:spacing w:line="240" w:lineRule="exact" w:before="29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likely this was drafted about the same time as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tabs>
          <w:tab w:pos="1890" w:val="left"/>
        </w:tabs>
        <w:autoSpaceDE w:val="0"/>
        <w:widowControl/>
        <w:spacing w:line="260" w:lineRule="exact" w:before="32" w:after="0"/>
        <w:ind w:left="1570" w:right="100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HONOURING THE MEMORY OF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VITHALBHAI LALLUBHAI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will claim many lives. One must die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heaven. Unless thousands die, swaraj, which is dearer than heaven,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secured. The purer the men sacrificing themselves in this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earlier shall we get swaraj and the less will be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sacrificed. If everyone realizes and does his duty,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 question of dying in the struggle. But this ideal state hardly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occurs in this world. Sacrifice, therefore, consists in oneself being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innocent, but laying down one’s life [as atonement] for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>evil. If no one committed sin, where would be the need for sacrifice?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does not simply mean accepting the penalty of death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Government. It certainly is a sacrifice if one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struggle undergoes unmerited suffering and dies. It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sacrifice to suffer an accident, while uprooting toddy trees as part of </w:t>
      </w:r>
      <w:r>
        <w:rPr>
          <w:rFonts w:ascii="Times" w:hAnsi="Times" w:eastAsia="Times"/>
          <w:b w:val="0"/>
          <w:i w:val="0"/>
          <w:color w:val="000000"/>
          <w:sz w:val="22"/>
        </w:rPr>
        <w:t>our struggle, and to die on that account.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sacrifice was made by Vithalbhai Lallubhai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 was a teacher in a national school. Being enthusiastic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joined as a volunteer. While he was cutting a toddy tree, the axe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on his leg, he sustained a fracture and thorns pricked his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spared no pains in treating him. But God’s will was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and on the fourth day Vithalbhai breathed his last.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Vithalbhai on the very day on which he was hurt.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by his courage. Though it had been a serious operation,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cheerful. The doctor was all praise for his fortitude. All of us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that he would recover. However, having fulfilled his life’s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aim, Vithalbhai departed doing his duty and discharging his debt to </w:t>
      </w:r>
      <w:r>
        <w:rPr>
          <w:rFonts w:ascii="Times" w:hAnsi="Times" w:eastAsia="Times"/>
          <w:b w:val="0"/>
          <w:i w:val="0"/>
          <w:color w:val="000000"/>
          <w:sz w:val="22"/>
        </w:rPr>
        <w:t>the motherland fully.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of Navsari realized the grave loss in Vithalbhai’s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People flocked to where he lay, grieving. A great crowd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procession and followed his body to the cremation ground.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seemed to be a celebration. Navsari observed a hartal on </w:t>
      </w:r>
      <w:r>
        <w:rPr>
          <w:rFonts w:ascii="Times" w:hAnsi="Times" w:eastAsia="Times"/>
          <w:b w:val="0"/>
          <w:i w:val="0"/>
          <w:color w:val="000000"/>
          <w:sz w:val="22"/>
        </w:rPr>
        <w:t>that day.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would not ask for a death so glorious? I regard Vith-</w:t>
      </w:r>
      <w:r>
        <w:rPr>
          <w:rFonts w:ascii="Times" w:hAnsi="Times" w:eastAsia="Times"/>
          <w:b w:val="0"/>
          <w:i w:val="0"/>
          <w:color w:val="000000"/>
          <w:sz w:val="22"/>
        </w:rPr>
        <w:t>albhai’s mother, brother, wife and all others of the family worthy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69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congratulations on their good fortune.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such a death desirable, one may ask. It is so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purifies those left behind and awakens a greater spirit of service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Has it so happened in this case? If it has, let us fittingly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memory. Vithalbhai gave his life in the fight against the drink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behoves us to apply ourselves to the task and even risk our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Vithalbhai lost his life in Jalalpur taluka. It, therefore, becomes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duty of this taluka to see that the toddy trees, stained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blood, are rooted out, that the liquor and toddy shops are closed down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the addicts give up drinking.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been to Bodali yesterday. The people there paid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glowing tribute to the departed soul. On my request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men of the place granted permission for felling the toddy </w:t>
      </w:r>
      <w:r>
        <w:rPr>
          <w:rFonts w:ascii="Times" w:hAnsi="Times" w:eastAsia="Times"/>
          <w:b w:val="0"/>
          <w:i w:val="0"/>
          <w:color w:val="000000"/>
          <w:sz w:val="22"/>
        </w:rPr>
        <w:t>palm trees owned by them.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lost Vithalbhai, so did we lose Dattatreya and Meghraj.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latter offered their lives to bullets at Karachi. For Vithalbhai,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engaged in ending the drink evil, I suggested a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honouring his memory befitting the cause he served.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Dattatreya and Meghraj, let us honour their memory by promoting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peacefulness among us. In the measure that disturbances increase,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suffer more acutely and in larger numbers; and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the winning of swaraj will be delayed. The greater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peacefulness, the less our need of sacrifice. It is not by throwing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stones, shouting slogans, attacking offices and other buildings and </w:t>
      </w:r>
      <w:r>
        <w:rPr>
          <w:rFonts w:ascii="Times" w:hAnsi="Times" w:eastAsia="Times"/>
          <w:b w:val="0"/>
          <w:i w:val="0"/>
          <w:color w:val="000000"/>
          <w:sz w:val="22"/>
        </w:rPr>
        <w:t>setting fire to tram-cars that we can win swaraj for the poor.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27-4-1930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201. THE SPIRIT OF RAAS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pledge taken by Raas. The people of Raas </w:t>
      </w:r>
      <w:r>
        <w:rPr>
          <w:rFonts w:ascii="Times" w:hAnsi="Times" w:eastAsia="Times"/>
          <w:b w:val="0"/>
          <w:i w:val="0"/>
          <w:color w:val="000000"/>
          <w:sz w:val="22"/>
        </w:rPr>
        <w:t>should understand that they have taken the pledge on their own resp-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onsibility. The Kheda district has been displaying wonderful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Abbas Saheb, who has renounced all, has made it his home.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his tender daughter Hamida to the abolition of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His wife had already dedicated herself for that work. Raihana,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cripple, spends her days and nights thinking of India only.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gentleman is himself working in Kheda, and he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>intimidated by anybody.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Kheda has the help of a man like him. Some tried workers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batch have also been working in this district.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 has Sardar’s own daughter, who fears none and whom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endowed with inexhaustible energy for work. So Kheda has all the </w:t>
      </w:r>
      <w:r>
        <w:rPr>
          <w:rFonts w:ascii="Times" w:hAnsi="Times" w:eastAsia="Times"/>
          <w:b w:val="0"/>
          <w:i w:val="0"/>
          <w:color w:val="000000"/>
          <w:sz w:val="22"/>
        </w:rPr>
        <w:t>help it needs.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Kheda lacks the ability to preserve peace or the tenacity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out till the last, it will put both itself and Gujarat to shame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eyes of the public.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Government will not tolerate refusal to pay land revenue.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yet reached that stage in the programme. However,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the courage may certainly withhold payment.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Panchia Patel do it all by himself ? But those who adopt this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great risks. They should not be surprised if their goods, chattels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livestock are put up for sale. What happened in Bardoli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to what may happen in Kheda. The Bardoli struggle was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limited in scope. It was a fight for securing a right. This is afight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wrest power from the Government. The one is as far removed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as the earth from the sky.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to be able to stand firm in the step taken by it, Raas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cultivate the requisite purity of spirit and self-sacrifice.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wanting to follow in its footsteps should first take a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own strength quietly. I may say, however, that the district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carried off Sardar and then Durbar and in which Mohanlal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Pandya and Ravishankar (Maharaj) have their homes, can never do </w:t>
      </w:r>
      <w:r>
        <w:rPr>
          <w:rFonts w:ascii="Times" w:hAnsi="Times" w:eastAsia="Times"/>
          <w:b w:val="0"/>
          <w:i w:val="0"/>
          <w:color w:val="000000"/>
          <w:sz w:val="22"/>
        </w:rPr>
        <w:t>enough.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27-4-1930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67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202. MY N0TES</w:t>
      </w:r>
    </w:p>
    <w:p>
      <w:pPr>
        <w:autoSpaceDN w:val="0"/>
        <w:autoSpaceDE w:val="0"/>
        <w:widowControl/>
        <w:spacing w:line="266" w:lineRule="exact" w:before="126" w:after="0"/>
        <w:ind w:left="0" w:right="26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TRIKES</w:t>
      </w:r>
    </w:p>
    <w:p>
      <w:pPr>
        <w:autoSpaceDN w:val="0"/>
        <w:autoSpaceDE w:val="0"/>
        <w:widowControl/>
        <w:spacing w:line="28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trader has expressed sorrow at the frequent hartals.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hartal should not be observed on any and every occasion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of every leader. In all matters the middle path is the only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path. Excess is never good in any matter. When in some village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is arrested, it may be necessary to observe a day’s hartal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But I personally do not regard it proper to have a hartal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when a leader with some reputation is arrested somewhere. I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the intention of some traders to observe a hartal for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when I am arrested. I hope that this is not true. If it is true,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contemplating it will change their mind. Observing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week-long hartal will not bring us swaraj. Only by working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programme, not merely for seven days but on all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swaraj is won, shall we get swaraj and set free everyone who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The present time calls for careful thinking, wisdom and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Dangers of Picketing A woman correspondent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may increase friction. So according to her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pro-pagation of swadeshi. My humble opinion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>both are necessary.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picketing is left entirely to women without any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there will be no friction. What women need is endurance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Picketing does not mean coercion. It means appeal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request—and a request may be made to all the communities.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programme includes organizing meetings everywhere,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takin-gout, processions, caste meetings passing resolutions,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singing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In no case does picketing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is to be prevented by force. For the rest, if one wants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succeed one must produce khadi. Those sisters who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risky may card and spin and create an atmosphere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27-4-1930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203. IMAM SAHEB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appointed Imam Saheb Abdul Kadir Bawazeer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successor. The whole of Gujarat is familiar with the name of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Saheb. I had kept him buried in the Ashram; he is like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From being a client of mine, he became a satyagrahi,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a satyagrahi he became an inmate of Phoenix and,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resting at that, he came over to India with a few other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An acquaintanceship which began in 1902 has lasted until </w:t>
      </w:r>
      <w:r>
        <w:rPr>
          <w:rFonts w:ascii="Times" w:hAnsi="Times" w:eastAsia="Times"/>
          <w:b w:val="0"/>
          <w:i w:val="0"/>
          <w:color w:val="000000"/>
          <w:sz w:val="22"/>
        </w:rPr>
        <w:t>1930. Hence this relationship of ours is not a recent one.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 is not a reformed Muslim but an orthodox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that he never misses his prayers or his fasts. His father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Muezzin of the Juma Musjid of Bombay. He is himself styled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because he officiated as priest in several mosques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Sardar who brought Imam Saheb out into the public,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is not a person to do so with a view to flattering Imam 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realized Imam Saheb’s freedom of spirit and hence brought him </w:t>
      </w:r>
      <w:r>
        <w:rPr>
          <w:rFonts w:ascii="Times" w:hAnsi="Times" w:eastAsia="Times"/>
          <w:b w:val="0"/>
          <w:i w:val="0"/>
          <w:color w:val="000000"/>
          <w:sz w:val="22"/>
        </w:rPr>
        <w:t>out into the open and took him with him wherever he went.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Imam Saheb may be called illiterate, he is shrewd and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versed in the practical affairs of life. He understands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mere hints. It is not for the first time that Imam Saheb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an important position. He had often occupied such a position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If he is not arrested, those who come into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will soon realize that he is not one to sit in a chair like a dummy. </w:t>
      </w:r>
      <w:r>
        <w:rPr>
          <w:rFonts w:ascii="Times" w:hAnsi="Times" w:eastAsia="Times"/>
          <w:b w:val="0"/>
          <w:i w:val="0"/>
          <w:color w:val="000000"/>
          <w:sz w:val="22"/>
        </w:rPr>
        <w:t>He can guide a meeting and give considered decisions.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hand whatsoever in the choice of Imam Saheb.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recall suggesting his name to Mahadev. Of course I approved </w:t>
      </w:r>
      <w:r>
        <w:rPr>
          <w:rFonts w:ascii="Times" w:hAnsi="Times" w:eastAsia="Times"/>
          <w:b w:val="0"/>
          <w:i w:val="0"/>
          <w:color w:val="000000"/>
          <w:sz w:val="22"/>
        </w:rPr>
        <w:t>his name after it had been suggested by the latter.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 for having dummies as chairmen is now past.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persons who are capable of guiding us, who put into practice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 of the public or resign if they are unable to do so can </w:t>
      </w:r>
      <w:r>
        <w:rPr>
          <w:rFonts w:ascii="Times" w:hAnsi="Times" w:eastAsia="Times"/>
          <w:b w:val="0"/>
          <w:i w:val="0"/>
          <w:color w:val="000000"/>
          <w:sz w:val="22"/>
        </w:rPr>
        <w:t>become important public servants.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today? Well, today only a person who will yield up his head </w:t>
      </w:r>
      <w:r>
        <w:rPr>
          <w:rFonts w:ascii="Times" w:hAnsi="Times" w:eastAsia="Times"/>
          <w:b w:val="0"/>
          <w:i w:val="0"/>
          <w:color w:val="000000"/>
          <w:sz w:val="22"/>
        </w:rPr>
        <w:t>with a smile can become the leader. Imam Saheb is such a person.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7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veteran Abbas Tyabji is another such person. Swami has found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in our brother Abdulla. In this choice the Swami has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the test and has set the limits of this struggle.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of Swami giving the chair to Abdullabhai. I myself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that choice, despite the fact that it was I who first made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and brought him over to the Ashram. Swami has chosen </w:t>
      </w:r>
      <w:r>
        <w:rPr>
          <w:rFonts w:ascii="Times" w:hAnsi="Times" w:eastAsia="Times"/>
          <w:b w:val="0"/>
          <w:i w:val="0"/>
          <w:color w:val="000000"/>
          <w:sz w:val="22"/>
        </w:rPr>
        <w:t>a person who has cut off his own head and put it on a platter. Nev-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ertheless, the reason for these three being chosen by Gujaratis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they are Muslims. These selections have not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please anyone. They have been selected because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Muslims they are worthy of the offices for which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chosen, because they are prepared to lay down their lives, to </w:t>
      </w:r>
      <w:r>
        <w:rPr>
          <w:rFonts w:ascii="Times" w:hAnsi="Times" w:eastAsia="Times"/>
          <w:b w:val="0"/>
          <w:i w:val="0"/>
          <w:color w:val="000000"/>
          <w:sz w:val="22"/>
        </w:rPr>
        <w:t>make sacrifices and are as sincere Indians as they are Muslims.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is not one only of Hindus or of Muslims or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community. It is of all Indians. And, if we go a step further,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for freeing the world from the monstrous tyranny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greed; it is a struggle to prove that money is not God,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>God alone is everything and that nothing else except Him is real.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27-4-1930</w:t>
      </w:r>
    </w:p>
    <w:p>
      <w:pPr>
        <w:autoSpaceDN w:val="0"/>
        <w:autoSpaceDE w:val="0"/>
        <w:widowControl/>
        <w:spacing w:line="292" w:lineRule="exact" w:before="43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204. KHADI AND BOYCOTT OF FOREIGN CLOTH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that boycott of foreign cloth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progress in khadi know that the boycott can be deemed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only when and to the extent that khadi is available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boycotted cloth, and that then alone shall we be saved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repenting afterwards. Thus production of khadi is at present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issue facing us in regard to boycott. If khadi is not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is bound to enter India by the back door if not openly.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state of things the khadi bhandars should think what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66" w:lineRule="exact" w:before="148" w:after="0"/>
        <w:ind w:left="0" w:right="18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ESIDENTS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8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in particular should the Khadi Bhandar of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The Bombay Khadi Bhandar is the biggest in India. It receives </w:t>
      </w:r>
      <w:r>
        <w:rPr>
          <w:rFonts w:ascii="Times" w:hAnsi="Times" w:eastAsia="Times"/>
          <w:b w:val="0"/>
          <w:i w:val="0"/>
          <w:color w:val="000000"/>
          <w:sz w:val="22"/>
        </w:rPr>
        <w:t>khadi stocks from all around. But everywhere the consumption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has gone up and it is with great difficulty that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>Khadi Bhandar can supply khadi to its customers. If in these cond-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itions this Bhandar does not find a solution, it had better close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this question with Shri Vithaldas Jerajani, I told him: “Now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ask customers to pay for khadi not in cash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yarn. When you do this, those alone will come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who wish really to effect the boycott through the use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way, moreover, the use of khadi will become clean.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those spinning cotton will go up, and you will get heaps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When things are properly organized, you will again have a huge </w:t>
      </w:r>
      <w:r>
        <w:rPr>
          <w:rFonts w:ascii="Times" w:hAnsi="Times" w:eastAsia="Times"/>
          <w:b w:val="0"/>
          <w:i w:val="0"/>
          <w:color w:val="000000"/>
          <w:sz w:val="22"/>
        </w:rPr>
        <w:t>stock of khadi. It would be best if the yarn had been spun by the cust-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omer himself. However, it may be open to him to offer the yarn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members of his family. Some resourceful men may go to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yarn spun there and bring it to you. With a population of tens of </w:t>
      </w:r>
      <w:r>
        <w:rPr>
          <w:rFonts w:ascii="Times" w:hAnsi="Times" w:eastAsia="Times"/>
          <w:b w:val="0"/>
          <w:i w:val="0"/>
          <w:color w:val="000000"/>
          <w:sz w:val="22"/>
        </w:rPr>
        <w:t>millions, it is quite easy to produce yarn. You will have to make imm-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ediate arrangements to get the yarn received woven into cloth.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weavers in Bombay, and we should see to it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becomes effective, no foreign yarn finds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into the Indian market. The yarn from Indian mills may be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mills may be persuaded not to compete with hand-spun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in whom the spirit of patriotism can be aroused will use only </w:t>
      </w:r>
      <w:r>
        <w:rPr>
          <w:rFonts w:ascii="Times" w:hAnsi="Times" w:eastAsia="Times"/>
          <w:b w:val="0"/>
          <w:i w:val="0"/>
          <w:color w:val="000000"/>
          <w:sz w:val="22"/>
        </w:rPr>
        <w:t>hand-spun yarn to make cloth.”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“But what if by adopting this method we estrange people?”</w:t>
      </w:r>
      <w:r>
        <w:rPr>
          <w:rFonts w:ascii="Times" w:hAnsi="Times" w:eastAsia="Times"/>
          <w:b w:val="0"/>
          <w:i w:val="0"/>
          <w:color w:val="000000"/>
          <w:sz w:val="22"/>
        </w:rPr>
        <w:t>—asked Jerajani.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“Those who understand our aim will not be angry.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let them be angry if they must. If they do not wear khadi,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be the losers. Khadi has nothing to lose.”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method I have suggested is adopted, we shall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khadi in the boycott of foreign cloth. If we are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boycott cannot be effected unless the use of khadi spreads,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be afraid of telling the truth? Our duty is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and have others do it, leaving the fruit to God.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know Bombay, however, it will, I am sure,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the method I have suggested. It will not be offended but </w:t>
      </w:r>
      <w:r>
        <w:rPr>
          <w:rFonts w:ascii="Times" w:hAnsi="Times" w:eastAsia="Times"/>
          <w:b w:val="0"/>
          <w:i w:val="0"/>
          <w:color w:val="000000"/>
          <w:sz w:val="22"/>
        </w:rPr>
        <w:t>will help the cause to the best of its power.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all take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emergency duty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>from bamboo and potsherds. Let us ourselves card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and begin producing yarn. It will be enough if one gives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hours a day to the work. All employees of khadi bhandars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experts, and teach people coming to the bhandars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card and to determine the count of yarn. Aftersix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of this work, there will be no scarcity of khadi. We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if the khadi spirit becomes universal, the villages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be short of khadi, for they will quickly produce what they require.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in Bombay one question is likely to be asked: “On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hand you are advocating mass civil disobedience and,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you are advising people to use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civil disobedience think of plying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excitement?” My reply is: “Breaking a law merely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it may mean excitement. How can there be excitement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disobedience? ‘Civil’ means ‘peaceful’. Peace and excitement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incompatible with each other. If there is true peacefulness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plied with all the greater enthusiasm,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the very embodiment of peace. Going round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>camps, I find that in several places they idle away their time and say,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“Give us work or get us arrested.” To get them arrested is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hands. I can give them work, and that is plying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cardingbow. These thousands of soldiers can certainly produce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thousands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day. A thousand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>of yarn means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seers of it, or not less than seventy-five square yards of khadi.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 of cloth is estimated at one inch and a quarter per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day. This means that we shall have met the requirement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twenty-one hundred persons for a day. The result thus worked out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astound any man. But it will be no surprise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principle behind “strength from many threads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together”. A person spinning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yarn supplies the raw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clothe in khadi himself and 1.25 other persons. It is child’s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everyone to spin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yarn. And if we are carrying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struggle, it is possible to ply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while picketing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facing bullets. We do not wish to protect our persons. Let us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go to take possession of a salt-water basin owned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but the officers will not let us have it. Since we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confront them they would arrest us, or shoot at us or charge at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lathis to prevent entry. Until this stage is reached, why could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peacefully ply our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satyagrahi’s weapon.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opponent has guns, we have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bamboo and </w:t>
      </w:r>
      <w:r>
        <w:rPr>
          <w:rFonts w:ascii="Times" w:hAnsi="Times" w:eastAsia="Times"/>
          <w:b w:val="0"/>
          <w:i w:val="0"/>
          <w:color w:val="000000"/>
          <w:sz w:val="22"/>
        </w:rPr>
        <w:t>potsherds. I can think of no sight more magnificent than this. Will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Bombay and other towns or villages welcome this suggestion?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this further. Tens of millions won’t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face bullets or spend the whole day making salt or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processions. What, however, will women, children and the old do? If </w:t>
      </w:r>
      <w:r>
        <w:rPr>
          <w:rFonts w:ascii="Times" w:hAnsi="Times" w:eastAsia="Times"/>
          <w:b w:val="0"/>
          <w:i w:val="0"/>
          <w:color w:val="000000"/>
          <w:sz w:val="22"/>
        </w:rPr>
        <w:t>they spin, they too will have offered their contribution to the swaraj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yajna.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27-4-1930</w:t>
      </w:r>
    </w:p>
    <w:p>
      <w:pPr>
        <w:autoSpaceDN w:val="0"/>
        <w:autoSpaceDE w:val="0"/>
        <w:widowControl/>
        <w:spacing w:line="292" w:lineRule="exact" w:before="390" w:after="0"/>
        <w:ind w:left="0" w:right="20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205. TESTING ME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been putting me to a stiff test. It is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The Government perhaps thinks that if it cuts off my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lose the battle, or, even if I don’t, at least I shall be isolated.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seem to be the right thing in the eyes of the world.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Mahadev was removed and Swami, too, not to mention other old </w:t>
      </w:r>
      <w:r>
        <w:rPr>
          <w:rFonts w:ascii="Times" w:hAnsi="Times" w:eastAsia="Times"/>
          <w:b w:val="0"/>
          <w:i w:val="0"/>
          <w:color w:val="000000"/>
          <w:sz w:val="22"/>
        </w:rPr>
        <w:t>co-workers and some new ones like Bhai Munshi.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and Swami stand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Swami had left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formally it did not mean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it was cut off. It is like my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which is not broken even though I am no longer among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Swami. Even from Bombay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looking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took great pains to help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serving the untouchables. The activities at Ville Parle prospered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his tireless labour in their behalf. And as for Mahadev,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people living near Ahmedabad know his recent work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than I from this distance can know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would it matter even if every one of my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taken to where Mahadev and Swami have been taken?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myself isolated at all. God is my only friend, philosopher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guide, call Him what I may. I have not embarked upon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counting upon the strength of Mahadev, Swami, Sardar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person. I remain therefore unconcerned,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my co-workers are sent to jail. Why should a weak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worry? The strength of the strong may be destroyed, but who can </w:t>
      </w:r>
      <w:r>
        <w:rPr>
          <w:rFonts w:ascii="Times" w:hAnsi="Times" w:eastAsia="Times"/>
          <w:b w:val="0"/>
          <w:i w:val="0"/>
          <w:color w:val="000000"/>
          <w:sz w:val="22"/>
        </w:rPr>
        <w:t>destroy the strength of the weak?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weak man, I feel I am strong too, but I rely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on God’s strength. He guides me in what I eat and drink, in </w:t>
      </w:r>
      <w:r>
        <w:rPr>
          <w:rFonts w:ascii="Times" w:hAnsi="Times" w:eastAsia="Times"/>
          <w:b w:val="0"/>
          <w:i w:val="0"/>
          <w:color w:val="000000"/>
          <w:sz w:val="22"/>
        </w:rPr>
        <w:t>what I speak and write. I, therefore, feel no burden at all. I do not feel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arrest of Mahadev, Swami, or Ramniklal. For their part,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rest. They needed it. If I must worry, there are Chittagong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Peshawar to worry about. They touch my heart of course,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cause me worry.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struggle between violence and non-violence.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I am non-violent in spirit, non-violent remedies will occur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me; and these I shall put before the people so long as I remain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absence also, if the spirit of non-violence has then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general, people will follow non-violent methods. Those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the spell of non-violence are bound to do so in the end if </w:t>
      </w:r>
      <w:r>
        <w:rPr>
          <w:rFonts w:ascii="Times" w:hAnsi="Times" w:eastAsia="Times"/>
          <w:b w:val="0"/>
          <w:i w:val="0"/>
          <w:color w:val="000000"/>
          <w:sz w:val="22"/>
        </w:rPr>
        <w:t>the true spirit of non-violence comes to prevail among the people.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27-4-1930</w:t>
      </w:r>
    </w:p>
    <w:p>
      <w:pPr>
        <w:autoSpaceDN w:val="0"/>
        <w:autoSpaceDE w:val="0"/>
        <w:widowControl/>
        <w:spacing w:line="292" w:lineRule="exact" w:before="390" w:after="0"/>
        <w:ind w:left="0" w:right="13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206. LETTER TO AMINA TYABJI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1930</w:t>
      </w:r>
    </w:p>
    <w:p>
      <w:pPr>
        <w:autoSpaceDN w:val="0"/>
        <w:autoSpaceDE w:val="0"/>
        <w:widowControl/>
        <w:spacing w:line="212" w:lineRule="exact" w:before="92" w:after="6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letter to the Viceroy. </w:t>
      </w:r>
      <w:r>
        <w:rPr>
          <w:rFonts w:ascii="Times" w:hAnsi="Times" w:eastAsia="Times"/>
          <w:b w:val="0"/>
          <w:i w:val="0"/>
          <w:color w:val="000000"/>
          <w:sz w:val="22"/>
        </w:rPr>
        <w:t>bearer to be posted to the Viceroy.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Raihana?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866" w:space="0"/>
            <w:col w:w="265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sign and give it to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866" w:space="0"/>
            <w:col w:w="265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Hamida is doing great work in Olpad.</w:t>
      </w:r>
    </w:p>
    <w:p>
      <w:pPr>
        <w:autoSpaceDN w:val="0"/>
        <w:autoSpaceDE w:val="0"/>
        <w:widowControl/>
        <w:spacing w:line="306" w:lineRule="exact" w:before="0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9688</w:t>
      </w:r>
    </w:p>
    <w:p>
      <w:pPr>
        <w:autoSpaceDN w:val="0"/>
        <w:autoSpaceDE w:val="0"/>
        <w:widowControl/>
        <w:spacing w:line="240" w:lineRule="exact" w:before="2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letter to Viceroy”, 27-4-1930.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207. FRAGMENT OF LETTER TO ASAF ALI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1930</w:t>
      </w:r>
    </w:p>
    <w:p>
      <w:pPr>
        <w:autoSpaceDN w:val="0"/>
        <w:autoSpaceDE w:val="0"/>
        <w:widowControl/>
        <w:spacing w:line="28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am of opinion that picketing may not be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But if the local Congress has committed itself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directly or indirectly, it must be carried out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>and at any cost.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Strict performance of promises is the essence of satyagraha.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182-F, 1930.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82" w:after="0"/>
        <w:ind w:left="0" w:right="13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208.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glad to read it. If you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such intelligent self-control, your restlessness will disappear.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there will be any harm in applying the plaster.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take hip-baths, menses will certainly start.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you did not join the drill. If you keep yourself calm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work too hard, and if you sleep outside in the open, your fainting </w:t>
      </w:r>
      <w:r>
        <w:rPr>
          <w:rFonts w:ascii="Times" w:hAnsi="Times" w:eastAsia="Times"/>
          <w:b w:val="0"/>
          <w:i w:val="0"/>
          <w:color w:val="000000"/>
          <w:sz w:val="22"/>
        </w:rPr>
        <w:t>fits will stop.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pass stools easily, you must take enemas. The </w:t>
      </w:r>
      <w:r>
        <w:rPr>
          <w:rFonts w:ascii="Times" w:hAnsi="Times" w:eastAsia="Times"/>
          <w:b w:val="0"/>
          <w:i w:val="0"/>
          <w:color w:val="000000"/>
          <w:sz w:val="22"/>
        </w:rPr>
        <w:t>bowels should not remain uncleared for more than 24 hours.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9562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73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209. LETTER TO TARAMATI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has informed me of your brother’s death.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teaches us not to grieve over death. Birth and death are our two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friends and both are equal. Let us try each day to be pure and alert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knowledge that death is certain.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</w:t>
      </w:r>
    </w:p>
    <w:p>
      <w:pPr>
        <w:autoSpaceDN w:val="0"/>
        <w:autoSpaceDE w:val="0"/>
        <w:widowControl/>
        <w:spacing w:line="292" w:lineRule="exact" w:before="30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210. LETTER TO MATHURADAS TRIKUMJI</w:t>
      </w:r>
    </w:p>
    <w:p>
      <w:pPr>
        <w:autoSpaceDN w:val="0"/>
        <w:autoSpaceDE w:val="0"/>
        <w:widowControl/>
        <w:spacing w:line="294" w:lineRule="exact" w:before="2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28,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you about Kevalram.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very shy.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him this note. He can look after the Congress office.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if both of them join the Congress and work there.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the situation in the Congress at present is and so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this note. Kevalram has lived in the Ashram.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him for many years. His father is the Dewan of Vadhwan. </w:t>
      </w:r>
      <w:r>
        <w:rPr>
          <w:rFonts w:ascii="Times" w:hAnsi="Times" w:eastAsia="Times"/>
          <w:b w:val="0"/>
          <w:i w:val="0"/>
          <w:color w:val="000000"/>
          <w:sz w:val="22"/>
        </w:rPr>
        <w:t>Nirmala is the daughter of the late renowned Kevalram Dave of Kath-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iawar. At one time there was a plan for me to undertake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bringing her up in S.A. But just then Bhai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and I lost his son. Similarly Nirmala and others were also lost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Kevalrambhai’s aspiration remained unfulfilled. Bhai’s 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recovered but the lady, it would seem, can now be </w:t>
      </w:r>
      <w:r>
        <w:rPr>
          <w:rFonts w:ascii="Times" w:hAnsi="Times" w:eastAsia="Times"/>
          <w:b w:val="0"/>
          <w:i w:val="0"/>
          <w:color w:val="000000"/>
          <w:sz w:val="22"/>
        </w:rPr>
        <w:t>reached. This is the reason I have been cultivating her and Kevalram-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for some years now. I have written this so that you know with </w:t>
      </w:r>
      <w:r>
        <w:rPr>
          <w:rFonts w:ascii="Times" w:hAnsi="Times" w:eastAsia="Times"/>
          <w:b w:val="0"/>
          <w:i w:val="0"/>
          <w:color w:val="000000"/>
          <w:sz w:val="22"/>
        </w:rPr>
        <w:t>whom you have to deal.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got the letter on April 28, 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“Extracts from speeches in Surat District”, 6-4-1930.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211. LETTER TO RAMESHWARDAS BIRLA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ALALPUR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RAMESHWARDASJI,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know your love for khadi.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offer comments on your scheme. However, I must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scheme is not workable because the mill-owners will not give </w:t>
      </w:r>
      <w:r>
        <w:rPr>
          <w:rFonts w:ascii="Times" w:hAnsi="Times" w:eastAsia="Times"/>
          <w:b w:val="0"/>
          <w:i w:val="0"/>
          <w:color w:val="000000"/>
          <w:sz w:val="22"/>
        </w:rPr>
        <w:t>up their interests.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matters Government aid is essential; it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for the boycott [of foreign cloth].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boycott can be successfully implemented by the efforts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only, khadi need have no place in it.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>confident that boycott will be successful only with khadi.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mills have no place in the scheme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mills can take their proper place only by recognizing the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khadi. According to the doctrine that various individual deities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God, we destroy them by worshipping them separately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have no independent existence, and we do not reach God </w:t>
      </w:r>
      <w:r>
        <w:rPr>
          <w:rFonts w:ascii="Times" w:hAnsi="Times" w:eastAsia="Times"/>
          <w:b w:val="0"/>
          <w:i w:val="0"/>
          <w:color w:val="000000"/>
          <w:sz w:val="22"/>
        </w:rPr>
        <w:t>either.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these reasons, the prosperity of the mills and the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foreign-cloth boycott lie in spreading the love of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its production. </w:t>
      </w:r>
      <w:r>
        <w:rPr>
          <w:rFonts w:ascii="Times" w:hAnsi="Times" w:eastAsia="Times"/>
          <w:b w:val="0"/>
          <w:i/>
          <w:color w:val="000000"/>
          <w:sz w:val="22"/>
        </w:rPr>
        <w:t>Verb Sap.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Hope you will not find any difficulty in deciphering my hand-</w:t>
      </w:r>
      <w:r>
        <w:rPr>
          <w:rFonts w:ascii="Times" w:hAnsi="Times" w:eastAsia="Times"/>
          <w:b w:val="0"/>
          <w:i w:val="0"/>
          <w:color w:val="000000"/>
          <w:sz w:val="22"/>
        </w:rPr>
        <w:t>writing.</w:t>
      </w:r>
    </w:p>
    <w:p>
      <w:pPr>
        <w:autoSpaceDN w:val="0"/>
        <w:autoSpaceDE w:val="0"/>
        <w:widowControl/>
        <w:spacing w:line="220" w:lineRule="exact" w:before="66" w:after="0"/>
        <w:ind w:left="0" w:right="2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6184. Courtesy: G. D. Birla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212. LETTER TO NARAHARI PARIKH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1930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NARAHARI,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that Kaka has been arrested. In a way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insists on being supplied the food which he requires,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etc., and even fights for that purpose. Let me know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intend to do now.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4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explained to Khurshedbehn what to do in regard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liquor-booth owner. Women should undertake to picket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booth. They should go to him in a procession. They should even pass </w:t>
      </w:r>
      <w:r>
        <w:rPr>
          <w:rFonts w:ascii="Times" w:hAnsi="Times" w:eastAsia="Times"/>
          <w:b w:val="0"/>
          <w:i w:val="0"/>
          <w:color w:val="000000"/>
          <w:sz w:val="22"/>
        </w:rPr>
        <w:t>a resolution at a meeting. All this if Anasuyabehn approves.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</w:t>
      </w:r>
      <w:r>
        <w:rPr>
          <w:rFonts w:ascii="Times" w:hAnsi="Times" w:eastAsia="Times"/>
          <w:b w:val="0"/>
          <w:i w:val="0"/>
          <w:color w:val="000000"/>
          <w:sz w:val="18"/>
        </w:rPr>
        <w:t>the Gujarati: S.N. 9047</w:t>
      </w:r>
    </w:p>
    <w:p>
      <w:pPr>
        <w:autoSpaceDN w:val="0"/>
        <w:autoSpaceDE w:val="0"/>
        <w:widowControl/>
        <w:spacing w:line="292" w:lineRule="exact" w:before="302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213. INTERVIEW TO “ THE BOMBAY CHRONICLE”</w:t>
      </w:r>
    </w:p>
    <w:p>
      <w:pPr>
        <w:autoSpaceDN w:val="0"/>
        <w:autoSpaceDE w:val="0"/>
        <w:widowControl/>
        <w:spacing w:line="224" w:lineRule="exact" w:before="168" w:after="0"/>
        <w:ind w:left="513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ALALPUR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28, 1930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raid on Government salt depots was inevitable, but the plan of </w:t>
      </w:r>
      <w:r>
        <w:rPr>
          <w:rFonts w:ascii="Times" w:hAnsi="Times" w:eastAsia="Times"/>
          <w:b w:val="0"/>
          <w:i w:val="0"/>
          <w:color w:val="000000"/>
          <w:sz w:val="22"/>
        </w:rPr>
        <w:t>action was incomplete.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a raid on Dharasana salt depot was finally decided upon, Mahatmaji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taken no final decision. I am praying for light.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 question if he would send intimation of the raid to the Viceroy,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observed: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not take the step without due intimation.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>raid comes at all it will come very soon.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how he proposed to carry out the raid if the police barred the entrance to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salt pans. Gandhiji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know; but I shall know the way when the block stares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face. When I talk about the raid I simply think audibly, as is </w:t>
      </w:r>
      <w:r>
        <w:rPr>
          <w:rFonts w:ascii="Times" w:hAnsi="Times" w:eastAsia="Times"/>
          <w:b w:val="0"/>
          <w:i w:val="0"/>
          <w:color w:val="000000"/>
          <w:sz w:val="22"/>
        </w:rPr>
        <w:t>my wont. But so far as I can see the raid is inevitable.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29-4-1930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Kaka Kalelkar was arrested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0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214. LETTER TO NARAHARI PARIKH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even entertain the suspicion that it is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unfit to go there that I do not take you with me to Dharasana?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however, we will be exercising self-control if, instead of 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our lives in an attempt to seize the Dharasana [stocks of salt],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such self-sacrifice and quietly do the task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to our lot. At present your duty is to wait quietly by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side. All the same, if I require you or think it necessary,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you. If occasion demands, you may sacrifice yourself too as Kaka </w:t>
      </w:r>
      <w:r>
        <w:rPr>
          <w:rFonts w:ascii="Times" w:hAnsi="Times" w:eastAsia="Times"/>
          <w:b w:val="0"/>
          <w:i w:val="0"/>
          <w:color w:val="000000"/>
          <w:sz w:val="22"/>
        </w:rPr>
        <w:t>has done.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get my letter regarding Mahadev’s work? In it I have </w:t>
      </w:r>
      <w:r>
        <w:rPr>
          <w:rFonts w:ascii="Times" w:hAnsi="Times" w:eastAsia="Times"/>
          <w:b w:val="0"/>
          <w:i w:val="0"/>
          <w:color w:val="000000"/>
          <w:sz w:val="22"/>
        </w:rPr>
        <w:t>analysed his action in great detail.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9048</w:t>
      </w:r>
    </w:p>
    <w:p>
      <w:pPr>
        <w:autoSpaceDN w:val="0"/>
        <w:autoSpaceDE w:val="0"/>
        <w:widowControl/>
        <w:spacing w:line="292" w:lineRule="exact" w:before="382" w:after="0"/>
        <w:ind w:left="0" w:right="15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215. SPEECH AT BILIMORA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1930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addressing the meeting said he did not want to put the Indian States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 awkward position either by making speeches or breaking the Salt Act. Let us first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all settle everything with the British and everything that is to be done in the States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done later.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ask you to break the salt law but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 to adopt khaddar and carry on a vigorous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liquor. You could participate in the two items of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liquor shops. Liquor trade has ruined our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and it is the duty of every citizen, be he a State subject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subject, to save them and ladies alone can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that change of heart among the drunkards, which is so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impression in certain circles that I am starting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against Parsi owners of liquor shops only but that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fact. Picketing is to be against liquor-shop owners of all communities: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7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Hindus, Muslims, Sikhs and others. Parsis are like my brothers.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picket even Englishmen’s liquor shops, but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 am afraid to do so. They would not like to be our brothers </w:t>
      </w:r>
      <w:r>
        <w:rPr>
          <w:rFonts w:ascii="Times" w:hAnsi="Times" w:eastAsia="Times"/>
          <w:b w:val="0"/>
          <w:i w:val="0"/>
          <w:color w:val="000000"/>
          <w:sz w:val="22"/>
        </w:rPr>
        <w:t>but would prefer to be our masters.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not get swaraj by non-violent means if we do not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 evil of drinking from amongst us. We do not want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drunkard as our President during swaraj nor do we want him as a </w:t>
      </w:r>
      <w:r>
        <w:rPr>
          <w:rFonts w:ascii="Times" w:hAnsi="Times" w:eastAsia="Times"/>
          <w:b w:val="0"/>
          <w:i w:val="0"/>
          <w:color w:val="000000"/>
          <w:sz w:val="22"/>
        </w:rPr>
        <w:t>voter. We must destroy that cup of Satan wherever it is found.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end Gandhiji asked them to settle their disputes by arbitration.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30-4-1930</w:t>
      </w:r>
    </w:p>
    <w:p>
      <w:pPr>
        <w:autoSpaceDN w:val="0"/>
        <w:autoSpaceDE w:val="0"/>
        <w:widowControl/>
        <w:spacing w:line="312" w:lineRule="exact" w:before="290" w:after="0"/>
        <w:ind w:left="0" w:right="15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216. VEILED MARTIAL LAW 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86" w:lineRule="exact" w:before="26" w:after="0"/>
        <w:ind w:left="50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ILIMORA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29,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revival in the form of an ordinance of the Press Act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dead was only to be expected, and I observe that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form the Act contains additional provisions making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more deadly than before. Whether we realize it or not,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past we have been living under a veiled form of martial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what is martial law if it is not the will of the commanding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for the time being? The Viceroy is that officer, and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considers it desirable he supersedes the whole of the law, both </w:t>
      </w:r>
      <w:r>
        <w:rPr>
          <w:rFonts w:ascii="Times" w:hAnsi="Times" w:eastAsia="Times"/>
          <w:b w:val="0"/>
          <w:i w:val="0"/>
          <w:color w:val="000000"/>
          <w:sz w:val="22"/>
        </w:rPr>
        <w:t>common and statute, and imposes ordinances on a people too subm-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issive to resent or resist him. I hope, however, that the time for tame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to the dictation from British rulers is gone for ever.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will not be frightened by this ordinance.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if they are worthy representatives of public opinion,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by the ordinance. Let us realize the wise dictum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Thoreau that it is difficult under tyrannical rule for honest men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wealthy. And if we have decided to hand over our bodies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murmur to the authorities let us also be equally ready to hand over </w:t>
      </w:r>
      <w:r>
        <w:rPr>
          <w:rFonts w:ascii="Times" w:hAnsi="Times" w:eastAsia="Times"/>
          <w:b w:val="0"/>
          <w:i w:val="0"/>
          <w:color w:val="000000"/>
          <w:sz w:val="22"/>
        </w:rPr>
        <w:t>our property to them and not sell our souls. I would, therefore, urge</w:t>
      </w:r>
    </w:p>
    <w:p>
      <w:pPr>
        <w:autoSpaceDN w:val="0"/>
        <w:autoSpaceDE w:val="0"/>
        <w:widowControl/>
        <w:spacing w:line="226" w:lineRule="exact" w:before="30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formed the basis of an interview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with the following note: “Below is given the full text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on the Press Act that has already appeared in a more or less mutilated form </w:t>
      </w:r>
      <w:r>
        <w:rPr>
          <w:rFonts w:ascii="Times" w:hAnsi="Times" w:eastAsia="Times"/>
          <w:b w:val="0"/>
          <w:i w:val="0"/>
          <w:color w:val="000000"/>
          <w:sz w:val="18"/>
        </w:rPr>
        <w:t>in the various English Papers.”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men and publishers to refuse to furnish securities, and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do so, either to cease publication or to challenge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to confiscate whatever they like. When freedom is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knocking at our door and when for the sake of wooing it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suffered tortures, let it not be said of the Press representatives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weighed and found wanting. They may confiscate type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machinery, they will not confiscate pen and still less speech,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 they can succeed in confiscating even these last two.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they will never succeed in suppressing and what is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that matters is the thought of the nation and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there is hardly a man or woman breathing in India who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breath does not breathe in disaffection, sedition, disloyalty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other term one may use to describe the mentality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which has set its mind on destroying the existing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8-5-1930</w:t>
      </w:r>
    </w:p>
    <w:p>
      <w:pPr>
        <w:autoSpaceDN w:val="0"/>
        <w:autoSpaceDE w:val="0"/>
        <w:widowControl/>
        <w:spacing w:line="292" w:lineRule="exact" w:before="430" w:after="0"/>
        <w:ind w:left="0" w:right="15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217.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unable yesterday to send you anything though I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intended. But I worked till midnight to finish </w:t>
      </w:r>
      <w:r>
        <w:rPr>
          <w:rFonts w:ascii="Times" w:hAnsi="Times" w:eastAsia="Times"/>
          <w:b w:val="0"/>
          <w:i/>
          <w:color w:val="000000"/>
          <w:sz w:val="22"/>
        </w:rPr>
        <w:t>Y.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Now these lines </w:t>
      </w:r>
      <w:r>
        <w:rPr>
          <w:rFonts w:ascii="Times" w:hAnsi="Times" w:eastAsia="Times"/>
          <w:b w:val="0"/>
          <w:i w:val="0"/>
          <w:color w:val="000000"/>
          <w:sz w:val="22"/>
        </w:rPr>
        <w:t>whilst I am in the train.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5394. Courtesy: Mirabehn; also G.N. 9628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218.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SATIS BABU,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caused me much pain, Today I have had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Krishnadas too. I am enclosing it with this. He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lacking in sense. I had never thought Krishnadas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deliberate malice. Look him up and have a talk.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 too. Is it not a part of our struggle to try to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differences? Write in English if you find any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yourself in Hindi. At present it is essential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each other well. If Hindi is not adequate we must make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English. If you have sufficient time then write both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>and Hindi.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feel any after-effects of the fast? Please ask Hemprabha </w:t>
      </w:r>
      <w:r>
        <w:rPr>
          <w:rFonts w:ascii="Times" w:hAnsi="Times" w:eastAsia="Times"/>
          <w:b w:val="0"/>
          <w:i w:val="0"/>
          <w:color w:val="000000"/>
          <w:sz w:val="22"/>
        </w:rPr>
        <w:t>Devi to write to me.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1618</w:t>
      </w:r>
    </w:p>
    <w:p>
      <w:pPr>
        <w:autoSpaceDN w:val="0"/>
        <w:autoSpaceDE w:val="0"/>
        <w:widowControl/>
        <w:spacing w:line="292" w:lineRule="exact" w:before="30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219. INTERVIEW TO “THE LEADER”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ILIMORA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1930</w:t>
      </w:r>
    </w:p>
    <w:p>
      <w:pPr>
        <w:autoSpaceDN w:val="0"/>
        <w:autoSpaceDE w:val="0"/>
        <w:widowControl/>
        <w:spacing w:line="280" w:lineRule="exact" w:before="4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I join the chorus of congratulations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showered upon Mr. Vithalbhai Patel on his resignation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daily expected by many of us, especially after the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by perhaps the oldest living servant of the nation, I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Malaviyaji, who, braving hostile criticism, had stood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even during the sunniest days of non-co-operation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>1921 and refused to leave the Legislative Assembly.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2-5-1930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MESSAGE TO C.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30 ,1930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34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our hands and feet are tied so that we sing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joy, ‘God is the help of the helpless’.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Illustrated Weekly of India</w:t>
      </w:r>
      <w:r>
        <w:rPr>
          <w:rFonts w:ascii="Times" w:hAnsi="Times" w:eastAsia="Times"/>
          <w:b w:val="0"/>
          <w:i w:val="0"/>
          <w:color w:val="000000"/>
          <w:sz w:val="18"/>
        </w:rPr>
        <w:t>, September 24-30, 1978, p. 39</w:t>
      </w:r>
    </w:p>
    <w:p>
      <w:pPr>
        <w:autoSpaceDN w:val="0"/>
        <w:autoSpaceDE w:val="0"/>
        <w:widowControl/>
        <w:spacing w:line="292" w:lineRule="exact" w:before="40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221. STATEMENT ON POISONING OF SALT-BED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ALALPUR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1930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repudiation, after further and careful investigation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informant sticks to the statement that he made to me.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samples analysed, and the result of all my investigation is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was some tampering with the salt-bed in question.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substance added rendered the salt poisonous or not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>say, but it certainly contaminated it. The sudden change in the 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lexion of the bed and the colour of the water are absolutely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What then remains to be proved is, whether this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through human agency or a superhuman one,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human agency, whether it happened through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some other. Seeing that Government officials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tampering with salt-beds, destroying them by mixing mud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otherwise, the burden of proof rests on their shoulders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contamination produced so as to render the salt unfit for </w:t>
      </w:r>
      <w:r>
        <w:rPr>
          <w:rFonts w:ascii="Times" w:hAnsi="Times" w:eastAsia="Times"/>
          <w:b w:val="0"/>
          <w:i w:val="0"/>
          <w:color w:val="000000"/>
          <w:sz w:val="22"/>
        </w:rPr>
        <w:t>human use.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4-5-1930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letter regarding the order of the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permitting the collector of Tanjore to prosecute the satyagrahis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breaking the salt law in the South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arrested on April 30, 1930, during the Vedaranyam </w:t>
      </w:r>
      <w:r>
        <w:rPr>
          <w:rFonts w:ascii="Times" w:hAnsi="Times" w:eastAsia="Times"/>
          <w:b w:val="0"/>
          <w:i w:val="0"/>
          <w:color w:val="000000"/>
          <w:sz w:val="18"/>
        </w:rPr>
        <w:t>Salt Satyagraha.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Tamil proverb, written in the Tamil script by Gandhiji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7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222. CONGRATULATIONS TO DELHI JOURNALISTS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AVSARI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1930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delighted at the brave gesture of the Delhi newspapers,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been served with peremptory orders under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to furnish security. It would have been terrible if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first application of the Ordinance important newspapers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weakly submitted to the insult embodied in the Ordinance.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refusal to conduct their newspapers under security is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other newspapers will follow the courageous example set by </w:t>
      </w:r>
      <w:r>
        <w:rPr>
          <w:rFonts w:ascii="Times" w:hAnsi="Times" w:eastAsia="Times"/>
          <w:b w:val="0"/>
          <w:i w:val="0"/>
          <w:color w:val="000000"/>
          <w:sz w:val="22"/>
        </w:rPr>
        <w:t>the Delhi editors and publishers.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1-5-</w:t>
      </w:r>
      <w:r>
        <w:rPr>
          <w:rFonts w:ascii="Times" w:hAnsi="Times" w:eastAsia="Times"/>
          <w:b w:val="0"/>
          <w:i w:val="0"/>
          <w:color w:val="000000"/>
          <w:sz w:val="24"/>
        </w:rPr>
        <w:t>1930</w:t>
      </w:r>
    </w:p>
    <w:p>
      <w:pPr>
        <w:autoSpaceDN w:val="0"/>
        <w:autoSpaceDE w:val="0"/>
        <w:widowControl/>
        <w:spacing w:line="292" w:lineRule="exact" w:before="304" w:after="0"/>
        <w:ind w:left="0" w:right="10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223. LETTER TO NARAHARI PARIKH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Qureshi is required in Chikhli only in order to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Muslims. You can send him after a few days.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be wise just now to start disobedience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mahura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The three things which we have taken up are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the Government’s Press Act will provide further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opportunities. Chhotelal is going there. Use his services.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9049</w:t>
      </w:r>
    </w:p>
    <w:p>
      <w:pPr>
        <w:autoSpaceDN w:val="0"/>
        <w:autoSpaceDE w:val="0"/>
        <w:widowControl/>
        <w:spacing w:line="240" w:lineRule="exact" w:before="2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had decided to suspend publication as</w:t>
      </w:r>
      <w:r>
        <w:rPr>
          <w:rFonts w:ascii="Times" w:hAnsi="Times" w:eastAsia="Times"/>
          <w:b w:val="0"/>
          <w:i w:val="0"/>
          <w:color w:val="000000"/>
          <w:sz w:val="18"/>
        </w:rPr>
        <w:t>a mark of protest.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224. LETTER TO NARAHARI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Imam Saheb is ill, you should not call him to the office.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remain in the Ashram and give his decisions from there.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absolutely necessary for him to go to the city, he should go in a car.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save his energy in other ways, too. We can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now till he becomes altogether incapable of work.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considered what you should do in that contingency? It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yourself will have to assume charge of the affairs.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judge. How can I know the present circumstances there? Do </w:t>
      </w:r>
      <w:r>
        <w:rPr>
          <w:rFonts w:ascii="Times" w:hAnsi="Times" w:eastAsia="Times"/>
          <w:b w:val="0"/>
          <w:i w:val="0"/>
          <w:color w:val="000000"/>
          <w:sz w:val="22"/>
        </w:rPr>
        <w:t>what all of you think proper. What about Balubhai?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 will meet you and give you the message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>Hence I do not write about it here. If I am arrested, Moh-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anlal should become both the Editor and the Publisher. How is </w:t>
      </w:r>
      <w:r>
        <w:rPr>
          <w:rFonts w:ascii="Times" w:hAnsi="Times" w:eastAsia="Times"/>
          <w:b w:val="0"/>
          <w:i w:val="0"/>
          <w:color w:val="000000"/>
          <w:sz w:val="22"/>
        </w:rPr>
        <w:t>Kamalnayan?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9050</w:t>
      </w:r>
    </w:p>
    <w:p>
      <w:pPr>
        <w:autoSpaceDN w:val="0"/>
        <w:autoSpaceDE w:val="0"/>
        <w:widowControl/>
        <w:spacing w:line="292" w:lineRule="exact" w:before="30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225.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writes to say that with his arrest you may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fidgety. It is his considered view that for you sacrifice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behind in the Ashram. I agree with him. Bear everything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To preserve one’s peace of mind even in the midst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conflagration is also an art, it is a form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8748. Courtesy: Gangabehn Vaidya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Spiritual effort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226. LETTER TO GANGABEHN VAIDYA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mind your living on gram and puffed rice,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fit on that diet. But do not deceive yourself. Give the body the </w:t>
      </w:r>
      <w:r>
        <w:rPr>
          <w:rFonts w:ascii="Times" w:hAnsi="Times" w:eastAsia="Times"/>
          <w:b w:val="0"/>
          <w:i w:val="0"/>
          <w:color w:val="000000"/>
          <w:sz w:val="22"/>
        </w:rPr>
        <w:t>food it requires and keep it fit for service.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come and bring with you the girls and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not visited me, you may certainly come. Not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will do any good, for you will have to run back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>you come.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Relationships depending on the body are noxious. They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transitory as a mirage. Why should we be blindly attached to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physical life, we should cultivate a relationship of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know that it never ends, that it alone can be pure and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>ignorant attachment.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8747. Courtesy: Gangabehn Vaidya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227. LETTER TO VASUMATI PANDIT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30,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fact expecting a letter from you. It is 10 p.m. now.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therefore, write more. Kamalabehn also should write. It will be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a week before we start on the march. Come before that.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ASUMATIBEHN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HIMRAD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544. Courtesy: Vasumati Pandit; also S.N.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9280</w:t>
      </w:r>
    </w:p>
    <w:p>
      <w:pPr>
        <w:autoSpaceDN w:val="0"/>
        <w:autoSpaceDE w:val="0"/>
        <w:widowControl/>
        <w:spacing w:line="292" w:lineRule="exact" w:before="222" w:after="0"/>
        <w:ind w:left="0" w:right="1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228. LETTER TO MANIBEHN PATEL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Yesterday I could not after all write the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asked for. Now you will surely go. I enclose the note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it is unnecessary.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act in a manner worthy of yourself, of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me. Try to read and understand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some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books.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regularly. Inquire into the report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poisoning of salt-beds in Kheda and let me know.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 — 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70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poisoning of salt-beds it appears the letter was written </w:t>
      </w:r>
      <w:r>
        <w:rPr>
          <w:rFonts w:ascii="Times" w:hAnsi="Times" w:eastAsia="Times"/>
          <w:b w:val="0"/>
          <w:i w:val="0"/>
          <w:color w:val="000000"/>
          <w:sz w:val="18"/>
        </w:rPr>
        <w:t>in April 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65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229. LETTER TO JAMNADAS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1930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tabs>
          <w:tab w:pos="550" w:val="left"/>
          <w:tab w:pos="3290" w:val="left"/>
          <w:tab w:pos="409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need not have given your name.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arrest Khushalbhai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be befitting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a batch of volunteers. He should consider this.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stop his pension for participating in civil disobedience.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it would be good if they did. The greater their tyranny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they will go. If, however, he does not have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>forgo the pension, he should give up the idea of joining civil diso-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bedience. For the rest, at the present moment civil disobedience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be the supreme duty for everyone. I have no doubt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is not arrested when he gets down at Viramgam, he may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 to him go to Lakhtar or any other place where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camp, and then return home. When another occasion arises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mayagain offer civil disobedience and may even face bullets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arises. In other words, he should be ready for everything.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however, do all this only if Dev Bhabhi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agreeable.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have his blessings and that is sufficient. You may come any </w:t>
      </w:r>
      <w:r>
        <w:rPr>
          <w:rFonts w:ascii="Times" w:hAnsi="Times" w:eastAsia="Times"/>
          <w:b w:val="0"/>
          <w:i w:val="0"/>
          <w:color w:val="000000"/>
          <w:sz w:val="22"/>
        </w:rPr>
        <w:t>time you wish.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Gujarati; Chhaganlal Gandhi Papers. Courtesy: Sabarmati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Sangrahalaya</w:t>
      </w:r>
    </w:p>
    <w:p>
      <w:pPr>
        <w:autoSpaceDN w:val="0"/>
        <w:autoSpaceDE w:val="0"/>
        <w:widowControl/>
        <w:spacing w:line="220" w:lineRule="exact" w:before="174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 Kunvar, addressee’s mother</w:t>
      </w:r>
    </w:p>
    <w:p>
      <w:pPr>
        <w:autoSpaceDN w:val="0"/>
        <w:tabs>
          <w:tab w:pos="2590" w:val="left"/>
        </w:tabs>
        <w:autoSpaceDE w:val="0"/>
        <w:widowControl/>
        <w:spacing w:line="3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94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230 LETTER TO HARIBHAU UPADHYAYA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ARADI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30,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HARIBHAUJI,</w:t>
      </w:r>
    </w:p>
    <w:p>
      <w:pPr>
        <w:autoSpaceDN w:val="0"/>
        <w:autoSpaceDE w:val="0"/>
        <w:widowControl/>
        <w:spacing w:line="280" w:lineRule="exact" w:before="106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has received your letter. He has asked me to write that Kashinathji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join you if Ramnarayanji can conduct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Hindi 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by himself. So please</w:t>
      </w:r>
    </w:p>
    <w:p>
      <w:pPr>
        <w:autoSpaceDN w:val="0"/>
        <w:autoSpaceDE w:val="0"/>
        <w:widowControl/>
        <w:spacing w:line="28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write to him. It is very likely that Ramnarayanji may have to share some work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on account of Mahadevbhai’s arrest. Maybe he will be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unable to manage all the work by himself.</w:t>
      </w:r>
    </w:p>
    <w:p>
      <w:pPr>
        <w:autoSpaceDN w:val="0"/>
        <w:autoSpaceDE w:val="0"/>
        <w:widowControl/>
        <w:spacing w:line="220" w:lineRule="exact" w:before="9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Respects from</w:t>
      </w:r>
    </w:p>
    <w:p>
      <w:pPr>
        <w:autoSpaceDN w:val="0"/>
        <w:autoSpaceDE w:val="0"/>
        <w:widowControl/>
        <w:spacing w:line="240" w:lineRule="exact" w:before="8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ANTI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Haribhau Upadhyaya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84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231. PLEDGE FOR SWARAJ WORKERS</w:t>
      </w:r>
    </w:p>
    <w:p>
      <w:pPr>
        <w:autoSpaceDN w:val="0"/>
        <w:autoSpaceDE w:val="0"/>
        <w:widowControl/>
        <w:spacing w:line="294" w:lineRule="exact" w:before="16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join in the fight for Purna Swaraj and, till it </w:t>
      </w:r>
      <w:r>
        <w:rPr>
          <w:rFonts w:ascii="Times" w:hAnsi="Times" w:eastAsia="Times"/>
          <w:b w:val="0"/>
          <w:i w:val="0"/>
          <w:color w:val="000000"/>
          <w:sz w:val="22"/>
        </w:rPr>
        <w:t>is won, we will not take up any work other than what is assigned to us.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8108. Courtesy: Narandas Gandhi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Patro-9: Shri Narandas Gandhine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placed between letters of </w:t>
      </w:r>
      <w:r>
        <w:rPr>
          <w:rFonts w:ascii="Times" w:hAnsi="Times" w:eastAsia="Times"/>
          <w:b w:val="0"/>
          <w:i w:val="0"/>
          <w:color w:val="000000"/>
          <w:sz w:val="18"/>
        </w:rPr>
        <w:t>26-4-1930 and 3-5-1930.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56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232. LETTER TO AMINA QURESHI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10.30 p.m.,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May 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very well the reason why I have not asked you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and work. Do not worry. You may do whatever you can staying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You may freely write to me anything you wish to. Imam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be in jail. He will probably get there earlier than I do. May it </w:t>
      </w:r>
      <w:r>
        <w:rPr>
          <w:rFonts w:ascii="Times" w:hAnsi="Times" w:eastAsia="Times"/>
          <w:b w:val="0"/>
          <w:i w:val="0"/>
          <w:color w:val="000000"/>
          <w:sz w:val="22"/>
        </w:rPr>
        <w:t>be so.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4294. Courtesy: Hamid Qureshi; also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G.N. 6649</w:t>
      </w:r>
    </w:p>
    <w:p>
      <w:pPr>
        <w:autoSpaceDN w:val="0"/>
        <w:autoSpaceDE w:val="0"/>
        <w:widowControl/>
        <w:spacing w:line="292" w:lineRule="exact" w:before="62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233. MAHADEV DESAI AND HIS SUCCESSOR</w:t>
      </w:r>
    </w:p>
    <w:p>
      <w:pPr>
        <w:autoSpaceDN w:val="0"/>
        <w:autoSpaceDE w:val="0"/>
        <w:widowControl/>
        <w:spacing w:line="30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hardly time to notice arrests and imprisonments even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 Indians. I do not even come to know of them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constantly on the move and living in a village,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 elapse before I know some of the important events.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it is unnecessary for me to know them. When many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persons act as one man and undergo suffering and when many imp-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ortant events take place at the same time, both become common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a happy sign. We take no notice of the myriads of sunbeams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as important as the sun itself. We pay homage to each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the sun which is the crowning act of the simultaneous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beams. Even so do we worship daily the ever-waxing sun of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 freedom which is in the process of formation.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must take notice of Mahadev’s conviction. In themidst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last Thursday before Gandhiji was arrested on May 5.</w:t>
      </w:r>
    </w:p>
    <w:p>
      <w:pPr>
        <w:autoSpaceDN w:val="0"/>
        <w:tabs>
          <w:tab w:pos="2590" w:val="left"/>
        </w:tabs>
        <w:autoSpaceDE w:val="0"/>
        <w:widowControl/>
        <w:spacing w:line="3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94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chaos going under the false name of Government, Mahadev’s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courteous and reluctant business on the part of the authorities.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set ablaze the whole of Gujarat from Viramgam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Dholera to Ahmedabad, the authorities recognizedthat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life-giving fire, that they were safer under Mahadev’s rule than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and that he was well able to control the forces he had brought </w:t>
      </w:r>
      <w:r>
        <w:rPr>
          <w:rFonts w:ascii="Times" w:hAnsi="Times" w:eastAsia="Times"/>
          <w:b w:val="0"/>
          <w:i w:val="0"/>
          <w:color w:val="000000"/>
          <w:sz w:val="22"/>
        </w:rPr>
        <w:t>into being.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Mahadev made it impossible for the authorities to keep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He had managed to “smuggle in” a lorry load of salt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Dholera. The authorities were wide awake. They intercepted the lorry.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hoped not to find Mahadev in it. But when he saw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lorry was to be arrested together with its precious load, he got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 in which he was following and jumped into the lorry. And so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to arrest the lorry they could not help arresting him.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Mahadev help jumping into the lorry in the circumstances.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was a youth who was to have appeared for his final L.L.B.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day; two were young men from the Gujarat College and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sons of wealthy men. The lorry was given by Sjt. Ranchhodlal,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 who, when warned what might befall the lorry, said, “What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about the loss of the lorry when I am prepared to lose all for </w:t>
      </w:r>
      <w:r>
        <w:rPr>
          <w:rFonts w:ascii="Times" w:hAnsi="Times" w:eastAsia="Times"/>
          <w:b w:val="0"/>
          <w:i w:val="0"/>
          <w:color w:val="000000"/>
          <w:sz w:val="22"/>
        </w:rPr>
        <w:t>swaraj?”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got his well-deserved rest. For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workers the jail has become a resting house.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yearned as he says after “a better fate but evidently had not yet </w:t>
      </w:r>
      <w:r>
        <w:rPr>
          <w:rFonts w:ascii="Times" w:hAnsi="Times" w:eastAsia="Times"/>
          <w:b w:val="0"/>
          <w:i w:val="0"/>
          <w:color w:val="000000"/>
          <w:sz w:val="22"/>
        </w:rPr>
        <w:t>deserved it”.</w:t>
      </w:r>
    </w:p>
    <w:p>
      <w:pPr>
        <w:autoSpaceDN w:val="0"/>
        <w:autoSpaceDE w:val="0"/>
        <w:widowControl/>
        <w:spacing w:line="3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appointed as his successor Imam Saheb Abdul Kadir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Bawazeer, a comrade from South Africa and Vice-Chairman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Committee and one of its trustees. Imam Saheb is an elderly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hardly capable of strenuous labours. He may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illiterate. But he is a seasoned soldier and son of a devoted Muslim </w:t>
      </w:r>
      <w:r>
        <w:rPr>
          <w:rFonts w:ascii="Times" w:hAnsi="Times" w:eastAsia="Times"/>
          <w:b w:val="0"/>
          <w:i w:val="0"/>
          <w:color w:val="000000"/>
          <w:sz w:val="22"/>
        </w:rPr>
        <w:t>who was till the time of his death muezzin of the Juma Musjid of Bo-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mbay. He is himself styled Imam because he officiated as priest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mosques in South Africa. He is an orthodox Mussalman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that he never misses his prayers or his fasts. But he is also most </w:t>
      </w:r>
      <w:r>
        <w:rPr>
          <w:rFonts w:ascii="Times" w:hAnsi="Times" w:eastAsia="Times"/>
          <w:b w:val="0"/>
          <w:i w:val="0"/>
          <w:color w:val="000000"/>
          <w:sz w:val="22"/>
        </w:rPr>
        <w:t>liberal-minded or he could not have lived with me in the closest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3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in the midst of all sorts of people for an unbroken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>nearly twenty years.</w:t>
      </w:r>
    </w:p>
    <w:p>
      <w:pPr>
        <w:autoSpaceDN w:val="0"/>
        <w:autoSpaceDE w:val="0"/>
        <w:widowControl/>
        <w:spacing w:line="3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swaraj of my—our—dream recognizes no race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distinctions. Nor is it to be the monopoly of lettered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yet of moneyed men. Swaraj is to be for all, including the former,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emphatically including the maimed, the blind, the starving toiling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A stout-hearted, honest, sane, illiterate man may well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servant of the nation as Imam Saheb has become in Gujarat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still less known friend, by name Abdullabhai, has become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Ville Parle. He is the successor of Swami Anand who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inexhaustible energy and amazing self-denial made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Karyalaya, though a purely philanthropic institution, also a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proposition which has been bringing to the doors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the truest gems of Gujarati literature understandable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But these are not rare instances. These are typical of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has thrown up all over India. The Government is making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desperate effort to retain India as the milch cow of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Islanders in the far off West. But selfless servants of the nation will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permit the rape of the cow at the expense of her three hundred </w:t>
      </w:r>
      <w:r>
        <w:rPr>
          <w:rFonts w:ascii="Times" w:hAnsi="Times" w:eastAsia="Times"/>
          <w:b w:val="0"/>
          <w:i w:val="0"/>
          <w:color w:val="000000"/>
          <w:sz w:val="22"/>
        </w:rPr>
        <w:t>million children.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1-5-1930</w:t>
      </w:r>
    </w:p>
    <w:p>
      <w:pPr>
        <w:autoSpaceDN w:val="0"/>
        <w:tabs>
          <w:tab w:pos="2590" w:val="left"/>
        </w:tabs>
        <w:autoSpaceDE w:val="0"/>
        <w:widowControl/>
        <w:spacing w:line="382" w:lineRule="exact" w:before="3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234. TO CORRESPONDENTS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correspondence accumulates daily. I have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myself of much assistance. Seasoned workers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better occupied. It is therefore impossible for me to cope with the 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respondence from day to day. I have invited co-workers whom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away to different parts of the country to keep me duly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doings. They naturally expect at least an acknowledgment.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however that I am unable even to do that. The fact is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as a half prisoner permitted to receive letters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from writing in reply except occasionally. Presently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full prisoner if not something higher. Therefore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fellow-workers and others do not receive letters from me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I have had no time to write to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1-5-1930</w:t>
      </w:r>
    </w:p>
    <w:p>
      <w:pPr>
        <w:autoSpaceDN w:val="0"/>
        <w:autoSpaceDE w:val="0"/>
        <w:widowControl/>
        <w:spacing w:line="292" w:lineRule="exact" w:before="310" w:after="0"/>
        <w:ind w:left="0" w:right="20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235.GOONDA RAJ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is going on in Gujarat is any indication of what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other parts of India, even Dyerism pales into insignificance.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appear to be an exaggerated statement. But it is meant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true. The massacre of Jallianwala was a clean sweep. It created </w:t>
      </w:r>
      <w:r>
        <w:rPr>
          <w:rFonts w:ascii="Times" w:hAnsi="Times" w:eastAsia="Times"/>
          <w:b w:val="0"/>
          <w:i w:val="0"/>
          <w:color w:val="000000"/>
          <w:sz w:val="22"/>
        </w:rPr>
        <w:t>an impression both in the intended and the unintended sense.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by inches that is being dealt out in Gujarat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unimpressive either way, and may, if care is not taken, prove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demoralizing. It may weaken the victims and decidedly debases the </w:t>
      </w:r>
      <w:r>
        <w:rPr>
          <w:rFonts w:ascii="Times" w:hAnsi="Times" w:eastAsia="Times"/>
          <w:b w:val="0"/>
          <w:i w:val="0"/>
          <w:color w:val="000000"/>
          <w:sz w:val="22"/>
        </w:rPr>
        <w:t>tyrants.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have the time I shall summarize the events of the past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columns. In any case the reader will find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in the daily press.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had hugged the belief that after the efforts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going there himself and sending lawyer friends,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barbarous torture had ceased at Viramgam. But it was not to be.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was for a few minutes isolated from his company,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representatives of law and order an opportunity of falling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their victim and treating him as his predecessors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treated at Viramgam.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what Dr. Narsinhbhai Mehta, a retired Chief Medical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7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of Junagadh, who at the age of 66 was enthused with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>of satyagraha, saw with his own eyes: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brought a party of about 120 satyagrahis, each with a bag of ten lb.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contraband salt from Wadhvan Camp this evening.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 led the party, I was the first to meet the inspecting party consisting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European officer, two Indian officers and about 4 or 5 police constables. Over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above this there were about fifty spare constables watching the entrance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staircase.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was asked what I had got in the bag under my armpit. I replied, “Ten lb.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contraband salt.” “All right, old doctor, you can go,” they said. I said, “I am leading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party of about 120 satyagrahis, each with a bag of such salt. So I want to see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personally how you deal with them, or whether you allow them to go freely just like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passengers.” He said, “All right, you stand apart on one side, and watch.” 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one the satyagrahis were made to pass through the said inspecting party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all the seven or eight of them, including the European officer, caught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hold of each resister and snatched the bag from the hands of the satyagrahi, handling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resister most roughly. Almost every satyagrahi was treated likewise. It was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disgraceful proceeding. I had a very high opinion of Englishmen all throughout 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life. This was the first experience of the kind during sixty-six years.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could bear the treatment no longer and expostulated, the officer said: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“Speak to the public outside about this and write to the papers!” And the whole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performance went on as before.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Mark the callousness with which Dr. Mehta’s entreaty was met. </w:t>
      </w:r>
      <w:r>
        <w:rPr>
          <w:rFonts w:ascii="Times" w:hAnsi="Times" w:eastAsia="Times"/>
          <w:b w:val="0"/>
          <w:i w:val="0"/>
          <w:color w:val="000000"/>
          <w:sz w:val="22"/>
        </w:rPr>
        <w:t>It was a jolly performance for the British officer and his fell-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ow-loyalists to indulge in the sport of dispossessing young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precious possession. It was no use telling them that the victims </w:t>
      </w:r>
      <w:r>
        <w:rPr>
          <w:rFonts w:ascii="Times" w:hAnsi="Times" w:eastAsia="Times"/>
          <w:b w:val="0"/>
          <w:i w:val="0"/>
          <w:color w:val="000000"/>
          <w:sz w:val="22"/>
        </w:rPr>
        <w:t>were not running away nor hiding anything. The law had to be resp-</w:t>
      </w:r>
      <w:r>
        <w:rPr>
          <w:rFonts w:ascii="Times" w:hAnsi="Times" w:eastAsia="Times"/>
          <w:b w:val="0"/>
          <w:i w:val="0"/>
          <w:color w:val="000000"/>
          <w:sz w:val="22"/>
        </w:rPr>
        <w:t>ected without any waiting for the law’s delay on the part of its ad-</w:t>
      </w:r>
      <w:r>
        <w:rPr>
          <w:rFonts w:ascii="Times" w:hAnsi="Times" w:eastAsia="Times"/>
          <w:b w:val="0"/>
          <w:i w:val="0"/>
          <w:color w:val="000000"/>
          <w:sz w:val="22"/>
        </w:rPr>
        <w:t>ministrators.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even this was nothing compared to the scenes enacted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 district. I own that the brave sons and daughters of Kheda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fairly successfully the legitimate boycott of officials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longer able to impose their will upon the people.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brutally struck a graduate and professor of the Gujarat Vidyapith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committed no offence, but who had gone simply to see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when he heard the beating. In the same district near Borsad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police supported by a local Thakore and his minions armed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armed sickles without notice put out the lights at a meeting and </w:t>
      </w:r>
      <w:r>
        <w:rPr>
          <w:rFonts w:ascii="Times" w:hAnsi="Times" w:eastAsia="Times"/>
          <w:b w:val="0"/>
          <w:i w:val="0"/>
          <w:color w:val="000000"/>
          <w:sz w:val="22"/>
        </w:rPr>
        <w:t>mercilessly fell upon their victims. The audience consisted of Patidars</w:t>
      </w:r>
    </w:p>
    <w:p>
      <w:pPr>
        <w:autoSpaceDN w:val="0"/>
        <w:tabs>
          <w:tab w:pos="2590" w:val="left"/>
        </w:tabs>
        <w:autoSpaceDE w:val="0"/>
        <w:widowControl/>
        <w:spacing w:line="382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Rajputs who were fully able to defend themselves. But not a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thrown, not a word was uttered. For the sake of discipline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suffered. One man narrowly escaped death. Seven are still lying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hospital. Altogether thirty-five have been traced as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>injured. This was a cowardly edition of Jallianwala.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take Ahmedabad. A liquor dealer finding his till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 got so exasperated that he savagely attacked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pickets one of whom lay senseless. The picketing was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as acknowledged by everybody. There was not even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demonstration. Only the names of those who visited this were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the pickets who knew them. The success of the picketing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case in moving the caste machinery which still works fairly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labouring classes.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administrators of law and order done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this savagery? No. They have secretly enjoyed it.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the joy of it. Only let this be not called ‘law and order’. </w:t>
      </w:r>
      <w:r>
        <w:rPr>
          <w:rFonts w:ascii="Times" w:hAnsi="Times" w:eastAsia="Times"/>
          <w:b w:val="0"/>
          <w:i w:val="0"/>
          <w:color w:val="000000"/>
          <w:sz w:val="22"/>
        </w:rPr>
        <w:t>Let it be called Goonda Raj.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before the people is clear. They must answer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hooliganism with great suffering. If they have the 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power, freedom is assured. Freedom is a fruit of suffering,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born of violence. What we are all pining for is freedom that imposes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restraints upon itself for the sake of society. Licence imposes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upon society so that it may enjoy exclusive privileges.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Government of unbridled licence because it is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whose chief, if not sole, aim is to exploit Indian society.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PS. Since writing the above I have almost identical pictures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Balasore and Mathura. I reproduce them in full. Authorized </w:t>
      </w:r>
      <w:r>
        <w:rPr>
          <w:rFonts w:ascii="Times" w:hAnsi="Times" w:eastAsia="Times"/>
          <w:b w:val="0"/>
          <w:i w:val="0"/>
          <w:color w:val="000000"/>
          <w:sz w:val="22"/>
        </w:rPr>
        <w:t>hooliganism is evidently India-wide or fast becoming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1-5-1930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236. NOTES</w:t>
      </w:r>
    </w:p>
    <w:p>
      <w:pPr>
        <w:autoSpaceDN w:val="0"/>
        <w:autoSpaceDE w:val="0"/>
        <w:widowControl/>
        <w:spacing w:line="266" w:lineRule="exact" w:before="146" w:after="0"/>
        <w:ind w:left="0" w:right="18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PEAKER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ESIGNATION</w:t>
      </w:r>
    </w:p>
    <w:p>
      <w:pPr>
        <w:autoSpaceDN w:val="0"/>
        <w:autoSpaceDE w:val="0"/>
        <w:widowControl/>
        <w:spacing w:line="28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 Patel’s resignation does not come as a surprise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It would have been surprising if he had not resigned.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combined with impartiality, he won the affection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commanded the admiration of opponents.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he recognizes that the way to serve the country is not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Asse-mbly. The legislatures are but a pawn in the game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exploitation. Ostrich-like we hide our heads in the sand and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is plain as a pikestaff to the onlooker. Vithalbhai Patel’s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is a severe blow to the prestige of the Government.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in the Chair was undoubtedly embarrassing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Government; his vacating it in the manner he has done is still more so.</w:t>
      </w:r>
    </w:p>
    <w:p>
      <w:pPr>
        <w:autoSpaceDN w:val="0"/>
        <w:autoSpaceDE w:val="0"/>
        <w:widowControl/>
        <w:spacing w:line="266" w:lineRule="exact" w:before="68" w:after="0"/>
        <w:ind w:left="0" w:right="2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RONTIER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ROVINCES</w:t>
      </w:r>
    </w:p>
    <w:p>
      <w:pPr>
        <w:autoSpaceDN w:val="0"/>
        <w:autoSpaceDE w:val="0"/>
        <w:widowControl/>
        <w:spacing w:line="28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marched to Dandi, friends in the Frontier Provinces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send some volunteers to help me. I sent them thanks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their offer but did not avail myself of it. How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would have been if they had not actively participated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Those who, not being sure of perfect non-violence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observed, do not take an active part in the struggle are most assuredly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it. Those who wanting to serve take part in it and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results, as happened at Peshawar, are as assuredly harming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That the people in Peshawar meant well I have no doubt.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perhaps more impatient (if such a thing were possible)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to win freedom. But nobody can get freedom today in this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through non-violence. We cannot get India’s freedom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violence; we are within reach of it if we would but keep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to the end. The way lies not through the burning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armoured cars and taking the lives of administrators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machinery; it lies through disciplined organized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 deeply regret the occurrences in Peshawar. Brave lives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thrown away without the cause itself being served.</w:t>
      </w:r>
    </w:p>
    <w:p>
      <w:pPr>
        <w:autoSpaceDN w:val="0"/>
        <w:autoSpaceDE w:val="0"/>
        <w:widowControl/>
        <w:spacing w:line="266" w:lineRule="exact" w:before="68" w:after="0"/>
        <w:ind w:left="0" w:right="19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ECESSITY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ULFILMENT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 great deal of bartering among us. The position taken</w:t>
      </w:r>
    </w:p>
    <w:p>
      <w:pPr>
        <w:autoSpaceDN w:val="0"/>
        <w:tabs>
          <w:tab w:pos="2590" w:val="left"/>
        </w:tabs>
        <w:autoSpaceDE w:val="0"/>
        <w:widowControl/>
        <w:spacing w:line="3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9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by foreign cloth merchants is but a symptom of that spirit.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give up foreign cloth trade only if they can do so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any loss. But patriotism does not admit of barter.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like Dattatreya to face death, like Kachalia in South Africa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compulsory insolvency, like the late Gopabandhu Das and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known to fame, to face poverty and like the widow of Vithalbhai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Ambheti to suffer the death of nearest and dearest ones.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reluctance of foreign cloth merchants to suffer losses,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betrays want of real patriotism.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Delhi merchants contend that the local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bound itself to stop picketing under certain conditions.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be so, the promise has to be fulfilled at any cost. If the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Congressman or a Congress organization cannot be relied upon,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ultimately lose the battle. Satyagraha means insistence on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promise is a base surrender of truth. I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the parties, if they cannot agree as to the text of the promise, if </w:t>
      </w:r>
      <w:r>
        <w:rPr>
          <w:rFonts w:ascii="Times" w:hAnsi="Times" w:eastAsia="Times"/>
          <w:b w:val="0"/>
          <w:i w:val="0"/>
          <w:color w:val="000000"/>
          <w:sz w:val="22"/>
        </w:rPr>
        <w:t>any, to refer the matter to arbitration.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too that in Delhi, they have resorted to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picketing. I have suggested that it should be confined only to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 if picketing is suspended for want of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pickets. Every occasion for violence must be avoided.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produce by careful propaganda and production of khadi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 atmosphere for the boycott. But picketing wherever it is </w:t>
      </w:r>
      <w:r>
        <w:rPr>
          <w:rFonts w:ascii="Times" w:hAnsi="Times" w:eastAsia="Times"/>
          <w:b w:val="0"/>
          <w:i w:val="0"/>
          <w:color w:val="000000"/>
          <w:sz w:val="22"/>
        </w:rPr>
        <w:t>done must be confined to women.</w:t>
      </w:r>
    </w:p>
    <w:p>
      <w:pPr>
        <w:autoSpaceDN w:val="0"/>
        <w:autoSpaceDE w:val="0"/>
        <w:widowControl/>
        <w:spacing w:line="266" w:lineRule="exact" w:before="48" w:after="0"/>
        <w:ind w:left="0" w:right="19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ASHTRIYA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body has now formed a sub-association whose sole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do the work of the two boycotts—liquor and foreign cloth.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public appeal for funds. I have no doubt that it will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public support than hitherto. The public should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ceaseless workers in this association are the G.O.M.’s grand-dau-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ghters. His spirit is watching over their devotion and India’s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>pride and satisfaction.</w:t>
      </w:r>
    </w:p>
    <w:p>
      <w:pPr>
        <w:autoSpaceDN w:val="0"/>
        <w:autoSpaceDE w:val="0"/>
        <w:widowControl/>
        <w:spacing w:line="266" w:lineRule="exact" w:before="48" w:after="0"/>
        <w:ind w:left="0" w:right="2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VERSEAS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cables from Mexico, the Phillippines,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Africa and elsewhere wishing the cause success. I have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>refrained from publishing them, not out of ungratefulness, but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3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know that valuable as the wishes of other people are,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decide the issue will be our own wishes and consequent action.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action is correct the good wishes of the whole world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if they are not already. Nevertheless I must reproduce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following messages as they are from English friends.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 of England that civil resisters are aiming at. I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from England, some of which I have published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pages. It gives me pleasure therefore to publish good wishes of some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friends.</w:t>
      </w:r>
    </w:p>
    <w:p>
      <w:pPr>
        <w:autoSpaceDN w:val="0"/>
        <w:autoSpaceDE w:val="0"/>
        <w:widowControl/>
        <w:spacing w:line="188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MAHATMA GANDHI,</w:t>
      </w:r>
    </w:p>
    <w:p>
      <w:pPr>
        <w:autoSpaceDN w:val="0"/>
        <w:autoSpaceDE w:val="0"/>
        <w:widowControl/>
        <w:spacing w:line="240" w:lineRule="exact" w:before="19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the undersigned members of the Executive of the War Resisters’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International are watching with intense interest the progress of your campaign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India. In accordance with the principles of the War Resisters’ International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believe in the possibility of overthrowing imperialism by pacifist means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 rejoice that you are relying upon the method of non-violence.</w:t>
      </w:r>
    </w:p>
    <w:p>
      <w:pPr>
        <w:autoSpaceDN w:val="0"/>
        <w:autoSpaceDE w:val="0"/>
        <w:widowControl/>
        <w:spacing w:line="240" w:lineRule="exact" w:before="10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send you our love and sympathy in the hardships and difficulties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you will undoubtedly have to face and assure you that we will do our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best, by propaganda in whatever circles may be open to us, to assist you in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fight for truth and justice.</w:t>
      </w:r>
    </w:p>
    <w:p>
      <w:pPr>
        <w:autoSpaceDN w:val="0"/>
        <w:autoSpaceDE w:val="0"/>
        <w:widowControl/>
        <w:spacing w:line="22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0" w:right="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A.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ENNER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ROCKWAY</w:t>
      </w:r>
    </w:p>
    <w:p>
      <w:pPr>
        <w:autoSpaceDN w:val="0"/>
        <w:autoSpaceDE w:val="0"/>
        <w:widowControl/>
        <w:spacing w:line="240" w:lineRule="exact" w:before="100" w:after="0"/>
        <w:ind w:left="0" w:right="9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AROLD </w:t>
      </w:r>
      <w:r>
        <w:rPr>
          <w:rFonts w:ascii="Times" w:hAnsi="Times" w:eastAsia="Times"/>
          <w:b w:val="0"/>
          <w:i w:val="0"/>
          <w:color w:val="000000"/>
          <w:sz w:val="18"/>
        </w:rPr>
        <w:t>F. B</w:t>
      </w:r>
      <w:r>
        <w:rPr>
          <w:rFonts w:ascii="Times" w:hAnsi="Times" w:eastAsia="Times"/>
          <w:b w:val="0"/>
          <w:i w:val="0"/>
          <w:color w:val="000000"/>
          <w:sz w:val="14"/>
        </w:rPr>
        <w:t>ING</w:t>
      </w:r>
    </w:p>
    <w:p>
      <w:pPr>
        <w:autoSpaceDN w:val="0"/>
        <w:autoSpaceDE w:val="0"/>
        <w:widowControl/>
        <w:spacing w:line="240" w:lineRule="exact" w:before="100" w:after="0"/>
        <w:ind w:left="0" w:right="7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ARTHA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TEINITZ</w:t>
      </w:r>
    </w:p>
    <w:p>
      <w:pPr>
        <w:autoSpaceDN w:val="0"/>
        <w:autoSpaceDE w:val="0"/>
        <w:widowControl/>
        <w:spacing w:line="240" w:lineRule="exact" w:before="100" w:after="0"/>
        <w:ind w:left="0" w:right="6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TEPHEN </w:t>
      </w:r>
      <w:r>
        <w:rPr>
          <w:rFonts w:ascii="Times" w:hAnsi="Times" w:eastAsia="Times"/>
          <w:b w:val="0"/>
          <w:i w:val="0"/>
          <w:color w:val="000000"/>
          <w:sz w:val="18"/>
        </w:rPr>
        <w:t>J. T</w:t>
      </w:r>
      <w:r>
        <w:rPr>
          <w:rFonts w:ascii="Times" w:hAnsi="Times" w:eastAsia="Times"/>
          <w:b w:val="0"/>
          <w:i w:val="0"/>
          <w:color w:val="000000"/>
          <w:sz w:val="14"/>
        </w:rPr>
        <w:t>HORNE</w:t>
      </w:r>
    </w:p>
    <w:p>
      <w:pPr>
        <w:autoSpaceDN w:val="0"/>
        <w:autoSpaceDE w:val="0"/>
        <w:widowControl/>
        <w:spacing w:line="240" w:lineRule="exact" w:before="100" w:after="0"/>
        <w:ind w:left="0" w:right="6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H.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UNHAM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ROWN</w:t>
      </w:r>
    </w:p>
    <w:p>
      <w:pPr>
        <w:autoSpaceDN w:val="0"/>
        <w:autoSpaceDE w:val="0"/>
        <w:widowControl/>
        <w:spacing w:line="240" w:lineRule="exact" w:before="1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non-violence achieve success.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OMEN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NTERNATIONAL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EAGUE FOR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EACE AND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REEDOM</w:t>
      </w:r>
    </w:p>
    <w:p>
      <w:pPr>
        <w:autoSpaceDN w:val="0"/>
        <w:autoSpaceDE w:val="0"/>
        <w:widowControl/>
        <w:spacing w:line="266" w:lineRule="exact" w:before="80" w:after="0"/>
        <w:ind w:left="0" w:right="15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OMEN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PPEAL TO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8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of the women of Gujarat made to the Viceroy,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elsewhere,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deserves world-wide attention. The appeal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promoted by the Gujarati women only. For an all-India appeal much </w:t>
      </w:r>
      <w:r>
        <w:rPr>
          <w:rFonts w:ascii="Times" w:hAnsi="Times" w:eastAsia="Times"/>
          <w:b w:val="0"/>
          <w:i w:val="0"/>
          <w:color w:val="000000"/>
          <w:sz w:val="22"/>
        </w:rPr>
        <w:t>time would have been required. But it is to be hoped that the action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letter to Viceroy”, 27-4-1930.</w:t>
      </w:r>
    </w:p>
    <w:p>
      <w:pPr>
        <w:autoSpaceDN w:val="0"/>
        <w:tabs>
          <w:tab w:pos="2590" w:val="left"/>
        </w:tabs>
        <w:autoSpaceDE w:val="0"/>
        <w:widowControl/>
        <w:spacing w:line="35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 sisters will be copied by all the other provinces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as may be necessary. The organization has to grow naturally.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 variety may be invited. It would not matter,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facts are allowed to remain intact. They are (1) no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picketing, (2) Boycott of foreign cloth, not merely British cloth, and </w:t>
      </w:r>
      <w:r>
        <w:rPr>
          <w:rFonts w:ascii="Times" w:hAnsi="Times" w:eastAsia="Times"/>
          <w:b w:val="0"/>
          <w:i w:val="0"/>
          <w:color w:val="000000"/>
          <w:sz w:val="22"/>
        </w:rPr>
        <w:t>this through khaddar.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1-5-1930</w:t>
      </w:r>
    </w:p>
    <w:p>
      <w:pPr>
        <w:autoSpaceDN w:val="0"/>
        <w:autoSpaceDE w:val="0"/>
        <w:widowControl/>
        <w:spacing w:line="292" w:lineRule="exact" w:before="390" w:after="0"/>
        <w:ind w:left="0" w:right="14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237. QUESTIONS ANSWERED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Syed Rauf Pasha caught hold of me when last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Bulsar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asked me some pertinent questions on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At my request he reduced the questions in writing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give precise answers. The reader will find the questions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answers below: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1. You say that the present campaign is intended only to create the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necessary strength among the people to gain independence rather than to establish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independence. If you feel that Dominion Status on the basis of the Nehru Report will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create that strength, will you accept it when the Muslims feel that it would be only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 strength rather than National strength that would be gained thereby?</w:t>
      </w:r>
    </w:p>
    <w:p>
      <w:pPr>
        <w:autoSpaceDN w:val="0"/>
        <w:autoSpaceDE w:val="0"/>
        <w:widowControl/>
        <w:spacing w:line="28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never feel that 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us strength.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could the Nehru scheme be revived or accepted if only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>the communal solution suggested therein does not satisfy those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 in it and also because it does not stipulate for Independence as </w:t>
      </w:r>
      <w:r>
        <w:rPr>
          <w:rFonts w:ascii="Times" w:hAnsi="Times" w:eastAsia="Times"/>
          <w:b w:val="0"/>
          <w:i w:val="0"/>
          <w:color w:val="000000"/>
          <w:sz w:val="22"/>
        </w:rPr>
        <w:t>it obviously could not at the time.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2. Do you consider the Ali Brothers to be sincere in differing from you over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time of starting the disobedience of the salt law and over the question of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participation in the Round Table Conference; and that they were in no way influenced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British Government in the adoption of such an attitude?</w:t>
      </w:r>
    </w:p>
    <w:p>
      <w:pPr>
        <w:autoSpaceDN w:val="0"/>
        <w:autoSpaceDE w:val="0"/>
        <w:widowControl/>
        <w:spacing w:line="28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certainly consider the Ali Brothers to be sincere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say. If I believed them to be insincere or capable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by the British Government, I should never hope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weaned from what to me appears to be a grievous error as my </w:t>
      </w:r>
      <w:r>
        <w:rPr>
          <w:rFonts w:ascii="Times" w:hAnsi="Times" w:eastAsia="Times"/>
          <w:b w:val="0"/>
          <w:i w:val="0"/>
          <w:color w:val="000000"/>
          <w:sz w:val="22"/>
        </w:rPr>
        <w:t>action appears to them to be.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April 26, 1930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3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3. Do you realize or not that the Ali Brothers still have a great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Muslim masses throughout India and who would swell your ranks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tomorrow if only the Ali Brothers assure them that such a step will not be detrimental </w:t>
      </w:r>
      <w:r>
        <w:rPr>
          <w:rFonts w:ascii="Times" w:hAnsi="Times" w:eastAsia="Times"/>
          <w:b w:val="0"/>
          <w:i w:val="0"/>
          <w:color w:val="000000"/>
          <w:sz w:val="18"/>
        </w:rPr>
        <w:t>to their interests?</w:t>
      </w:r>
    </w:p>
    <w:p>
      <w:pPr>
        <w:autoSpaceDN w:val="0"/>
        <w:autoSpaceDE w:val="0"/>
        <w:widowControl/>
        <w:spacing w:line="30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Further, don’t you think that even the Ali Brothers with all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 were and still are powerless to dispel their suspicion of the Mahasabha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just as you were and still are powerless to carry the Hindu community with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settlement of the communal question although your leadership in other matters </w:t>
      </w:r>
      <w:r>
        <w:rPr>
          <w:rFonts w:ascii="Times" w:hAnsi="Times" w:eastAsia="Times"/>
          <w:b w:val="0"/>
          <w:i w:val="0"/>
          <w:color w:val="000000"/>
          <w:sz w:val="18"/>
        </w:rPr>
        <w:t>is not questioned?</w:t>
      </w:r>
    </w:p>
    <w:p>
      <w:pPr>
        <w:autoSpaceDN w:val="0"/>
        <w:autoSpaceDE w:val="0"/>
        <w:widowControl/>
        <w:spacing w:line="30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can it be otherwise? Their record of service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for the Ali Brothers a following among the Muslim masses.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therefore that their coming would mean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the cause.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Deep-rooted suspicions cannot be dispelled by leaders however </w:t>
      </w:r>
      <w:r>
        <w:rPr>
          <w:rFonts w:ascii="Times" w:hAnsi="Times" w:eastAsia="Times"/>
          <w:b w:val="0"/>
          <w:i w:val="0"/>
          <w:color w:val="000000"/>
          <w:sz w:val="22"/>
        </w:rPr>
        <w:t>influential they may be.</w:t>
      </w:r>
    </w:p>
    <w:p>
      <w:pPr>
        <w:autoSpaceDN w:val="0"/>
        <w:autoSpaceDE w:val="0"/>
        <w:widowControl/>
        <w:spacing w:line="30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4. Do you think that Muslims specially of the N.W.F. Province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Malabar are sufficiently trained for non-violent fight as the Hindus specially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 are; and do not past recent occurrences in these provinces impress on you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necessity of stopping such unprepared provinces from immediate participation until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organization is complete and that otherwise there would be an unnecessary loss </w:t>
      </w:r>
      <w:r>
        <w:rPr>
          <w:rFonts w:ascii="Times" w:hAnsi="Times" w:eastAsia="Times"/>
          <w:b w:val="0"/>
          <w:i w:val="0"/>
          <w:color w:val="000000"/>
          <w:sz w:val="18"/>
        </w:rPr>
        <w:t>of Muslim life?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repeatedly warned those provinces that are unprepared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strict non-violence against participation in the struggle.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enough if they can give their sympathy.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1-5-1930</w:t>
      </w:r>
    </w:p>
    <w:p>
      <w:pPr>
        <w:autoSpaceDN w:val="0"/>
        <w:tabs>
          <w:tab w:pos="2590" w:val="left"/>
        </w:tabs>
        <w:autoSpaceDE w:val="0"/>
        <w:widowControl/>
        <w:spacing w:line="382" w:lineRule="exact" w:before="2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238. LIQUOR AND PARSIS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Parsi friends seem to be under the apprehension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picketing is to be confined only to Parsi liquor dealers.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a misconception. Picketing is now going on all over India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organized fashion. And in the parts other than Gujarat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more Hindu dealers than Parsis. Even in Gujarat the tho-</w:t>
      </w:r>
      <w:r>
        <w:rPr>
          <w:rFonts w:ascii="Times" w:hAnsi="Times" w:eastAsia="Times"/>
          <w:b w:val="0"/>
          <w:i w:val="0"/>
          <w:color w:val="000000"/>
          <w:sz w:val="22"/>
        </w:rPr>
        <w:t>usands of toddy trees that are being uprooted belong overw-helm-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ingly to Hindus. Toddy booths owned by Hindus are certainly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picketed on a most extensive scale. Organized picketing,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remembered, has only just commenced. In my speeches I have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appeal to Parsis because there is an indissoluble bond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me and because they are the most advanced and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all India and therefore more readily ame-nable to </w:t>
      </w:r>
      <w:r>
        <w:rPr>
          <w:rFonts w:ascii="Times" w:hAnsi="Times" w:eastAsia="Times"/>
          <w:b w:val="0"/>
          <w:i w:val="0"/>
          <w:color w:val="000000"/>
          <w:sz w:val="22"/>
        </w:rPr>
        <w:t>reason. They read newspapers. Parsi liquor dealers attend my mee-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tings, whereas Hindu dealers are too ignorant to do so. The latter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reached by personal visits made to them in their own booths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homes. Indeed the response I am getting from Parsi friends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encouraging, though not yet adequate. It is a Parsi sister—Mithubai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Petit—who, assisted among others by a Parsi pleader, is org-anizing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in the Surat district. Behram Mehta and Dhanjisha Darbari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to jail in the same cause. They were ostensibly arrested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salt laws, but I have a suspicion that they were arrested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their undoubted influence spreading among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dealers. Anyway, they were engaged in the anti-drink work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 Satyagraha. It was a matter of joy to me too that some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dealers who came to me the other day went away satisfied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I had fully the intention of picketing toddy booths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liquor shops. One complaint was that we were leaving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liquor shops in the adjacent Baroda territory. The charge is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hoping that the Baroda State people will organize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of Baroda canteens. Prohibition is first and foremost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reform. The Indian States are as much interested in it as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The States’ people may take up this reform, and ought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who saw me raised also the question of their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here that the Parsis as a community have to step in to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Parsi associations can prepare statistics and organize bureaux </w:t>
      </w:r>
      <w:r>
        <w:rPr>
          <w:rFonts w:ascii="Times" w:hAnsi="Times" w:eastAsia="Times"/>
          <w:b w:val="0"/>
          <w:i w:val="0"/>
          <w:color w:val="000000"/>
          <w:sz w:val="22"/>
        </w:rPr>
        <w:t>for the employment of those who would need relief when the only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69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of their income is gone, as it ought to have long ago.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matter of pride that this great community has so many of its </w:t>
      </w:r>
      <w:r>
        <w:rPr>
          <w:rFonts w:ascii="Times" w:hAnsi="Times" w:eastAsia="Times"/>
          <w:b w:val="0"/>
          <w:i w:val="0"/>
          <w:color w:val="000000"/>
          <w:sz w:val="22"/>
        </w:rPr>
        <w:t>members living on an immoral traffic.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1-5-1930</w:t>
      </w:r>
    </w:p>
    <w:p>
      <w:pPr>
        <w:autoSpaceDN w:val="0"/>
        <w:autoSpaceDE w:val="0"/>
        <w:widowControl/>
        <w:spacing w:line="292" w:lineRule="exact" w:before="39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239. ‘TRIUMPH OF NON-VIOLENCE’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know Shri Rajendra Prasad? He writes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become aware of the present trend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am convinced that people have fully learnt the lesson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There is still something lacking to be sure. But if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peaceful and fearless to the end swaraj is not far away.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three prerequisites for swaraj: purity, fearlessness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Giving up of liquor and other intoxicating things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purity. Through civil disobedience of the salt law people are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of fearlessness. When the charkha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one can say that people have become industrious.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gain from these things is of course there. Giving up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liquor, etc., will save us Rs. 25 crores. Abolition of the salt tax will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Rs. 6 crores and the takli through the manufacture of khadi, </w:t>
      </w:r>
      <w:r>
        <w:rPr>
          <w:rFonts w:ascii="Times" w:hAnsi="Times" w:eastAsia="Times"/>
          <w:b w:val="0"/>
          <w:i w:val="0"/>
          <w:color w:val="000000"/>
          <w:sz w:val="22"/>
        </w:rPr>
        <w:t>Rs. 60 crores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grant the people of this country strength to do all this.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1-5-1930</w:t>
      </w:r>
    </w:p>
    <w:p>
      <w:pPr>
        <w:autoSpaceDN w:val="0"/>
        <w:autoSpaceDE w:val="0"/>
        <w:widowControl/>
        <w:spacing w:line="220" w:lineRule="exact" w:before="23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Rajendra Prasad had described how events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Patna had ended in a procession of about 15,000 being taken out on April 23 and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face of police violence the huge assembly had remained wholly peaceful and </w:t>
      </w:r>
      <w:r>
        <w:rPr>
          <w:rFonts w:ascii="Times" w:hAnsi="Times" w:eastAsia="Times"/>
          <w:b w:val="0"/>
          <w:i w:val="0"/>
          <w:color w:val="000000"/>
          <w:sz w:val="18"/>
        </w:rPr>
        <w:t>disciplined. He had called it a triumph of non-violence.</w:t>
      </w:r>
    </w:p>
    <w:p>
      <w:pPr>
        <w:autoSpaceDN w:val="0"/>
        <w:tabs>
          <w:tab w:pos="2590" w:val="left"/>
        </w:tabs>
        <w:autoSpaceDE w:val="0"/>
        <w:widowControl/>
        <w:spacing w:line="3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240. LETTER TO ABBAS TYABJI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WHITE BEARD,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Kheda has become the storm centre. It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danger exists. You will please keep the boycott clean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free of any compulsion. The little underlings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molested in any way. And I feel that you should transfer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where the Thakore of Dehvan is residing. If you are satisfied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atrocities, let me have a brief statement for publication. Try to see </w:t>
      </w:r>
      <w:r>
        <w:rPr>
          <w:rFonts w:ascii="Times" w:hAnsi="Times" w:eastAsia="Times"/>
          <w:b w:val="0"/>
          <w:i w:val="0"/>
          <w:color w:val="000000"/>
          <w:sz w:val="22"/>
        </w:rPr>
        <w:t>the Thakore if it is at all possible. Who is this Foujdar Munshi?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in a moving train. Going to Hamida’s seat of </w:t>
      </w:r>
      <w:r>
        <w:rPr>
          <w:rFonts w:ascii="Times" w:hAnsi="Times" w:eastAsia="Times"/>
          <w:b w:val="0"/>
          <w:i w:val="0"/>
          <w:color w:val="000000"/>
          <w:sz w:val="22"/>
        </w:rPr>
        <w:t>action and looking forward to seeing 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6" w:after="0"/>
        <w:ind w:left="0" w:right="2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9572</w:t>
      </w:r>
    </w:p>
    <w:p>
      <w:pPr>
        <w:autoSpaceDN w:val="0"/>
        <w:autoSpaceDE w:val="0"/>
        <w:widowControl/>
        <w:spacing w:line="292" w:lineRule="exact" w:before="26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241. LETTER TO NARAHARI PARIKH</w:t>
      </w:r>
    </w:p>
    <w:p>
      <w:pPr>
        <w:autoSpaceDN w:val="0"/>
        <w:autoSpaceDE w:val="0"/>
        <w:widowControl/>
        <w:spacing w:line="270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Unrevised                                                                        May 1,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used to ‘Chi.’ will take me some 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There should be no boycott of petty police officials. </w:t>
      </w:r>
      <w:r>
        <w:rPr>
          <w:rFonts w:ascii="Times" w:hAnsi="Times" w:eastAsia="Times"/>
          <w:b w:val="0"/>
          <w:i w:val="0"/>
          <w:color w:val="000000"/>
          <w:sz w:val="22"/>
        </w:rPr>
        <w:t>Provisions, etc., should be freely supplied to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But they should be disobeyed when they come as policemen. </w:t>
      </w:r>
      <w:r>
        <w:rPr>
          <w:rFonts w:ascii="Times" w:hAnsi="Times" w:eastAsia="Times"/>
          <w:b w:val="0"/>
          <w:i w:val="0"/>
          <w:color w:val="000000"/>
          <w:sz w:val="22"/>
        </w:rPr>
        <w:t>Any services demanded by them as policemen should be refused.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3. Big officers should not be asked to vacate the houses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may be living.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In spite of the boycott, our relations with those boycotted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happy. If they become bitter, take it that there is hatred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boycott.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officials, but their authority that we boycott.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not Dyer, but Dyerism. We should examine our attitude by </w:t>
      </w:r>
      <w:r>
        <w:rPr>
          <w:rFonts w:ascii="Times" w:hAnsi="Times" w:eastAsia="Times"/>
          <w:b w:val="0"/>
          <w:i w:val="0"/>
          <w:color w:val="000000"/>
          <w:sz w:val="22"/>
        </w:rPr>
        <w:t>putting ourselves this question: “How would I behave with the officer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first wrote “Bhaishri 5” and then struck it off.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0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were my own brother?” For example, how do I behave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Harilal? This will enable you to understand your attitude a little more </w:t>
      </w:r>
      <w:r>
        <w:rPr>
          <w:rFonts w:ascii="Times" w:hAnsi="Times" w:eastAsia="Times"/>
          <w:b w:val="0"/>
          <w:i w:val="0"/>
          <w:color w:val="000000"/>
          <w:sz w:val="22"/>
        </w:rPr>
        <w:t>clearly.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9051</w:t>
      </w:r>
    </w:p>
    <w:p>
      <w:pPr>
        <w:autoSpaceDN w:val="0"/>
        <w:autoSpaceDE w:val="0"/>
        <w:widowControl/>
        <w:spacing w:line="292" w:lineRule="exact" w:before="38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242. EXTRACTS FROM SPEECH AT OLPAD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1930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been testing us thoroughly by taking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leaders from us one by one. It believes that, deprived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we shall either hide ourselves in our homes or become violent.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better for the Government than if we hide?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our heads, if we go on paying the land revenue year after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drinking liquor, buy salt at a rupee and a quarter a maund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wear foreign cloth, the Government will want nothing more. On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hand, if we resort to violence it can stand it since the consu-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mption of ammunition will then go up, the industry in England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to gain, and its generals, captains and soldiers will have honours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awards conferred on them. There is just one thing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cannot put up with, and that is that we should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>obey its laws and to submit to its authority.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been true to our salt. That is why we disregard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made by the hands of our poor and virtuous brothers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import cloth from abroad. Islam had a Caliph who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among all the Caliphs. What did he tell the great governors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Baghdad who had come dressed in silken robes? “Your Prophet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wore only coarse cloth. Where did you learn to wear such soft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garments?” Holy men in those days had such power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trembled before them. And this they did, not because they brandished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sword, but because they wielded spiritual power. Now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Hindus or Muslims, tell me that they find khadi too coarse. I </w:t>
      </w:r>
      <w:r>
        <w:rPr>
          <w:rFonts w:ascii="Times" w:hAnsi="Times" w:eastAsia="Times"/>
          <w:b w:val="0"/>
          <w:i w:val="0"/>
          <w:color w:val="000000"/>
          <w:sz w:val="22"/>
        </w:rPr>
        <w:t>laugh when I hear that, though, in truth, I ought to weep.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in Surat when some of our sisters were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round, the owners of toddy booths behaved badly. Some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threw clods of earth at them. I was ashamed to hear this.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die before he insults such women or swears at them or lifts a </w:t>
      </w:r>
      <w:r>
        <w:rPr>
          <w:rFonts w:ascii="Times" w:hAnsi="Times" w:eastAsia="Times"/>
          <w:b w:val="0"/>
          <w:i w:val="0"/>
          <w:color w:val="000000"/>
          <w:sz w:val="22"/>
        </w:rPr>
        <w:t>stone against them. What though the person behaving thus be a</w:t>
      </w:r>
    </w:p>
    <w:p>
      <w:pPr>
        <w:autoSpaceDN w:val="0"/>
        <w:tabs>
          <w:tab w:pos="2590" w:val="left"/>
        </w:tabs>
        <w:autoSpaceDE w:val="0"/>
        <w:widowControl/>
        <w:spacing w:line="3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drunkard? Haven’t drunkards their mothers and sisters? These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go and abuse them. They only humbly entreat them. Is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to do so? Every man in this country should have the spirit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not to tolerate women being insulted. This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lose one’s temper with the person who abuses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any man have the audacity to abuse a woman or lift a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her? He ought rather to pray: O God, may my hand come </w:t>
      </w:r>
      <w:r>
        <w:rPr>
          <w:rFonts w:ascii="Times" w:hAnsi="Times" w:eastAsia="Times"/>
          <w:b w:val="0"/>
          <w:i w:val="0"/>
          <w:color w:val="000000"/>
          <w:sz w:val="22"/>
        </w:rPr>
        <w:t>unstuck before I commit such a crime.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whom can you raise your hand? Perhaps against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attacks you, though even that is at present forbidden.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hand against a woman is cowardly. It is unthinkable. I hope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is behind these incidents. I hope the clod of earth fell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accidentally on some sister. I had believed that though there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Indians, even they would observe some decorum.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 few women have their heads smashed as some men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theirs, we will not give up what we have undertaken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If it is the fate of our sisters to be beaten they will be beaten.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 who drink as well as those who sell liquor note that drinking </w:t>
      </w:r>
      <w:r>
        <w:rPr>
          <w:rFonts w:ascii="Times" w:hAnsi="Times" w:eastAsia="Times"/>
          <w:b w:val="0"/>
          <w:i w:val="0"/>
          <w:color w:val="000000"/>
          <w:sz w:val="22"/>
        </w:rPr>
        <w:t>will soon be a matter of the past.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way of the Raghus it has been ever,</w:t>
      </w:r>
    </w:p>
    <w:p>
      <w:pPr>
        <w:autoSpaceDN w:val="0"/>
        <w:autoSpaceDE w:val="0"/>
        <w:widowControl/>
        <w:spacing w:line="240" w:lineRule="exact" w:before="8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 may fail but a pledge never.</w:t>
      </w:r>
    </w:p>
    <w:p>
      <w:pPr>
        <w:autoSpaceDN w:val="0"/>
        <w:autoSpaceDE w:val="0"/>
        <w:widowControl/>
        <w:spacing w:line="28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brothers and sisters have now learnt to recite this quatrain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are no actors in a play who only sing and do not act. Just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salt law is as good as abolished, let us also have the faith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drink evil, too, will be gone.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my humble prayer. I also want you to carry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message—the message of an old man—to all concerned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>liquor-booth owners of Surat.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11-5-1930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243. SPEECH AT RANDER</w:t>
      </w:r>
    </w:p>
    <w:p>
      <w:pPr>
        <w:autoSpaceDN w:val="0"/>
        <w:autoSpaceDE w:val="0"/>
        <w:widowControl/>
        <w:spacing w:line="260" w:lineRule="exact" w:before="11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1, 1930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Muslim friends to realize that at present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embarked upon a movement of self-purification. The time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divide the gains among ourselves. When that time comes,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decide the share of each. If it is our misfortune to fight then,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fight it out. But personally I believe that when that day comes,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need for us to fight. There will be no cause then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distrust or fear. At present our fight is directed mainly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 tax. Such a tax is forbidden in Islam. Salt is a necessity for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Hindus and Muslims are poor people and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tax falls on them. In Rander, however, we have millionaires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multi-millionaires. They can see the facts if only they go with me into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second task is to banish foreign cloth. Everyone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accounts of the Spinners’ Association that because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we pay thousands of rupees to Muslim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weavers. The large number of women in Vijapur who earn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work and bless me are all Muslims. These poor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often wept when my workers could not supply them enough </w:t>
      </w:r>
      <w:r>
        <w:rPr>
          <w:rFonts w:ascii="Times" w:hAnsi="Times" w:eastAsia="Times"/>
          <w:b w:val="0"/>
          <w:i w:val="0"/>
          <w:color w:val="000000"/>
          <w:sz w:val="22"/>
        </w:rPr>
        <w:t>slivers.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task is eradication of the drink evil. In which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drinking not forbidden? In the course of my life I have mixed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with Muslims and attended many dinners given </w:t>
      </w:r>
      <w:r>
        <w:rPr>
          <w:rFonts w:ascii="Times" w:hAnsi="Times" w:eastAsia="Times"/>
          <w:b w:val="0"/>
          <w:i w:val="0"/>
          <w:color w:val="000000"/>
          <w:sz w:val="22"/>
        </w:rPr>
        <w:t>by Muslim hosts. Muslims cannot but join the movement for ban-ish-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liquor and other intoxicants from the country. Are those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not Muslims who picket liquor booths in Ahmedabad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with proprietors and drink-addicts, patiently submitting to </w:t>
      </w:r>
      <w:r>
        <w:rPr>
          <w:rFonts w:ascii="Times" w:hAnsi="Times" w:eastAsia="Times"/>
          <w:b w:val="0"/>
          <w:i w:val="0"/>
          <w:color w:val="000000"/>
          <w:sz w:val="22"/>
        </w:rPr>
        <w:t>assaults and abuses?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God’s work. He alone can do it who is ready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for it. Only he who is ready to dive into the sea can bring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pearls from it. I only beg of my Muslim clients and other Muslims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this movement of self-purification is not a monopoly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community, and wish that all people shouldheartily join it.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afterwards how to share the gains when the Government asks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want. My prophecy about that day, however, is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no longer think it necessary to fight, that one brother will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to take anything he wants. We shall then have nobility among </w:t>
      </w:r>
      <w:r>
        <w:rPr>
          <w:rFonts w:ascii="Times" w:hAnsi="Times" w:eastAsia="Times"/>
          <w:b w:val="0"/>
          <w:i w:val="0"/>
          <w:color w:val="000000"/>
          <w:sz w:val="22"/>
        </w:rPr>
        <w:t>us and the bargaining spirit will have disappeared. We have to do this</w:t>
      </w:r>
    </w:p>
    <w:p>
      <w:pPr>
        <w:autoSpaceDN w:val="0"/>
        <w:tabs>
          <w:tab w:pos="2590" w:val="left"/>
        </w:tabs>
        <w:autoSpaceDE w:val="0"/>
        <w:widowControl/>
        <w:spacing w:line="3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God’s name, in the name of the poor. Let all the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it and let the town of Rander, too, give all the help it can and </w:t>
      </w:r>
      <w:r>
        <w:rPr>
          <w:rFonts w:ascii="Times" w:hAnsi="Times" w:eastAsia="Times"/>
          <w:b w:val="0"/>
          <w:i w:val="0"/>
          <w:color w:val="000000"/>
          <w:sz w:val="22"/>
        </w:rPr>
        <w:t>bring glory to its fair name.</w:t>
      </w:r>
    </w:p>
    <w:p>
      <w:pPr>
        <w:autoSpaceDN w:val="0"/>
        <w:autoSpaceDE w:val="0"/>
        <w:widowControl/>
        <w:spacing w:line="28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11-5-1930</w:t>
      </w:r>
    </w:p>
    <w:p>
      <w:pPr>
        <w:autoSpaceDN w:val="0"/>
        <w:autoSpaceDE w:val="0"/>
        <w:widowControl/>
        <w:spacing w:line="292" w:lineRule="exact" w:before="430" w:after="0"/>
        <w:ind w:left="0" w:right="11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244. LETTER TO SUSHILA GANDHI</w:t>
      </w:r>
    </w:p>
    <w:p>
      <w:pPr>
        <w:autoSpaceDN w:val="0"/>
        <w:autoSpaceDE w:val="0"/>
        <w:widowControl/>
        <w:spacing w:line="294" w:lineRule="exact" w:before="1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is the name of the lady who is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me? Send her here. Are all of you concerned with substance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unimportant details? I maintain good weight and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energy; what does it matter, then, whether or not I eat fruit?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a way open to permit me to start eating it again if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do so for my health. I have not taken a vow not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But why should I if there is no need? I had read in a paper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go out to picket liquor booths.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 all,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1184. Courtesy: Sushila Gandhi; . also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G.N. 4772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11-5-1930, picketing of liquor booths by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 women started from this date.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1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245. LETTER TO PURUSHOTTAM GANDHI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fact expecting a letter from you when I got one.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good health in the Ashram, you should stay either there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Vijapur. If you have overcome the fear of death,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contented in all circumstances and go on doing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fall to your lot. I do not feel inclined at present to call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any of those who are left behind. If, however, you wish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know.</w:t>
      </w:r>
    </w:p>
    <w:p>
      <w:pPr>
        <w:autoSpaceDN w:val="0"/>
        <w:autoSpaceDE w:val="0"/>
        <w:widowControl/>
        <w:spacing w:line="268" w:lineRule="exact" w:before="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898. Courtesy: Narandas Gandhi</w:t>
      </w:r>
    </w:p>
    <w:p>
      <w:pPr>
        <w:autoSpaceDN w:val="0"/>
        <w:autoSpaceDE w:val="0"/>
        <w:widowControl/>
        <w:spacing w:line="292" w:lineRule="exact" w:before="38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246. LETTER TO VITHALDAS JERAJANI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VITHALDAS,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asked for someone to help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 is going there. He is a very exact man in all matters.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prove very useful to you. I wish you all success.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9773</w:t>
      </w:r>
    </w:p>
    <w:p>
      <w:pPr>
        <w:autoSpaceDN w:val="0"/>
        <w:tabs>
          <w:tab w:pos="2590" w:val="left"/>
        </w:tabs>
        <w:autoSpaceDE w:val="0"/>
        <w:widowControl/>
        <w:spacing w:line="382" w:lineRule="exact" w:before="30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247. LETTER TO RADHA GANDHI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Mithubehn told me that you were eager to work with her.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intends to entrust you with a responsible task. If you really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her, I will not dissuade you. But Khurshedbehn also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wished to work with her. If you gave her your word first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work with her.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8682. Courtesy: Radhabehn Chaudhri</w:t>
      </w:r>
    </w:p>
    <w:p>
      <w:pPr>
        <w:autoSpaceDN w:val="0"/>
        <w:autoSpaceDE w:val="0"/>
        <w:widowControl/>
        <w:spacing w:line="292" w:lineRule="exact" w:before="802" w:after="0"/>
        <w:ind w:left="0" w:right="13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248. LETTER TO KUSUM DESAI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still not received the letter which you said in your </w:t>
      </w:r>
      <w:r>
        <w:rPr>
          <w:rFonts w:ascii="Times" w:hAnsi="Times" w:eastAsia="Times"/>
          <w:b w:val="0"/>
          <w:i w:val="0"/>
          <w:color w:val="000000"/>
          <w:sz w:val="22"/>
        </w:rPr>
        <w:t>hurriedly-written last letter you would write.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keep with this the two letters received from you.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1798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9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69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249. LETTER TO JANAKIDEVI BAJAJ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JANAKIBEHN,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Madalasa’s letter today. I do not remember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any from you. Why should I get angry? You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plunged into work there. I am glad that you are working with </w:t>
      </w:r>
      <w:r>
        <w:rPr>
          <w:rFonts w:ascii="Times" w:hAnsi="Times" w:eastAsia="Times"/>
          <w:b w:val="0"/>
          <w:i w:val="0"/>
          <w:color w:val="000000"/>
          <w:sz w:val="22"/>
        </w:rPr>
        <w:t>Perinbehn.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2886</w:t>
      </w:r>
    </w:p>
    <w:p>
      <w:pPr>
        <w:autoSpaceDN w:val="0"/>
        <w:autoSpaceDE w:val="0"/>
        <w:widowControl/>
        <w:spacing w:line="292" w:lineRule="exact" w:before="38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250. LETTER TO NARAHARI PARIKH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all the facts about the Headman. But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try to defend himself ? If he has the necessary strength,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whatever is done to him. But otherwise he may by all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himself. I can conceive of only one situation in which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defend himself, and that is when a false allegation is made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Then he may, if he wishes, defend himself. In such cases,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only those who are on the spot can decide what is right.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Bhagavati tells me that there will be darkness there after you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one, he tells me, who will give all his time to the work. </w:t>
      </w:r>
      <w:r>
        <w:rPr>
          <w:rFonts w:ascii="Times" w:hAnsi="Times" w:eastAsia="Times"/>
          <w:b w:val="0"/>
          <w:i w:val="0"/>
          <w:color w:val="000000"/>
          <w:sz w:val="22"/>
        </w:rPr>
        <w:t>Think about this and let me know your view.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9052</w:t>
      </w:r>
    </w:p>
    <w:p>
      <w:pPr>
        <w:autoSpaceDN w:val="0"/>
        <w:tabs>
          <w:tab w:pos="2590" w:val="left"/>
        </w:tabs>
        <w:autoSpaceDE w:val="0"/>
        <w:widowControl/>
        <w:spacing w:line="382" w:lineRule="exact" w:before="18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9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251. LETTER TO SARALADEVI SARABHAI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  <w:tab w:pos="50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see your signature on the letters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You know how much I value your signature.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48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it.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Shankerlal told me about your activities and I was glad to hear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Mridu to give me a report of her work.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11133. Courtesy: Sarabhai Foundation</w:t>
      </w:r>
    </w:p>
    <w:p>
      <w:pPr>
        <w:autoSpaceDN w:val="0"/>
        <w:autoSpaceDE w:val="0"/>
        <w:widowControl/>
        <w:spacing w:line="292" w:lineRule="exact" w:before="38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252. MESSAGE TO SAHU SABHA, BOMBAY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1930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Sahu Sabha will receive support from all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non-Brahmins. The present struggle is intended to bring relief to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and not to any particular class or caste.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3-5-1930</w:t>
      </w:r>
    </w:p>
    <w:p>
      <w:pPr>
        <w:autoSpaceDN w:val="0"/>
        <w:autoSpaceDE w:val="0"/>
        <w:widowControl/>
        <w:spacing w:line="240" w:lineRule="exact" w:before="3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“Draft letter to Viceroy”, 27-4-1930.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3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253. LETTER TO J. C. KUMARAPPA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1930</w:t>
      </w:r>
    </w:p>
    <w:p>
      <w:pPr>
        <w:autoSpaceDN w:val="0"/>
        <w:autoSpaceDE w:val="0"/>
        <w:widowControl/>
        <w:spacing w:line="212" w:lineRule="exact" w:before="9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00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5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Publish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I.S.R.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refuses, let me know.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only.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You are doing bravely. If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I.S.R.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J. C. K</w:t>
      </w:r>
      <w:r>
        <w:rPr>
          <w:rFonts w:ascii="Times" w:hAnsi="Times" w:eastAsia="Times"/>
          <w:b w:val="0"/>
          <w:i w:val="0"/>
          <w:color w:val="000000"/>
          <w:sz w:val="16"/>
        </w:rPr>
        <w:t>UMARAPPA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10086 and 10087</w:t>
      </w:r>
    </w:p>
    <w:p>
      <w:pPr>
        <w:autoSpaceDN w:val="0"/>
        <w:autoSpaceDE w:val="0"/>
        <w:widowControl/>
        <w:spacing w:line="292" w:lineRule="exact" w:before="38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254.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Sundaram was formerly an inmate of the Ashram. He has </w:t>
      </w:r>
      <w:r>
        <w:rPr>
          <w:rFonts w:ascii="Times" w:hAnsi="Times" w:eastAsia="Times"/>
          <w:b w:val="0"/>
          <w:i w:val="0"/>
          <w:color w:val="000000"/>
          <w:sz w:val="22"/>
        </w:rPr>
        <w:t>the virtues suggested by his name. He had left the Benares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come to us. He will stay there for a few days. Cultivate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and introduce him to the others. I shall write about 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things after I get the mail.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8109. Courtesy: Narandas Gandhi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25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Social Reformer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not in Gandhiji’s hand but has been retained out of the four </w:t>
      </w:r>
      <w:r>
        <w:rPr>
          <w:rFonts w:ascii="Times" w:hAnsi="Times" w:eastAsia="Times"/>
          <w:b w:val="0"/>
          <w:i w:val="0"/>
          <w:color w:val="000000"/>
          <w:sz w:val="18"/>
        </w:rPr>
        <w:t>alternatives typed on the postcard.</w:t>
      </w:r>
    </w:p>
    <w:p>
      <w:pPr>
        <w:autoSpaceDN w:val="0"/>
        <w:tabs>
          <w:tab w:pos="2590" w:val="left"/>
        </w:tabs>
        <w:autoSpaceDE w:val="0"/>
        <w:widowControl/>
        <w:spacing w:line="3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255. LETTER TO OCHCHHAVLAL PANDYA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OCHCHHAVLAL,</w:t>
      </w:r>
    </w:p>
    <w:p>
      <w:pPr>
        <w:autoSpaceDN w:val="0"/>
        <w:autoSpaceDE w:val="0"/>
        <w:widowControl/>
        <w:spacing w:line="28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Kamalashankar is very keen to join the struggle.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encouraged your brother to take part in such activities.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you to do the same now. Every family should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>this struggle.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Kamalashankar Pandya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2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256. CERTIFICATE TO V. A. SUNDARAM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May 3,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V. A. Sundaram has been in touch with me since 1915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Satyagraha Ashram for a long time from its foundation.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 Benares Hindu University with Pandit Malaviyaji’s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Struggle. The best use that can be made of him and his wife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also with him in his decision heart and soul, is for both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Nad and there to break the salt laws, to assist in organizing,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 his own district of Coimbatore, boycott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boycott of intoxicating drinks.</w:t>
      </w:r>
    </w:p>
    <w:p>
      <w:pPr>
        <w:autoSpaceDN w:val="0"/>
        <w:autoSpaceDE w:val="0"/>
        <w:widowControl/>
        <w:spacing w:line="266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3207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bears no title. The G.N. register however, describes it as a </w:t>
      </w:r>
      <w:r>
        <w:rPr>
          <w:rFonts w:ascii="Times" w:hAnsi="Times" w:eastAsia="Times"/>
          <w:b w:val="0"/>
          <w:i w:val="0"/>
          <w:color w:val="000000"/>
          <w:sz w:val="18"/>
        </w:rPr>
        <w:t>certificate.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appears, this was written about the same time as the preceding item, in </w:t>
      </w:r>
      <w:r>
        <w:rPr>
          <w:rFonts w:ascii="Times" w:hAnsi="Times" w:eastAsia="Times"/>
          <w:b w:val="0"/>
          <w:i w:val="0"/>
          <w:color w:val="000000"/>
          <w:sz w:val="18"/>
        </w:rPr>
        <w:t>which Gandhiji wrote to the same effect.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Savitri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69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257. TO THE PEOPLE OF KHEDA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 at present the Kheda district seems to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centre of our struggle. Nowhere else in Gujarat do we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repression as in that district. There they arrest or release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like, beat up or abuse all and sundry. People may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fairly quiet and peaceful in spite of provocation. But Kaka-</w:t>
      </w:r>
      <w:r>
        <w:rPr>
          <w:rFonts w:ascii="Times" w:hAnsi="Times" w:eastAsia="Times"/>
          <w:b w:val="0"/>
          <w:i w:val="0"/>
          <w:color w:val="000000"/>
          <w:sz w:val="22"/>
        </w:rPr>
        <w:t>saheb observed some shortcomings also. People submit to the rep-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ression but in their severe boycott of the Government men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and ill will and hence violence. They harass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in petty ways and call them names. This is not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We may denounce bureaucracy to our heart’s content,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men in office. The poor officer is like any of us. Time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if not we, our own kinsmen wanted to be Headmen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Mamlatdars and we flattered the Mamlatdars. Now that our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is gone, how can we expect that theirs too should go?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go. We should humbly try to cure them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infatuation, and show them the evil that is there in the office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Mamlatdar or Sub-Inspector of police, but in no way should we 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anger on a Mamlatdar or a Sub-Inspector of police.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severe our boycott, it should be full of sweetness and courtesy.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so, some day even a riot may break out. The Mamlatdar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Sub-Inspector may cross the limits of decency. One might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Sub-Inspectors of Police have already crossed the limits, for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of them insulted a person like Maganbhai Desai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manhandled him. Would it be surprising, then, if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cross the limits? If some regard it decent not to go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abusive speech, how can they blame others who draw the line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slapping the former? And once violent hands are laid on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will it all end? As things are still under control, it is time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 people to take heed and change things wherever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limits I have laid down, they are free to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boycotts they have put into effect. Let me mention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limits. The reader should go through and understand Kakasaheb’s </w:t>
      </w:r>
      <w:r>
        <w:rPr>
          <w:rFonts w:ascii="Times" w:hAnsi="Times" w:eastAsia="Times"/>
          <w:b w:val="0"/>
          <w:i w:val="0"/>
          <w:color w:val="000000"/>
          <w:sz w:val="22"/>
        </w:rPr>
        <w:t>article along with this. Let us take a Headman as an example.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Headman belongs to the village, he cannot be deprived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place of residence or denied provisions. The boycott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his duties as Headman. That is, his orders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out, not a drop of water demanded by virtue of his authority</w:t>
      </w:r>
    </w:p>
    <w:p>
      <w:pPr>
        <w:autoSpaceDN w:val="0"/>
        <w:tabs>
          <w:tab w:pos="2590" w:val="left"/>
        </w:tabs>
        <w:autoSpaceDE w:val="0"/>
        <w:widowControl/>
        <w:spacing w:line="382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and no provisions demanded by him for the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should be supplied. Should he, however, fall ill, we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him lovingly. If we lack the power or the love to help him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give up the boycott altogether. Take it as gospel truth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boycott proceeds from a feeling of malice or enmity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bring us no good, at any rate in our present struggle.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may say that this non-violence is a difficult thing.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And still non-violence is as easy as it is difficult. It is easy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understand it. For others it is more difficult than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flying in the air. It was because I was fully aware of this that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in our programme the boycott of officials. As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took it up, I have let it go on and even encouraged it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But I have always mentioned the limits within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practised. Nothing will be lost and it is still not too late,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 is given up because the limits of non-violent boycott </w:t>
      </w:r>
      <w:r>
        <w:rPr>
          <w:rFonts w:ascii="Times" w:hAnsi="Times" w:eastAsia="Times"/>
          <w:b w:val="0"/>
          <w:i w:val="0"/>
          <w:color w:val="000000"/>
          <w:sz w:val="22"/>
        </w:rPr>
        <w:t>cannot in practice be observed.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ought to admit that I am unconcerned with defeat or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know that victory will come only with non-violence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good results violent methods may seem to promise,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they will bring defeat. The ruddy cheeks of a tuberculous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are not a sign of health, but a portent of imminent death. This,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is not my whole story.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does not surprise me that people cannot digest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that requires them to suffer beatings without demur.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our original pledge contains. People have on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quite well. I know that when the Thakore of Dehvan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complicity with the police made an attack on the people,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fought back but did not. There have been several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of the same kind, but people proved their fortitude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quite peaceful. They deserve to be congratulated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However, if they do not regard peaceful conduct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but remain peaceful reluctantly, such peace will not last 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either begin to run away or fight back in self-defence,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are forbidden in our present struggle. People can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 nor fight back. The present struggle is one which requires us </w:t>
      </w:r>
      <w:r>
        <w:rPr>
          <w:rFonts w:ascii="Times" w:hAnsi="Times" w:eastAsia="Times"/>
          <w:b w:val="0"/>
          <w:i w:val="0"/>
          <w:color w:val="000000"/>
          <w:sz w:val="22"/>
        </w:rPr>
        <w:t>to learn the secret of living by dying.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has ever said so far that there is no victory in 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prepared to face death. Some there are who doubt whether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have the capacity to die, but many no longer have that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doubt. It is possible to take the figures for the last World War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our loss in men and money during the four weeks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only a fraction compared to that borne by each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participating in the terrible war in Europe. And, moreover,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advanced. If our present struggle remains non-violent to the very last,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win swaraj without having incurred, during our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the loss in men and money incurred in a single day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War. After this there should be no room for doubt.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goes, the necessary climate of public spirit is certain to </w:t>
      </w:r>
      <w:r>
        <w:rPr>
          <w:rFonts w:ascii="Times" w:hAnsi="Times" w:eastAsia="Times"/>
          <w:b w:val="0"/>
          <w:i w:val="0"/>
          <w:color w:val="000000"/>
          <w:sz w:val="22"/>
        </w:rPr>
        <w:t>build up.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social boycott.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about discipline.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volunteers lack the sense of discipline, we shall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a difficult position. In war discipline is everything.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Crimean War, the officers of the British army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blunders that vast numbers of soldiers were killed.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went on obeying the orders given and met their death.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 of the officers has been forgotten, but the bravery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has been immortalized in the golden words of a famous poem </w:t>
      </w:r>
      <w:r>
        <w:rPr>
          <w:rFonts w:ascii="Times" w:hAnsi="Times" w:eastAsia="Times"/>
          <w:b w:val="0"/>
          <w:i w:val="0"/>
          <w:color w:val="000000"/>
          <w:sz w:val="22"/>
        </w:rPr>
        <w:t>by Tennyson. This is how he enumerates the virtues of true soldiers: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Theirs not to make reply,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Theirs not to reason why,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Theirs but to do and die.</w:t>
      </w:r>
    </w:p>
    <w:p>
      <w:pPr>
        <w:autoSpaceDN w:val="0"/>
        <w:autoSpaceDE w:val="0"/>
        <w:widowControl/>
        <w:spacing w:line="26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this is as it should be. It does not mean that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suppresses his reason. Before a man enlists in the army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fully use his power of reason, know his commander and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of service. After this, if he discusses at every step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sub-rules as and when they are framed, and if he weighs the pros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 of the orders issued, his time would be wasted in thinking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arguing and the progress of work will be hindered. If every soldier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for himself the right to argue with the commander, the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lost. Therefore a soldier, having enlisted himself,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his reason. If after enlisting oneself as a soldier, one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rein to one’s reason and indulges in arguments on the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duties, one’s reason will lose steadiness of purpose.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misuse of reason.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in Kheda who understands this should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>observe our rules of discipline.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Carding and spinning are essential aspects of this discipline. The</w:t>
      </w:r>
    </w:p>
    <w:p>
      <w:pPr>
        <w:autoSpaceDN w:val="0"/>
        <w:tabs>
          <w:tab w:pos="2590" w:val="left"/>
        </w:tabs>
        <w:autoSpaceDE w:val="0"/>
        <w:widowControl/>
        <w:spacing w:line="382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who do not card and spin should leave this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Our motto is: ‘Swaraj through the thread of yarn.’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accepted the motto, it is no longer a subject of discussion,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duty to be practised. No matter if spinning does not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as part of the Salt Satyagraha; it is essential as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movement. True the salt tax has not been removed;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however, is not merely for its abolition but for winning our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carding and spinning are essential, so is being clad in </w:t>
      </w:r>
      <w:r>
        <w:rPr>
          <w:rFonts w:ascii="Times" w:hAnsi="Times" w:eastAsia="Times"/>
          <w:b w:val="0"/>
          <w:i w:val="0"/>
          <w:color w:val="000000"/>
          <w:sz w:val="22"/>
        </w:rPr>
        <w:t>khadi from head to foot. This goes without saying.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Kheda have been evincing boundless enthusiasm.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enthusiasm is pure and non-violent, the peaceful activity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both its sign and its food. Quiet enthusiasm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constructive, and its opposite begins and ends only as a wave of </w:t>
      </w:r>
      <w:r>
        <w:rPr>
          <w:rFonts w:ascii="Times" w:hAnsi="Times" w:eastAsia="Times"/>
          <w:b w:val="0"/>
          <w:i w:val="0"/>
          <w:color w:val="000000"/>
          <w:sz w:val="22"/>
        </w:rPr>
        <w:t>excitement.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one thing in particular to add. Not only Raas, but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also have taken the pledge of non-payment of land revenue.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 pledge. Those who keep it will make a name in Indian history </w:t>
      </w:r>
      <w:r>
        <w:rPr>
          <w:rFonts w:ascii="Times" w:hAnsi="Times" w:eastAsia="Times"/>
          <w:b w:val="0"/>
          <w:i w:val="0"/>
          <w:color w:val="000000"/>
          <w:sz w:val="22"/>
        </w:rPr>
        <w:t>as heroes. But the consequences of the pledge need to be considered.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taking the pledge should be ready to let go his 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homestead and his cattle, and do it without resorting to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or through others. He who has faith that we shall get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let anything disturb him. He is prepared to lose his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homestead. Even if he loses them now, he will have them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The Government can never appropriate them for all time.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lack such faith should at present take no risk at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non-payment of the land revenue. In the Congress programme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there is no mention whatever of non-payment of revenue,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one who pays up the tax has nothing to be ashamed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man who has self-confidence, who has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>endure suffering, who can make sacrifices for his country or his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mander, such a person will, on his own responsibility, refuse to pay </w:t>
      </w:r>
      <w:r>
        <w:rPr>
          <w:rFonts w:ascii="Times" w:hAnsi="Times" w:eastAsia="Times"/>
          <w:b w:val="0"/>
          <w:i w:val="0"/>
          <w:color w:val="000000"/>
          <w:sz w:val="22"/>
        </w:rPr>
        <w:t>land revenue. He has the right not to pay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Navajivan,</w:t>
      </w:r>
      <w:r>
        <w:rPr>
          <w:rFonts w:ascii="Times" w:hAnsi="Times" w:eastAsia="Times"/>
          <w:b w:val="0"/>
          <w:i/>
          <w:color w:val="000000"/>
          <w:sz w:val="22"/>
        </w:rPr>
        <w:t>4-5-1930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258. LAWYERS’ DUTY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minced words in criticizing lawyers. Mahadev,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short reign, castigated them to his heart’s content.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did not misunderstand him. They saw that the shafts he 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them were shafts of love. Though the lawyers deserve criticism,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fight for freedom is no mean one. Pherozeshah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Mehta, the uncrowned king of Bombay, was an eminent lawyer.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was a lawyer. Manmohan Ghosh, Lalmohan Ghosh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Lalaji, the Lion of the Punjab, all of them were lawyers. Deshbandhu,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sacrificed lakhs in the service of the country, was also a lawyer. </w:t>
      </w:r>
      <w:r>
        <w:rPr>
          <w:rFonts w:ascii="Times" w:hAnsi="Times" w:eastAsia="Times"/>
          <w:b w:val="0"/>
          <w:i w:val="0"/>
          <w:color w:val="000000"/>
          <w:sz w:val="22"/>
        </w:rPr>
        <w:t>Motilalji, Malaviyaji, Vithalbhai Patel, Sardar, Jairamdas, Raj-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agopalachari, Prakasam, Venkatapayya, Santhanam, Munshi, Kamdar,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Purushottamdas Trikumdas and Broker, all these are lawyers,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of the Congress himself is a lawyer. This list is not exh-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austive. I have mentioned only the names which occur to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moment, but many others can be mentioned.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lawyers have, therefore, no reason to feel ashamed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contribution, but there is none to feel elated either. If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of all these lawyers people speak ill of lawyers—even I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so—there is reason for that.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expect every lawyer to be a patriot, as they expect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to possess spiritual knowledge. A lawyer, by 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profession, is an advocate of people’s rights, an expert in law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and one who saves the victims of oppression by the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therefore, a class of people who should regard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as their profession give themselves up to the pursuit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self-interest, lead a life of self-indulgence or have no other aim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money by encouraging litigation, people naturally speak 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Though, taken absolutely, the number of patriotic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above will not appear insignificant, if we have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number of lawyers and the magnitude of their task, it will appear </w:t>
      </w:r>
      <w:r>
        <w:rPr>
          <w:rFonts w:ascii="Times" w:hAnsi="Times" w:eastAsia="Times"/>
          <w:b w:val="0"/>
          <w:i w:val="0"/>
          <w:color w:val="000000"/>
          <w:sz w:val="22"/>
        </w:rPr>
        <w:t>small indeed.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Lawyers have not remained untouched by the present awa-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kening. The sacrifices of Shri Munshi and other lawyers stem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struggle. I see that lawyers who dare not or cannot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still wish to do some service. I hear that many lawyers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have stopped wearing hats and foreign clothes. Some lawyers </w:t>
      </w:r>
      <w:r>
        <w:rPr>
          <w:rFonts w:ascii="Times" w:hAnsi="Times" w:eastAsia="Times"/>
          <w:b w:val="0"/>
          <w:i w:val="0"/>
          <w:color w:val="000000"/>
          <w:sz w:val="22"/>
        </w:rPr>
        <w:t>in Gujarat have come forward to investigate the cases of those against</w:t>
      </w:r>
    </w:p>
    <w:p>
      <w:pPr>
        <w:autoSpaceDN w:val="0"/>
        <w:tabs>
          <w:tab w:pos="2590" w:val="left"/>
        </w:tabs>
        <w:autoSpaceDE w:val="0"/>
        <w:widowControl/>
        <w:spacing w:line="3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2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whom atrocities are being committed. All this is welcome indeed.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aside the question of their giving up practice, the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that they should come forward in large numbers to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remain undeterred if the courts cancel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betray the country for the sake of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their doing national work they lose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welcome this as if they had been cleansed of dirt. If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become fearless they can help the people of their districts in </w:t>
      </w:r>
      <w:r>
        <w:rPr>
          <w:rFonts w:ascii="Times" w:hAnsi="Times" w:eastAsia="Times"/>
          <w:b w:val="0"/>
          <w:i w:val="0"/>
          <w:color w:val="000000"/>
          <w:sz w:val="22"/>
        </w:rPr>
        <w:t>many ways. If they shed fear, lawyers can</w:t>
      </w:r>
    </w:p>
    <w:p>
      <w:pPr>
        <w:autoSpaceDN w:val="0"/>
        <w:autoSpaceDE w:val="0"/>
        <w:widowControl/>
        <w:spacing w:line="294" w:lineRule="exact" w:before="2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keep accounts of public funds;</w:t>
      </w:r>
    </w:p>
    <w:p>
      <w:pPr>
        <w:autoSpaceDN w:val="0"/>
        <w:autoSpaceDE w:val="0"/>
        <w:widowControl/>
        <w:spacing w:line="294" w:lineRule="exact" w:before="2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explain legal intricacies to the people;</w:t>
      </w:r>
    </w:p>
    <w:p>
      <w:pPr>
        <w:autoSpaceDN w:val="0"/>
        <w:tabs>
          <w:tab w:pos="127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enquire into civil disobedience cases which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arbitrarily dealt with and bring them to light;</w:t>
      </w:r>
    </w:p>
    <w:p>
      <w:pPr>
        <w:autoSpaceDN w:val="0"/>
        <w:autoSpaceDE w:val="0"/>
        <w:widowControl/>
        <w:spacing w:line="294" w:lineRule="exact" w:before="2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be present at places where there is fear of violence;</w:t>
      </w:r>
    </w:p>
    <w:p>
      <w:pPr>
        <w:autoSpaceDN w:val="0"/>
        <w:tabs>
          <w:tab w:pos="127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explain to the people all cases of arbitrary use of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authority;</w:t>
      </w:r>
    </w:p>
    <w:p>
      <w:pPr>
        <w:autoSpaceDN w:val="0"/>
        <w:tabs>
          <w:tab w:pos="127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enquire into injustices being perpetrated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>and point out to the public the Government’s misdeeds;</w:t>
      </w:r>
    </w:p>
    <w:p>
      <w:pPr>
        <w:autoSpaceDN w:val="0"/>
        <w:autoSpaceDE w:val="0"/>
        <w:widowControl/>
        <w:spacing w:line="294" w:lineRule="exact" w:before="26" w:after="14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help in manufacturing khadi;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4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cloth;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 help the women in bringing about boycott of foreign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55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since in every province almost all the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have been arrested, lawyers can lead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 the present spirit of fearlessness.</w:t>
      </w:r>
    </w:p>
    <w:p>
      <w:pPr>
        <w:autoSpaceDN w:val="0"/>
        <w:autoSpaceDE w:val="0"/>
        <w:widowControl/>
        <w:spacing w:line="294" w:lineRule="exact" w:before="2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suggested these items only by way of illustration.</w:t>
      </w:r>
    </w:p>
    <w:p>
      <w:pPr>
        <w:autoSpaceDN w:val="0"/>
        <w:autoSpaceDE w:val="0"/>
        <w:widowControl/>
        <w:spacing w:line="28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keen on doing service will think up many fields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they may do it.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4-5-1930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259. NOTES</w:t>
      </w:r>
    </w:p>
    <w:p>
      <w:pPr>
        <w:autoSpaceDN w:val="0"/>
        <w:autoSpaceDE w:val="0"/>
        <w:widowControl/>
        <w:spacing w:line="266" w:lineRule="exact" w:before="126" w:after="0"/>
        <w:ind w:left="0" w:right="2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ICKETING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proprietor of a liquor booth in Ahmedabad thrashed inn-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ocent labourers who had committed no crime. In Surat, foul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abuses were hurled at women and clods of earth thrown at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Jalalpur, they have started using filthy language towards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who endured all this deserve to be complimented.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about men? When women are abused, it is not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man to come forward to fight on their behalf. One should not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panic when abused by a drunkard or the proprietor of a </w:t>
      </w:r>
      <w:r>
        <w:rPr>
          <w:rFonts w:ascii="Times" w:hAnsi="Times" w:eastAsia="Times"/>
          <w:b w:val="0"/>
          <w:i w:val="0"/>
          <w:color w:val="000000"/>
          <w:sz w:val="22"/>
        </w:rPr>
        <w:t>liquor booth. All the same, men cannot remain idle in such circu-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mstances. They should go and meet the proprietor, plead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courteously, collect people’s signatures on statements condemning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conduct and publish them. The proprietors of liquor booths </w:t>
      </w:r>
      <w:r>
        <w:rPr>
          <w:rFonts w:ascii="Times" w:hAnsi="Times" w:eastAsia="Times"/>
          <w:b w:val="0"/>
          <w:i w:val="0"/>
          <w:color w:val="000000"/>
          <w:sz w:val="22"/>
        </w:rPr>
        <w:t>should also realize that they ought not to insult women. I am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vinced that, if every case of such misconduct is brought to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in courteous language and public feeling in this regard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the proprietors, the latter will certainly desist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misconduct. They should wisely give up on their own a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becoming less and less paying.</w:t>
      </w:r>
    </w:p>
    <w:p>
      <w:pPr>
        <w:autoSpaceDN w:val="0"/>
        <w:autoSpaceDE w:val="0"/>
        <w:widowControl/>
        <w:spacing w:line="266" w:lineRule="exact" w:before="48" w:after="0"/>
        <w:ind w:left="0" w:right="2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IFT FROM 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IRL</w:t>
      </w:r>
    </w:p>
    <w:p>
      <w:pPr>
        <w:autoSpaceDN w:val="0"/>
        <w:tabs>
          <w:tab w:pos="550" w:val="left"/>
          <w:tab w:pos="20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reproduce below, without any change, the letter which a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has written to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just the same manner, Parsi children in Vapi gave Rs. 300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little girl among them asked whether she might join the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such innocent children show a desire for service, who can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that they are prompted by God? I see no insincerity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girls.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4-5-1930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girl, aged 7, had said she was sending </w:t>
      </w:r>
      <w:r>
        <w:rPr>
          <w:rFonts w:ascii="Times" w:hAnsi="Times" w:eastAsia="Times"/>
          <w:b w:val="0"/>
          <w:i w:val="0"/>
          <w:color w:val="000000"/>
          <w:sz w:val="18"/>
        </w:rPr>
        <w:t>Rs. 10 as her contribution to the cause.</w:t>
      </w:r>
    </w:p>
    <w:p>
      <w:pPr>
        <w:autoSpaceDN w:val="0"/>
        <w:tabs>
          <w:tab w:pos="2590" w:val="left"/>
        </w:tabs>
        <w:autoSpaceDE w:val="0"/>
        <w:widowControl/>
        <w:spacing w:line="3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260. ATTACK ON PRINTING-PRESSES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no one will be frightened by the sword which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Viceroy has hung over the printing-presses.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the duty of the people to criticize the bureaucracy. It is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duty to wish that it be destroyed, to commit civil disobedience,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persuade Government servants to give up their jobs and the recruits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leave the army, and to persuade the people to refuse to pay taxes when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have the strength to do that. And yet, under the Government’s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law, every one of these acts is an offence. The new Ordinance notifies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Government can seize any press which is guilty of any one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offences. Every editor and printer of a newspaper should regard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as a sin to obey such a law. If at the present time, when the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shed fear and are committing civil disobedience of immoral laws,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editors of newspapers show weakness, they are bound to harm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cause of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 press, therefore, which is served with a notice to fur-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nish security should refuse to do so and prefer to close down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paper instead. If all the presses act in this manner, the Government’s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Ordinance will remain unenforced.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struggle full advantage is being taken of the help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can give, but it does not at all depend on such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realized their strength and know what they should do.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little at present which newspapers can give them.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some news of distant places, but we can do without it.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no press will furnish security. If people observe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self-restraint, they will find that the new Ordinance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remain in force for long.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can be brought out hand-written and, if people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 burning desire to work for the welfare of the country, countless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newspapers can be brought out every day. If people really wish,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make thousands of copies of hand-written papers.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I may dictate the contents of one issue to fifty men at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distribute the copies to fifty persons. The latter should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fifty copies each with the help of their friends. We shall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2,500 copies. If these 2,500 copies repeat the process once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copies would we get? The poor at any rate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object to doing this. All that is necessary is to create such zeal in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4-5-1930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67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261. CAUTION ABOUT KHADI</w:t>
      </w:r>
    </w:p>
    <w:p>
      <w:pPr>
        <w:autoSpaceDN w:val="0"/>
        <w:autoSpaceDE w:val="0"/>
        <w:widowControl/>
        <w:spacing w:line="30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time, when khadi is not easily available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market, traders who love neither their country nor their own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whose only aim is to make money anyhow wish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of some sort from any source, and do not hesitate to pass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mill-cloth as khadi, charging eight rupees for stuff worth two rupees.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Shankerlal Banker writes as under so that khadi-wearers may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such traders.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wholly agree with these views and I hope that no one will buy </w:t>
      </w:r>
      <w:r>
        <w:rPr>
          <w:rFonts w:ascii="Times" w:hAnsi="Times" w:eastAsia="Times"/>
          <w:b w:val="0"/>
          <w:i w:val="0"/>
          <w:color w:val="000000"/>
          <w:sz w:val="22"/>
        </w:rPr>
        <w:t>cloth sold as khadi from any store not certified by the Spinners’ Ass-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ociation. Those who have fully understood the process by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is to be brought about and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cannot succeed unless we produce khadi, should wait if khadi </w:t>
      </w:r>
      <w:r>
        <w:rPr>
          <w:rFonts w:ascii="Times" w:hAnsi="Times" w:eastAsia="Times"/>
          <w:b w:val="0"/>
          <w:i w:val="0"/>
          <w:color w:val="000000"/>
          <w:sz w:val="22"/>
        </w:rPr>
        <w:t>is not available and should not, in their haste, let themselves be dec-</w:t>
      </w:r>
      <w:r>
        <w:rPr>
          <w:rFonts w:ascii="Times" w:hAnsi="Times" w:eastAsia="Times"/>
          <w:b w:val="0"/>
          <w:i w:val="0"/>
          <w:color w:val="000000"/>
          <w:sz w:val="22"/>
        </w:rPr>
        <w:t>eived and wear as khadi cloth which is not really khadi.</w:t>
      </w:r>
    </w:p>
    <w:p>
      <w:pPr>
        <w:autoSpaceDN w:val="0"/>
        <w:autoSpaceDE w:val="0"/>
        <w:widowControl/>
        <w:spacing w:line="3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An effort is being made to stock khadi in khadi bhandars 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by the Spinners’ Association. If people follow the new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suggested, we shall have a huge pile of khadi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Those who wear khadi should spin and persuade others to spin.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required to spin should not buy yarn from known </w:t>
      </w:r>
      <w:r>
        <w:rPr>
          <w:rFonts w:ascii="Times" w:hAnsi="Times" w:eastAsia="Times"/>
          <w:b w:val="0"/>
          <w:i w:val="0"/>
          <w:color w:val="000000"/>
          <w:sz w:val="22"/>
        </w:rPr>
        <w:t>sources in the market, but should increase the number of spinners.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is, they</w:t>
      </w:r>
    </w:p>
    <w:p>
      <w:pPr>
        <w:autoSpaceDN w:val="0"/>
        <w:autoSpaceDE w:val="0"/>
        <w:widowControl/>
        <w:spacing w:line="294" w:lineRule="exact" w:before="22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should spin themselves;</w:t>
      </w:r>
    </w:p>
    <w:p>
      <w:pPr>
        <w:autoSpaceDN w:val="0"/>
        <w:autoSpaceDE w:val="0"/>
        <w:widowControl/>
        <w:spacing w:line="294" w:lineRule="exact" w:before="4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should persuade their relations to spin;</w:t>
      </w:r>
    </w:p>
    <w:p>
      <w:pPr>
        <w:autoSpaceDN w:val="0"/>
        <w:autoSpaceDE w:val="0"/>
        <w:widowControl/>
        <w:spacing w:line="294" w:lineRule="exact" w:before="4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should persuade their neighbours to spin;</w:t>
      </w:r>
    </w:p>
    <w:p>
      <w:pPr>
        <w:autoSpaceDN w:val="0"/>
        <w:tabs>
          <w:tab w:pos="1010" w:val="left"/>
        </w:tabs>
        <w:autoSpaceDE w:val="0"/>
        <w:widowControl/>
        <w:spacing w:line="30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4. should introduce new spinning-wheels in the neighbour-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villages or persuade the residents to spin on the </w:t>
      </w:r>
      <w:r>
        <w:rPr>
          <w:rFonts w:ascii="Times" w:hAnsi="Times" w:eastAsia="Times"/>
          <w:b w:val="0"/>
          <w:i/>
          <w:color w:val="000000"/>
          <w:sz w:val="22"/>
        </w:rPr>
        <w:t>takli;</w:t>
      </w:r>
    </w:p>
    <w:p>
      <w:pPr>
        <w:autoSpaceDN w:val="0"/>
        <w:tabs>
          <w:tab w:pos="1010" w:val="left"/>
        </w:tabs>
        <w:autoSpaceDE w:val="0"/>
        <w:widowControl/>
        <w:spacing w:line="30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should induce pupils and teachers in schools under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to spin.</w:t>
      </w:r>
    </w:p>
    <w:p>
      <w:pPr>
        <w:autoSpaceDN w:val="0"/>
        <w:autoSpaceDE w:val="0"/>
        <w:widowControl/>
        <w:spacing w:line="3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merely mentioned a few of the possible fields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work. In this country of thirty crores, one can think of coun-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2590" w:val="left"/>
        </w:tabs>
        <w:autoSpaceDE w:val="0"/>
        <w:widowControl/>
        <w:spacing w:line="3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tless methods of inducing people to card and spin, and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if all men and women who have some experience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work exert themselves, they will change the face of the country.</w:t>
      </w:r>
    </w:p>
    <w:p>
      <w:pPr>
        <w:autoSpaceDN w:val="0"/>
        <w:autoSpaceDE w:val="0"/>
        <w:widowControl/>
        <w:spacing w:line="30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greedy traders to exclude khadi from the 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operations. They should not sell khadi at all; or, if they sell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sell only pure khadi and be upright in their dealings.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be said of khadi that when it becomes scarce its price goes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khadi has won its rightful place, there will be no scarcity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will be grown in one’s own fields and the skill will be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family; how, then, will there be any scarcity of khadi?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a business which cannot but ruin us. We have cotton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but we sell it away to foreign countries and, though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khadi with our own hands, we let the hands remain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wear cloth imported from foreign countries. Let us, at this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awakening and self-purification, give up our lethargy,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and, with the help of khadi, make a perfect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of foreign-cloth boycott.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4-5-1930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4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1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262. KAKASAHEB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has now followed Mahadev and it can be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a good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Kaka, however, was connected recently more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than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>He was its Principal, and so his impri-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sonment brings credit to the Vidyapith. The Vidyapith’s Chancellor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jail, its Principal is in jail; its graduates, its students and teachers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for imprisonment or for something better even than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there be any better measure than this of the worth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Vidyapith?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time is now coming when imprisonment,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praise, will earn ridicule. When a thing becomes common, it </w:t>
      </w:r>
      <w:r>
        <w:rPr>
          <w:rFonts w:ascii="Times" w:hAnsi="Times" w:eastAsia="Times"/>
          <w:b w:val="0"/>
          <w:i w:val="0"/>
          <w:color w:val="000000"/>
          <w:sz w:val="22"/>
        </w:rPr>
        <w:t>no longer requires compliments. That it is necessary to praise som-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ething is not a good sign. We desire that what we praise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common and, when it becomes so, we cease praising it.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time when imprisonment was looked upon as deserving praise.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praise is given to people who are beaten by the police 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bullets. It is, therefore, probable that in a very short time people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imprisoned will be regarded with suspicion. They will say:</w:t>
      </w:r>
      <w:r>
        <w:rPr>
          <w:rFonts w:ascii="Times" w:hAnsi="Times" w:eastAsia="Times"/>
          <w:b w:val="0"/>
          <w:i w:val="0"/>
          <w:color w:val="000000"/>
          <w:sz w:val="22"/>
        </w:rPr>
        <w:t>‘So and so was afraid of bullets and, therefore, courted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ment.’ We can sense such an attitude in the cases of Mahadev and </w:t>
      </w:r>
      <w:r>
        <w:rPr>
          <w:rFonts w:ascii="Times" w:hAnsi="Times" w:eastAsia="Times"/>
          <w:b w:val="0"/>
          <w:i w:val="0"/>
          <w:color w:val="000000"/>
          <w:sz w:val="22"/>
        </w:rPr>
        <w:t>Kaka, and it is natural.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truth we can go much further than this. No one should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jail or be beaten or hanged. We should be ready to face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and more, if there is any ‘more’. If a man to whom being 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being garlanded are the same does national work in his home,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has the same value as—or even greater value than—his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hanged. There is great honour in being hanged. But ordinarily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honours a person who is busy writing day after day, his head bent low,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accounts or courteously listening to people’s complaints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them with advice. But often such work can have greater value </w:t>
      </w:r>
      <w:r>
        <w:rPr>
          <w:rFonts w:ascii="Times" w:hAnsi="Times" w:eastAsia="Times"/>
          <w:b w:val="0"/>
          <w:i w:val="0"/>
          <w:color w:val="000000"/>
          <w:sz w:val="22"/>
        </w:rPr>
        <w:t>than facing death.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Kaka’s statement teaches something else too. The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atrocities being committed in the Kheda district is honest test-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imony. It gives us some idea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which prevails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was pained, and rightly, that some people ran away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assaulted. If no one runs away in the face of a police assault, such </w:t>
      </w:r>
      <w:r>
        <w:rPr>
          <w:rFonts w:ascii="Times" w:hAnsi="Times" w:eastAsia="Times"/>
          <w:b w:val="0"/>
          <w:i w:val="0"/>
          <w:color w:val="000000"/>
          <w:sz w:val="22"/>
        </w:rPr>
        <w:t>assaults will stop automatically. When we get such strength, we shall</w:t>
      </w:r>
    </w:p>
    <w:p>
      <w:pPr>
        <w:autoSpaceDN w:val="0"/>
        <w:tabs>
          <w:tab w:pos="2590" w:val="left"/>
        </w:tabs>
        <w:autoSpaceDE w:val="0"/>
        <w:widowControl/>
        <w:spacing w:line="382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0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soon get the strength to face bullets.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statement, Kaka has drawn our attention to one more fact.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is an atmosphere of non-violence in the Kheda district,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has not been able to assimilate the spirit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has drawn up the rules laying down the limits of social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observing the conditions in Kheda. Everyone should read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them and abide by them. There can be no malice or anger </w:t>
      </w:r>
      <w:r>
        <w:rPr>
          <w:rFonts w:ascii="Times" w:hAnsi="Times" w:eastAsia="Times"/>
          <w:b w:val="0"/>
          <w:i w:val="0"/>
          <w:color w:val="000000"/>
          <w:sz w:val="22"/>
        </w:rPr>
        <w:t>in satyagrahi boycott.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4-5-1930</w:t>
      </w:r>
    </w:p>
    <w:p>
      <w:pPr>
        <w:autoSpaceDN w:val="0"/>
        <w:autoSpaceDE w:val="0"/>
        <w:widowControl/>
        <w:spacing w:line="292" w:lineRule="exact" w:before="35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263. TELEGRAM TO MOTILAL NEHRU</w:t>
      </w:r>
    </w:p>
    <w:p>
      <w:pPr>
        <w:autoSpaceDN w:val="0"/>
        <w:autoSpaceDE w:val="0"/>
        <w:widowControl/>
        <w:spacing w:line="264" w:lineRule="exact" w:before="108" w:after="36"/>
        <w:ind w:left="531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ALALPUR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4, 1930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8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10TH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7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30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3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WORKING 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COMMITTEE,</w:t>
            </w:r>
          </w:p>
        </w:tc>
      </w:tr>
      <w:tr>
        <w:trPr>
          <w:trHeight w:hRule="exact" w:val="28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12TH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BEING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MONDAY,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DAY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SILENCE.</w:t>
            </w:r>
          </w:p>
        </w:tc>
      </w:tr>
      <w:tr>
        <w:trPr>
          <w:trHeight w:hRule="exact" w:val="29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DOUBT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EARLIER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BETTER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 I      SUGGEST       JALALPUR    AS      THE        VENUE.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6-5-1930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264. LETTER TO VICEROY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4,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willing, it is my intention on . . . to set out for Dharasana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reach there with my companions on . . . and demand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Salt Works. The public have been told that Dharasana is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This is mere camouflage. It is as effectively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control as the Viceroy’s House. Not a pinch of salt can </w:t>
      </w:r>
      <w:r>
        <w:rPr>
          <w:rFonts w:ascii="Times" w:hAnsi="Times" w:eastAsia="Times"/>
          <w:b w:val="0"/>
          <w:i w:val="0"/>
          <w:color w:val="000000"/>
          <w:sz w:val="22"/>
        </w:rPr>
        <w:t>be removed without the previous sanction of the authorities.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for you to prevent this raid, as it has been playfully </w:t>
      </w:r>
      <w:r>
        <w:rPr>
          <w:rFonts w:ascii="Times" w:hAnsi="Times" w:eastAsia="Times"/>
          <w:b w:val="0"/>
          <w:i w:val="0"/>
          <w:color w:val="000000"/>
          <w:sz w:val="22"/>
        </w:rPr>
        <w:t>and mischievously called, in three ways: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by removing the salt tax;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2. by arresting me and my party unless the country can, as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it will, replace everyone taken away;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sheer goondaism unless every head broken is replaced, </w:t>
      </w:r>
      <w:r>
        <w:rPr>
          <w:rFonts w:ascii="Times" w:hAnsi="Times" w:eastAsia="Times"/>
          <w:b w:val="0"/>
          <w:i w:val="0"/>
          <w:color w:val="000000"/>
          <w:sz w:val="22"/>
        </w:rPr>
        <w:t>as I hope it will.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hesitation that the step has been decided upon.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hoped that the Government would fight the civil resisters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 manner. I could have had nothing to say if in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resisters the Government had satisfied itself with applying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processes of law. Instead, whilst the known leaders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more or less according to the legal formality, the rank and </w:t>
      </w:r>
      <w:r>
        <w:rPr>
          <w:rFonts w:ascii="Times" w:hAnsi="Times" w:eastAsia="Times"/>
          <w:b w:val="0"/>
          <w:i w:val="0"/>
          <w:color w:val="000000"/>
          <w:sz w:val="22"/>
        </w:rPr>
        <w:t>file has been often savagely and in some cases even indecently assa-</w:t>
      </w:r>
      <w:r>
        <w:rPr>
          <w:rFonts w:ascii="Times" w:hAnsi="Times" w:eastAsia="Times"/>
          <w:b w:val="0"/>
          <w:i w:val="0"/>
          <w:color w:val="000000"/>
          <w:sz w:val="22"/>
        </w:rPr>
        <w:t>ulted. Had these been isolated cases, they might have been 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rlooked. But accounts have come to me from Bengal, Bihar, Utkal,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U.P., Delhi and Bombay confirming the experiences of Gujarat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ample evidence at my disposal. In Karachi, Peshawar and </w:t>
      </w:r>
      <w:r>
        <w:rPr>
          <w:rFonts w:ascii="Times" w:hAnsi="Times" w:eastAsia="Times"/>
          <w:b w:val="0"/>
          <w:i w:val="0"/>
          <w:color w:val="000000"/>
          <w:sz w:val="22"/>
        </w:rPr>
        <w:t>Madras the firing would appear to have been unprovoked and unne-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cessary. Bones have been broken, private parts have been squeezed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purpose of making volunteers give up, to the Government valu-</w:t>
      </w:r>
      <w:r>
        <w:rPr>
          <w:rFonts w:ascii="Times" w:hAnsi="Times" w:eastAsia="Times"/>
          <w:b w:val="0"/>
          <w:i w:val="0"/>
          <w:color w:val="000000"/>
          <w:sz w:val="22"/>
        </w:rPr>
        <w:t>eless, to the volunteers precious salt. At Mathura an Assistant Mag-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istrate is said to have snatched the national flag from a ten-year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boy. The crowd that demanded restoration of the flag thus illegally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seized is reported to have been mercilessly beaten back. That the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subsequently restored betrayed a guilty conscience.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 to have been only a few prosecutions and assaults about </w:t>
      </w:r>
      <w:r>
        <w:rPr>
          <w:rFonts w:ascii="Times" w:hAnsi="Times" w:eastAsia="Times"/>
          <w:b w:val="0"/>
          <w:i w:val="0"/>
          <w:color w:val="000000"/>
          <w:sz w:val="22"/>
        </w:rPr>
        <w:t>salt, but unthinkable cruelties are said to have been practised in the act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drafted on the eve of Gandhiji’s arrest. He was arrested at 12.45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a.m. on May 5.</w:t>
      </w:r>
    </w:p>
    <w:p>
      <w:pPr>
        <w:autoSpaceDN w:val="0"/>
        <w:tabs>
          <w:tab w:pos="2590" w:val="left"/>
        </w:tabs>
        <w:autoSpaceDE w:val="0"/>
        <w:widowControl/>
        <w:spacing w:line="3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snatching flags from volunteers. Paddy fields are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burnt, eatables forcibly taken. A vegetable market in Gujarat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raided because the dealers would not sell vegetables to officials.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acts have taken place in front of crowds who,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mandate have submitted without retaliation.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belie-ve the accounts given by men pledged to truth. Repudiation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high officials has, as in the Bardoli case, often proved false.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officials, I regret to have to say, have not hesitated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falsehoods to the people even during the last five weeks.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samples from Government notices issued from Collectors’</w:t>
      </w:r>
      <w:r>
        <w:rPr>
          <w:rFonts w:ascii="Times" w:hAnsi="Times" w:eastAsia="Times"/>
          <w:b w:val="0"/>
          <w:i w:val="0"/>
          <w:color w:val="000000"/>
          <w:sz w:val="22"/>
        </w:rPr>
        <w:t>offices in Gujarat:</w:t>
      </w:r>
    </w:p>
    <w:p>
      <w:pPr>
        <w:autoSpaceDN w:val="0"/>
        <w:autoSpaceDE w:val="0"/>
        <w:widowControl/>
        <w:spacing w:line="240" w:lineRule="exact" w:before="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Adults use five pounds of salt per year, therefore pay three annas per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 as tax. . . . If Government removed the monopoly people will have to pay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higher prices and in addition make good to the Government the loss sustained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removal of the monopoly. . . . The salt you take from the seashore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eatable, therefore the Government destroys it.</w:t>
      </w:r>
    </w:p>
    <w:p>
      <w:pPr>
        <w:autoSpaceDN w:val="0"/>
        <w:autoSpaceDE w:val="0"/>
        <w:widowControl/>
        <w:spacing w:line="240" w:lineRule="exact" w:before="0" w:after="0"/>
        <w:ind w:left="10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Mr. Gandhi says that Government has destroyed hand-spinning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country, whereas everybody knows that this is not true, because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throughout the country, there is not a village where hand-spinning of cotton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not going on. Moreover in every province cotton spinners are shown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superior methods and are provided with better instruments at less price and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helped by Government.</w:t>
      </w: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Out of every five rupees of the debt that the Government has incurred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rupees four have been beneficially spent.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these three sets of statements from three differ- 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leaflets. I venture to suggest that every one of these statements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demonstrably false. The daily consumption of salt by an adult is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the amount stated and therefore the poll tax that the salt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is at least 9 annas per head per year. And this tax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levied from man, woman, child and domestic cattle irrespective of age </w:t>
      </w:r>
      <w:r>
        <w:rPr>
          <w:rFonts w:ascii="Times" w:hAnsi="Times" w:eastAsia="Times"/>
          <w:b w:val="0"/>
          <w:i w:val="0"/>
          <w:color w:val="000000"/>
          <w:sz w:val="22"/>
        </w:rPr>
        <w:t>and health.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wicked falsehood to say that every village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and that the spinning movement is in any shape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encouraged or supported by the Government. Financiers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dispose of the falsehood that four out of every five rupees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debt is used for the benefit of the public. But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falsehoods are mere samples of what people know is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everyday contact with the Government. Only the other day a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poet, a brave man, was convicted on perjured official evidence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emphatic statement that at the time mentioned he was sleeping </w:t>
      </w:r>
      <w:r>
        <w:rPr>
          <w:rFonts w:ascii="Times" w:hAnsi="Times" w:eastAsia="Times"/>
          <w:b w:val="0"/>
          <w:i w:val="0"/>
          <w:color w:val="000000"/>
          <w:sz w:val="22"/>
        </w:rPr>
        <w:t>soundly in another place.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instances of official inactivities. Liquor dealers have </w:t>
      </w:r>
      <w:r>
        <w:rPr>
          <w:rFonts w:ascii="Times" w:hAnsi="Times" w:eastAsia="Times"/>
          <w:b w:val="0"/>
          <w:i w:val="0"/>
          <w:color w:val="000000"/>
          <w:sz w:val="22"/>
        </w:rPr>
        <w:t>assaulted pickets admitted by officials to have been peaceful and sold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1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in contravention of regulations. The officials have taken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either of the assaults or the illegal sales of liquor.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assaults, though they are known to everybody, they may take shelter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plea that they have received no complaints.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you have sprung upon the country a Press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surpassing any hitherto known in India. You have found a short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law’s delay in the matter of the trial of Bhagat Singh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by doing away with the ordinary procedure. Is it any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call all these official activities and inactivities a veiled form of </w:t>
      </w:r>
      <w:r>
        <w:rPr>
          <w:rFonts w:ascii="Times" w:hAnsi="Times" w:eastAsia="Times"/>
          <w:b w:val="0"/>
          <w:i w:val="0"/>
          <w:color w:val="000000"/>
          <w:sz w:val="22"/>
        </w:rPr>
        <w:t>Martial Law? Yet this is only the fifth week of the struggle!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Before, then, the reign of terrorism that has just begun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whelms India, I feel that I must take a bolder step, and if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divert your wrath in a cleaner if more drastic channel.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things that I have described. You may not even now believe </w:t>
      </w:r>
      <w:r>
        <w:rPr>
          <w:rFonts w:ascii="Times" w:hAnsi="Times" w:eastAsia="Times"/>
          <w:b w:val="0"/>
          <w:i w:val="0"/>
          <w:color w:val="000000"/>
          <w:sz w:val="22"/>
        </w:rPr>
        <w:t>in them. I can but invite your serious attention to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Anyway I feel that it would be cowardly on my part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you to disclose to the full the leonine paws of authority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who are suffering tortures and destruction of their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feel that I, who had perhaps been the chief party inspiring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action that has brought to light the Government in its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colours, had left any stone unturned to work out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as fully as it was possible under given circumstances.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For, according to the science of satyagraha, the greater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and lawlessness on the part of authority, the greater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suffering courted by the victims. Success is the certain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of the extremest character, voluntarily undergone.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dangers attendant upon the methods adopted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country is not likely to mistake my meaning. I say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and think. And I have been saying for the last fifteen years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outside for twenty years more and repeat now that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conquer violence is through non-violence pure and undefiled.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also that every violent act, word and even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interferes with the progress of non-violent action. If in spite of such </w:t>
      </w:r>
      <w:r>
        <w:rPr>
          <w:rFonts w:ascii="Times" w:hAnsi="Times" w:eastAsia="Times"/>
          <w:b w:val="0"/>
          <w:i w:val="0"/>
          <w:color w:val="000000"/>
          <w:sz w:val="22"/>
        </w:rPr>
        <w:t>repeated warnings people will resort to violence, I must disown resp-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onsibility save such as inevitably attaches to every human being for </w:t>
      </w:r>
      <w:r>
        <w:rPr>
          <w:rFonts w:ascii="Times" w:hAnsi="Times" w:eastAsia="Times"/>
          <w:b w:val="0"/>
          <w:i w:val="0"/>
          <w:color w:val="000000"/>
          <w:sz w:val="22"/>
        </w:rPr>
        <w:t>the acts of every other human being. But the question of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sibility apart, I dare not postpone action on any cause whatsoever,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the force the seers of the world have claimed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>and if I am not to belie my own extensive experience of its working.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fain avoid the further step. I would therefore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remove the tax which many of your illustrious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>have condemned in unmeasured terms and which, as you could not</w:t>
      </w:r>
    </w:p>
    <w:p>
      <w:pPr>
        <w:autoSpaceDN w:val="0"/>
        <w:tabs>
          <w:tab w:pos="2590" w:val="left"/>
        </w:tabs>
        <w:autoSpaceDE w:val="0"/>
        <w:widowControl/>
        <w:spacing w:line="382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4630" w:val="left"/>
          <w:tab w:pos="51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 to observe, has evoked universal protest and resentment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in civil disobedience. You may condemn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you like. Will you prefer violent revolt to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disobedience? If you say, as you have said, that the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end in violence, history will pronounce the verdict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Government, not bearing 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non-violence, goaded human nature to violence which it could und-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erstand and deal with. But in spite of the goading I shall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give the people of India wisdom and strength to withstand </w:t>
      </w:r>
      <w:r>
        <w:rPr>
          <w:rFonts w:ascii="Times" w:hAnsi="Times" w:eastAsia="Times"/>
          <w:b w:val="0"/>
          <w:i w:val="0"/>
          <w:color w:val="000000"/>
          <w:sz w:val="22"/>
        </w:rPr>
        <w:t>every temptation and provocation to violence.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you cannot see your way to remove the salt tax,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remove the prohibition on private salt-making, I must reluctantly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the march adumbrated in the opening paragraph of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letter.</w:t>
      </w:r>
    </w:p>
    <w:p>
      <w:pPr>
        <w:autoSpaceDN w:val="0"/>
        <w:autoSpaceDE w:val="0"/>
        <w:widowControl/>
        <w:spacing w:line="220" w:lineRule="exact" w:before="46" w:after="0"/>
        <w:ind w:left="0" w:right="6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autoSpaceDN w:val="0"/>
        <w:autoSpaceDE w:val="0"/>
        <w:widowControl/>
        <w:spacing w:line="266" w:lineRule="exact" w:before="4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8-5-1930</w:t>
      </w:r>
    </w:p>
    <w:p>
      <w:pPr>
        <w:autoSpaceDN w:val="0"/>
        <w:autoSpaceDE w:val="0"/>
        <w:widowControl/>
        <w:spacing w:line="292" w:lineRule="exact" w:before="35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265. LETTER TO DR. SYED MAHMUD</w:t>
      </w:r>
    </w:p>
    <w:p>
      <w:pPr>
        <w:autoSpaceDN w:val="0"/>
        <w:autoSpaceDE w:val="0"/>
        <w:widowControl/>
        <w:spacing w:line="264" w:lineRule="exact" w:before="108" w:after="0"/>
        <w:ind w:left="531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J</w:t>
      </w:r>
      <w:r>
        <w:rPr>
          <w:rFonts w:ascii="Times" w:hAnsi="Times" w:eastAsia="Times"/>
          <w:b w:val="0"/>
          <w:i w:val="0"/>
          <w:color w:val="000000"/>
          <w:sz w:val="16"/>
        </w:rPr>
        <w:t>ALALPUR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4, 1930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MAHMUD,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frank letter. I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disappointed if you had concealed your opinion.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plead guilty. I was not indifferent. I was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considerate to every Mussalman who came to me. I spent hours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who had come to see me. This is no matter to parade about.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acted according to my wont. There was nothing special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with you I stood on no ceremony. I felt that it was no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 to pay attention to you. I expected you to tackle me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point that called for criticism or alteration.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to those who know me and whom I know and work with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most inattentive. In no other way can I possibly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before me. I wonder if I have made my point clear and given </w:t>
      </w:r>
      <w:r>
        <w:rPr>
          <w:rFonts w:ascii="Times" w:hAnsi="Times" w:eastAsia="Times"/>
          <w:b w:val="0"/>
          <w:i w:val="0"/>
          <w:color w:val="000000"/>
          <w:sz w:val="22"/>
        </w:rPr>
        <w:t>you satisfaction. If not, please tackle me again.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yet got your appeal which you said you were sen-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1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  <w:tab w:pos="301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ding. But I have seen a reference to it. Nevertheless I am concocting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formula and if I succeed I shall publish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Y. I.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see you at W.C.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meeting if I am still free.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62" w:lineRule="exact" w:before="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written at three places: at the camp, in the train and </w:t>
      </w:r>
      <w:r>
        <w:rPr>
          <w:rFonts w:ascii="Times" w:hAnsi="Times" w:eastAsia="Times"/>
          <w:b w:val="0"/>
          <w:i w:val="0"/>
          <w:color w:val="000000"/>
          <w:sz w:val="22"/>
        </w:rPr>
        <w:t>finally at Surat.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5082</w:t>
      </w:r>
    </w:p>
    <w:p>
      <w:pPr>
        <w:autoSpaceDN w:val="0"/>
        <w:autoSpaceDE w:val="0"/>
        <w:widowControl/>
        <w:spacing w:line="292" w:lineRule="exact" w:before="422" w:after="0"/>
        <w:ind w:left="0" w:right="14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266. LETTER TO PADMAVATI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1930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PADMAVATI,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read your letter. I do remember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conversation. Keep the pledge which you have taken. Give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to the work there. Go outside and work fearlessly. If you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women will also come out. Forget the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Gujaratis, Madrasis, etc. Like Draupadi, have trust in God and give up </w:t>
      </w:r>
      <w:r>
        <w:rPr>
          <w:rFonts w:ascii="Times" w:hAnsi="Times" w:eastAsia="Times"/>
          <w:b w:val="0"/>
          <w:i w:val="0"/>
          <w:color w:val="000000"/>
          <w:sz w:val="22"/>
        </w:rPr>
        <w:t>all fear.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4587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Working Committee of the Congress;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Motilal Nehru”, </w:t>
      </w:r>
      <w:r>
        <w:rPr>
          <w:rFonts w:ascii="Times" w:hAnsi="Times" w:eastAsia="Times"/>
          <w:b w:val="0"/>
          <w:i w:val="0"/>
          <w:color w:val="000000"/>
          <w:sz w:val="18"/>
        </w:rPr>
        <w:t>4-5-1930.</w:t>
      </w:r>
    </w:p>
    <w:p>
      <w:pPr>
        <w:autoSpaceDN w:val="0"/>
        <w:tabs>
          <w:tab w:pos="2590" w:val="left"/>
        </w:tabs>
        <w:autoSpaceDE w:val="0"/>
        <w:widowControl/>
        <w:spacing w:line="3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267. LETTER TO SURAJBHAN AGRAWAL</w:t>
      </w:r>
    </w:p>
    <w:p>
      <w:pPr>
        <w:autoSpaceDN w:val="0"/>
        <w:autoSpaceDE w:val="0"/>
        <w:widowControl/>
        <w:spacing w:line="264" w:lineRule="exact" w:before="108" w:after="0"/>
        <w:ind w:left="531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4,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SURAJBHAN,</w:t>
      </w:r>
    </w:p>
    <w:p>
      <w:pPr>
        <w:autoSpaceDN w:val="0"/>
        <w:autoSpaceDE w:val="0"/>
        <w:widowControl/>
        <w:spacing w:line="28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all have my blessings of course.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me. Where is Yashoda Devi? What work are the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doing? No doubt there are difficulties. But endeavour and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will overcome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lt does not surprise me that Lala Dunichand’s wife is engaged </w:t>
      </w:r>
      <w:r>
        <w:rPr>
          <w:rFonts w:ascii="Times" w:hAnsi="Times" w:eastAsia="Times"/>
          <w:b w:val="0"/>
          <w:i w:val="0"/>
          <w:color w:val="000000"/>
          <w:sz w:val="22"/>
        </w:rPr>
        <w:t>in work.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34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URAJBHAN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GRAWAL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OHTAK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Sumangal Prakash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48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268. INTERVIEW TO J. B. KRIPALANI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1930</w:t>
      </w:r>
    </w:p>
    <w:p>
      <w:pPr>
        <w:autoSpaceDN w:val="0"/>
        <w:autoSpaceDE w:val="0"/>
        <w:widowControl/>
        <w:spacing w:line="222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had anticipated the situation which had arisen today. He had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that his lieutenants would be taken from him and he was glad to observe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younger folks had kept up their spirits and were yearning for more work. He was,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most anxious that this energy should be harnessed to the utmost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work. If the Government did not arrest the volunteers, Mahatmaji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engage themselves in constructive work, such as producing more yarn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carrying on intensive propaganda to popularize the charkha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them to learn to live the camp life, and to live like soldiers. The soldiers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cleaning and polishing and engaged in mock fights and other healthy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sports and the volunteers also should do so. Volunteers should not lose sight of </w:t>
      </w:r>
      <w:r>
        <w:rPr>
          <w:rFonts w:ascii="Times" w:hAnsi="Times" w:eastAsia="Times"/>
          <w:b w:val="0"/>
          <w:i w:val="0"/>
          <w:color w:val="000000"/>
          <w:sz w:val="18"/>
        </w:rPr>
        <w:t>drilling. Discipline, Mahatmaji felt, would be half the battle won.</w:t>
      </w:r>
    </w:p>
    <w:p>
      <w:pPr>
        <w:autoSpaceDN w:val="0"/>
        <w:autoSpaceDE w:val="0"/>
        <w:widowControl/>
        <w:spacing w:line="230" w:lineRule="exact" w:before="3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heating of the arrest of Lala ShamlaI of Rohtak, the addressee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permission, had gone to Punjab in April;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also. “Letter to Lala </w:t>
      </w:r>
      <w:r>
        <w:rPr>
          <w:rFonts w:ascii="Times" w:hAnsi="Times" w:eastAsia="Times"/>
          <w:b w:val="0"/>
          <w:i w:val="0"/>
          <w:color w:val="000000"/>
          <w:sz w:val="18"/>
        </w:rPr>
        <w:t>Dunichand”, 6-4-1930.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Based on a report of the interview. J. B. Kripalani had met Gandhiji a few </w:t>
      </w:r>
      <w:r>
        <w:rPr>
          <w:rFonts w:ascii="Times" w:hAnsi="Times" w:eastAsia="Times"/>
          <w:b w:val="0"/>
          <w:i w:val="0"/>
          <w:color w:val="000000"/>
          <w:sz w:val="18"/>
        </w:rPr>
        <w:t>hours before the latter’s arrest.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7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felt that it was the Government game not to arrest the rank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file of law-breakers but to tire them out. He wanted the volunteers not to play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Government’s hands by losing their patience. He wanted them to carry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in every branch of national regeneration, namely, production of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more khaddar to replace foreign cloth. He also wanted the volunteers to engage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in an intensive prohibition programme by propaganda, picketing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felling of date trees. It was not necessary that women alone should do all this,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in the United Provinces and Bihar, where there are very few women.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like Bihar and U.P., Mahatmaji wanted that women should be helped by </w:t>
      </w:r>
      <w:r>
        <w:rPr>
          <w:rFonts w:ascii="Times" w:hAnsi="Times" w:eastAsia="Times"/>
          <w:b w:val="0"/>
          <w:i w:val="0"/>
          <w:color w:val="000000"/>
          <w:sz w:val="18"/>
        </w:rPr>
        <w:t>men. He felt that the initiative in these provinces should be taken by men.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Mahatmaji also felt that the people could select other laws also to break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they could conveniently do so without prejudice to the salt laws.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felt that this should be the case particularly in the provinces in which salt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produced on an economic basis, or where there were no facilities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 salt. Mahatmaji had in view in this connection, the Chaukidari Tax in </w:t>
      </w:r>
      <w:r>
        <w:rPr>
          <w:rFonts w:ascii="Times" w:hAnsi="Times" w:eastAsia="Times"/>
          <w:b w:val="0"/>
          <w:i w:val="0"/>
          <w:color w:val="000000"/>
          <w:sz w:val="18"/>
        </w:rPr>
        <w:t>Bihar and the Forest Laws in the Central Provinces.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also felt . . . that Dharasana would supply many volunteers with </w:t>
      </w:r>
      <w:r>
        <w:rPr>
          <w:rFonts w:ascii="Times" w:hAnsi="Times" w:eastAsia="Times"/>
          <w:b w:val="0"/>
          <w:i w:val="0"/>
          <w:color w:val="000000"/>
          <w:sz w:val="18"/>
        </w:rPr>
        <w:t>work, as volunteers from other parts of the country might be required if the Gove-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rnment were to effect the arrest of the “raiders”. Mahatmaji saw the possibility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Gurukabag at Dharasana. He also felt that the stage had come when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do constructive work need not court jail. If the present enthusiasm were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utilized for the lasting good of the country, it must be directed into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>channels even as the electric current generated by a dynamo.</w:t>
      </w:r>
    </w:p>
    <w:p>
      <w:pPr>
        <w:autoSpaceDN w:val="0"/>
        <w:autoSpaceDE w:val="0"/>
        <w:widowControl/>
        <w:spacing w:line="24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picketing, Acharya Kripalani said that he had narrated to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experiences of picketing of shops, which contained both foreign and 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cloth. He explained how some merchants dumped on the market mill-cloth as khaddar.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reply, Mahatmaji said that he had expected that picketing would not be quite </w:t>
      </w:r>
      <w:r>
        <w:rPr>
          <w:rFonts w:ascii="Times" w:hAnsi="Times" w:eastAsia="Times"/>
          <w:b w:val="0"/>
          <w:i w:val="0"/>
          <w:color w:val="000000"/>
          <w:sz w:val="18"/>
        </w:rPr>
        <w:t>effective but it was necessary to create an atmosphere for swadeshi, which could suc-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ceed only by the production of khaddar on a mass scale. Will agents, he said,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if they co-operated with the political workers, and themselves helped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production of khaddar by refraining from producing cloth below a particular count, </w:t>
      </w:r>
      <w:r>
        <w:rPr>
          <w:rFonts w:ascii="Times" w:hAnsi="Times" w:eastAsia="Times"/>
          <w:b w:val="0"/>
          <w:i w:val="0"/>
          <w:color w:val="000000"/>
          <w:sz w:val="18"/>
        </w:rPr>
        <w:t>which could be left to hand-spinning.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connection, Mahatmaji said he had many talks with Seth Ambalal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Sarabhai and Mr. Birla. Mr. Birla had understood his point of view, and had decided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a khadi organization near his village in Marwar under his own supervision. Seth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Ambalal Sarabhai also had very nearly understood his point; but it looked as if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mill-owners only wanted to use him (Gandhiji) as their advertising agent.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apprehensive that unless there was extensive spinning taken on hand at once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movement would fail in the absence of production and it would be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merchants to cheat the public. When once the public discerned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paying higher prices for doubtful stuff, their confidence in the national workers would </w:t>
      </w:r>
      <w:r>
        <w:rPr>
          <w:rFonts w:ascii="Times" w:hAnsi="Times" w:eastAsia="Times"/>
          <w:b w:val="0"/>
          <w:i w:val="0"/>
          <w:color w:val="000000"/>
          <w:sz w:val="18"/>
        </w:rPr>
        <w:t>be so shaken that they would cease to listen to them and even would fight them.</w:t>
      </w:r>
    </w:p>
    <w:p>
      <w:pPr>
        <w:autoSpaceDN w:val="0"/>
        <w:tabs>
          <w:tab w:pos="2590" w:val="left"/>
        </w:tabs>
        <w:autoSpaceDE w:val="0"/>
        <w:widowControl/>
        <w:spacing w:line="38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the only possible way for the mill-owners to fight Lancashire and Japan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to co-operate with the nationalist workers by refusing to spin yarn below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count and, what was also equally important, by controlling the prices.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14-5-1930</w:t>
      </w:r>
    </w:p>
    <w:p>
      <w:pPr>
        <w:autoSpaceDN w:val="0"/>
        <w:autoSpaceDE w:val="0"/>
        <w:widowControl/>
        <w:spacing w:line="292" w:lineRule="exact" w:before="350" w:after="0"/>
        <w:ind w:left="0" w:right="17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269. SPEECH AT SURAT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1930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by means of the power of intellect that people are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observe vows they take.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must be a thorough change of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faith in God, which alone could give them the necessary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defeated in prohibition campaign as a man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women to help the movement. If anybody could melt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of drunkards it is woman. I have often asked Ministers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Excise Department to put a stop to drink traffic. They have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must find out for them new sources of revenue. I have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giving education to boys but they would not adopt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If in swaraj we have liquor traffic, our President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face a similar problem afterwards. We are also not as adventurous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Americans, who are successfully making America dry.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emasculated and therefore I appeal to you to tackle this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first.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time is the most opportune and auspicious. I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with all earnestness to observe the vows you have taken.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me; if you are unable to give up drinking, say so openly;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congratulate you even then. My own son confesses honestly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able to give up the drinking habit, and I congratulate him on </w:t>
      </w:r>
      <w:r>
        <w:rPr>
          <w:rFonts w:ascii="Times" w:hAnsi="Times" w:eastAsia="Times"/>
          <w:b w:val="0"/>
          <w:i w:val="0"/>
          <w:color w:val="000000"/>
          <w:sz w:val="22"/>
        </w:rPr>
        <w:t>his truthfulness. Even so you must be truthful so that I may not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calculate. God alone will help him, my son, and you, who are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drink. If you deceive me, you deceive your community and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country.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insult offered to some women picketers at some places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if they had not considered women as low creatures working for men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as objects of their lust then nobody could have dared to raise a finger against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even if they will stone them, they will continue picketing.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“Pussyfoot” lost his eye in anti-drink propaganda to make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dry, but did not give up his campaign. India will have to answer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insult offered to women. This is my last throw; and I am out to </w:t>
      </w:r>
      <w:r>
        <w:rPr>
          <w:rFonts w:ascii="Times" w:hAnsi="Times" w:eastAsia="Times"/>
          <w:b w:val="0"/>
          <w:i w:val="0"/>
          <w:color w:val="000000"/>
          <w:sz w:val="22"/>
        </w:rPr>
        <w:t>lose my all. But all this I do for the liberation of India. If one district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Panchayats of Surat city had passed resolutions asking members of their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respective communities not to drink liquor.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4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ready, we will surely have swaraj. You must purify yourself,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be industrious; there is no other way for achieving swaraj.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6-5-1930</w:t>
      </w:r>
    </w:p>
    <w:p>
      <w:pPr>
        <w:autoSpaceDN w:val="0"/>
        <w:autoSpaceDE w:val="0"/>
        <w:widowControl/>
        <w:spacing w:line="292" w:lineRule="exact" w:before="35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270. THE PROBLEM OF MINORITIES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5,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sent the following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Desai on March 16th. Mahadev Desai being too busy was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it. It has now been forwarded to me, and I have no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presenting to the public the President’s views on the vexed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minorities. It derives added significance from the fact of his </w:t>
      </w:r>
      <w:r>
        <w:rPr>
          <w:rFonts w:ascii="Times" w:hAnsi="Times" w:eastAsia="Times"/>
          <w:b w:val="0"/>
          <w:i w:val="0"/>
          <w:color w:val="000000"/>
          <w:sz w:val="22"/>
        </w:rPr>
        <w:t>incarceration.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15-5-1930</w:t>
      </w:r>
    </w:p>
    <w:p>
      <w:pPr>
        <w:autoSpaceDN w:val="0"/>
        <w:autoSpaceDE w:val="0"/>
        <w:widowControl/>
        <w:spacing w:line="292" w:lineRule="exact" w:before="35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271. NOTE ON J. B. PENNINGTON’S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5,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Pennington’s argument cannot appeal to one like me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experience. A mountain of argument is dissolved before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of experience. Great as is my regard for the late Sir T. Madhav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Rao, I must be pardoned for not endorsing his encomium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rule. I shared the deceased statesman’s views myself at one time. But </w:t>
      </w:r>
      <w:r>
        <w:rPr>
          <w:rFonts w:ascii="Times" w:hAnsi="Times" w:eastAsia="Times"/>
          <w:b w:val="0"/>
          <w:i w:val="0"/>
          <w:color w:val="000000"/>
          <w:sz w:val="22"/>
        </w:rPr>
        <w:t>bitter experience corrected them. Every one of the arguments advan-</w:t>
      </w:r>
      <w:r>
        <w:rPr>
          <w:rFonts w:ascii="Times" w:hAnsi="Times" w:eastAsia="Times"/>
          <w:b w:val="0"/>
          <w:i w:val="0"/>
          <w:color w:val="000000"/>
          <w:sz w:val="22"/>
        </w:rPr>
        <w:t>ced by Mr. Pennington has been answered in these pages.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8-5-1930</w:t>
      </w:r>
    </w:p>
    <w:p>
      <w:pPr>
        <w:autoSpaceDN w:val="0"/>
        <w:autoSpaceDE w:val="0"/>
        <w:widowControl/>
        <w:spacing w:line="220" w:lineRule="exact" w:before="256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evidently written before Gandhiji’s arrest on May 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III.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</w:t>
      </w:r>
    </w:p>
    <w:p>
      <w:pPr>
        <w:autoSpaceDN w:val="0"/>
        <w:tabs>
          <w:tab w:pos="2590" w:val="left"/>
        </w:tabs>
        <w:autoSpaceDE w:val="0"/>
        <w:widowControl/>
        <w:spacing w:line="3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272. LETTER TO SATYAGRAHA COMMITTEE, BOMBAY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5,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from Bombay have been to me asking me to lead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raiding party from there instead of from Karadi, assuming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raid is to be decided upon. I should be proud and consider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to lead it provided that certain preliminary conditions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fulfilled. I observe that there is a great deal of misunderstanding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this contemplated raid. It has arisen because of the use of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“raid”. Now all my speeches in Gujarat are invariably delivered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The word “raid” therefore is not the one I had used.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admit, however, that it is a legitimate translation of the original. But </w:t>
      </w:r>
      <w:r>
        <w:rPr>
          <w:rFonts w:ascii="Times" w:hAnsi="Times" w:eastAsia="Times"/>
          <w:b w:val="0"/>
          <w:i w:val="0"/>
          <w:color w:val="000000"/>
          <w:sz w:val="22"/>
        </w:rPr>
        <w:t>my audience knew the original word “dhad” used to alliterate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“dhar” in “Dharasana”, was used playfully. Fortunately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even for a non-violent war military expressions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used. But even as nobody is deceived by the use of such military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expressions, no one need be perturbed over the use of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“raid” when it is to be civil, non-violent or satyagrahi. The use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 adjective alters the whole colour of the transaction.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innocent the raid, if it ever comes into being, may be,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fraught with consequences perhaps far more serious than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flowing from a violent raid. Those, therefore, who would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raid have to satisfy some test, and since the battle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not merely for the removal of the salt tax but for establishing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Purna Swaraj, the conditions have to be in keeping with the objective.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three: 1. Observance of complete discipline. 2.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abstention from drink under a permanent pledge. 3. Wearing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khaddar also under a permanent pledge and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hour per day except when 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impossible through want of time or capacity. If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 a hundred thousand such men I should lead them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hesitation. I know that the citizens of Bombay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 at my conditions nor will they consider them impossible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fulfilment. The only difficulty they might feel will be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if a hundred thousand men in Bombay have the will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child’s play. Sustained work from day to day may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for easy-going citizens of Bombay but Freedom’s battle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won by easy going people. No one need be irritated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me for maintaining these conditions because they are not in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sense obligatory; they are meant to be a consideration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contract. It is open to the citizens of Bombay to reject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and do as they please. Rejection then of terms will not make </w:t>
      </w:r>
      <w:r>
        <w:rPr>
          <w:rFonts w:ascii="Times" w:hAnsi="Times" w:eastAsia="Times"/>
          <w:b w:val="0"/>
          <w:i w:val="0"/>
          <w:color w:val="000000"/>
          <w:sz w:val="22"/>
        </w:rPr>
        <w:t>them less Congressmen than they are today.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5-5-1930</w:t>
      </w:r>
    </w:p>
    <w:p>
      <w:pPr>
        <w:autoSpaceDN w:val="0"/>
        <w:autoSpaceDE w:val="0"/>
        <w:widowControl/>
        <w:spacing w:line="292" w:lineRule="exact" w:before="350" w:after="0"/>
        <w:ind w:left="0" w:right="15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273. ARREST AT MIDNIGHT</w:t>
      </w:r>
    </w:p>
    <w:p>
      <w:pPr>
        <w:autoSpaceDN w:val="0"/>
        <w:autoSpaceDE w:val="0"/>
        <w:widowControl/>
        <w:spacing w:line="264" w:lineRule="exact" w:before="108" w:after="0"/>
        <w:ind w:left="531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5, 1930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7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 proceeded to Gandhiji’s hut and woke him up.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warrant for your arrest, Mr. Gandhi,” said the Magistrate. Gandhiji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politely: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not surprised, but will you read out the warrant to me?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Magistrate complied with this request and read the following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signed by Sir Frederick Sykes, Governor of Bombay.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“Whereas the Government view with alarm the activities of Mr. M. K.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direct that he should be placed under restraint under Regulation 25 of 1827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 imprisonment during the pleasure of the Government and be immediately </w:t>
      </w:r>
      <w:r>
        <w:rPr>
          <w:rFonts w:ascii="Times" w:hAnsi="Times" w:eastAsia="Times"/>
          <w:b w:val="0"/>
          <w:i w:val="0"/>
          <w:color w:val="000000"/>
          <w:sz w:val="18"/>
        </w:rPr>
        <w:t>removed to the Yeravda Central Jail.”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smiling when the warrant was being read.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prepared to accompany you, but will you allow me to have </w:t>
      </w:r>
      <w:r>
        <w:rPr>
          <w:rFonts w:ascii="Times" w:hAnsi="Times" w:eastAsia="Times"/>
          <w:b w:val="0"/>
          <w:i w:val="0"/>
          <w:color w:val="000000"/>
          <w:sz w:val="22"/>
        </w:rPr>
        <w:t>a wash and clean my teeth?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“With pleasure,” said the Magistrate.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meantime, the whole Ashram was up, and everyone was anxious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parting ‘darshan’ of Gandhiji. Having finished his wash, Gandhiji came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cottage to say his prayers. The whole Ashram knelt down to recite the prayers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police officers watched. Gandhiji himself led the chorus. He then collected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papers and gave them in charge of a volunteer whom he had chosen as Captain during </w:t>
      </w:r>
      <w:r>
        <w:rPr>
          <w:rFonts w:ascii="Times" w:hAnsi="Times" w:eastAsia="Times"/>
          <w:b w:val="0"/>
          <w:i w:val="0"/>
          <w:color w:val="000000"/>
          <w:sz w:val="18"/>
        </w:rPr>
        <w:t>his incarceration.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6-5-1930</w:t>
      </w:r>
    </w:p>
    <w:p>
      <w:pPr>
        <w:autoSpaceDN w:val="0"/>
        <w:autoSpaceDE w:val="0"/>
        <w:widowControl/>
        <w:spacing w:line="220" w:lineRule="exact" w:before="1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District Magistrate accompanied by the Superintendent of Police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of 20 armed constables arrived at Gandhiji’s camp at 12.45 a.m., when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was asleep.</w:t>
      </w:r>
    </w:p>
    <w:p>
      <w:pPr>
        <w:autoSpaceDN w:val="0"/>
        <w:tabs>
          <w:tab w:pos="2590" w:val="left"/>
        </w:tabs>
        <w:autoSpaceDE w:val="0"/>
        <w:widowControl/>
        <w:spacing w:line="3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274. INTERVIEW TO “THE DAILY TELEGRAPH”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ORIVLI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5, 1930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seemed surprised when he saw my companion and myself, for both of </w:t>
      </w:r>
      <w:r>
        <w:rPr>
          <w:rFonts w:ascii="Times" w:hAnsi="Times" w:eastAsia="Times"/>
          <w:b w:val="0"/>
          <w:i w:val="0"/>
          <w:color w:val="000000"/>
          <w:sz w:val="18"/>
        </w:rPr>
        <w:t>us were known to him. He greeted us in the most friendly manner.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“Have you a farewell message you would like to give, Mr. Gandhi?” I asked. He </w:t>
      </w:r>
      <w:r>
        <w:rPr>
          <w:rFonts w:ascii="Times" w:hAnsi="Times" w:eastAsia="Times"/>
          <w:b w:val="0"/>
          <w:i w:val="0"/>
          <w:color w:val="000000"/>
          <w:sz w:val="18"/>
        </w:rPr>
        <w:t>replied: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I give it now or shall I wait?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“You had better give it now,” I replied.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paused, seeming to be at a loss for words and somewhat dazed by events.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he answered: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people of America to study the issues closely and to </w:t>
      </w:r>
      <w:r>
        <w:rPr>
          <w:rFonts w:ascii="Times" w:hAnsi="Times" w:eastAsia="Times"/>
          <w:b w:val="0"/>
          <w:i w:val="0"/>
          <w:color w:val="000000"/>
          <w:sz w:val="22"/>
        </w:rPr>
        <w:t>judge them on their merits.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“Have you any bitterness or ill will towards anyone?” I asked.</w:t>
      </w:r>
    </w:p>
    <w:p>
      <w:pPr>
        <w:autoSpaceDN w:val="0"/>
        <w:autoSpaceDE w:val="0"/>
        <w:widowControl/>
        <w:spacing w:line="294" w:lineRule="exact" w:before="18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None whatsoever; I had long expected to be arrested.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1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India?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Do you think your arrest will lead to great disturbances throughout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34" w:lineRule="exact" w:before="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do not; in any case I can honestly say that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possible precaution to avert disturbances.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Then you anticipate no troubles?</w:t>
      </w:r>
    </w:p>
    <w:p>
      <w:pPr>
        <w:autoSpaceDN w:val="0"/>
        <w:autoSpaceDE w:val="0"/>
        <w:widowControl/>
        <w:spacing w:line="256" w:lineRule="exact" w:before="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hesitated for a moment and then replied: </w:t>
      </w:r>
      <w:r>
        <w:rPr>
          <w:rFonts w:ascii="Times" w:hAnsi="Times" w:eastAsia="Times"/>
          <w:b w:val="0"/>
          <w:i w:val="0"/>
          <w:color w:val="000000"/>
          <w:sz w:val="22"/>
        </w:rPr>
        <w:t>I hope not; I have done my best to prevent them.</w:t>
      </w:r>
    </w:p>
    <w:p>
      <w:pPr>
        <w:autoSpaceDN w:val="0"/>
        <w:autoSpaceDE w:val="0"/>
        <w:widowControl/>
        <w:spacing w:line="220" w:lineRule="exact" w:before="48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point the law intervened. Inspector Gordon stepped forward, saying; “Now,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if you are ready, please.” Only one person accompanied Gandhi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train, a doctor of the Indian Medical Service, who remained silent in the background.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now took his seat alongside the prophet, with Inspector Gordon sitting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chauffeur.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27-5-1930</w:t>
      </w:r>
    </w:p>
    <w:p>
      <w:pPr>
        <w:autoSpaceDN w:val="0"/>
        <w:autoSpaceDE w:val="0"/>
        <w:widowControl/>
        <w:spacing w:line="230" w:lineRule="exact" w:before="20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escorted in a train to Borivli, a suburban station of Bombay,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from there taken by car to Yeravda.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“Extracts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Daily Telegraph </w:t>
      </w:r>
      <w:r>
        <w:rPr>
          <w:rFonts w:ascii="Times" w:hAnsi="Times" w:eastAsia="Times"/>
          <w:b w:val="0"/>
          <w:i w:val="0"/>
          <w:color w:val="000000"/>
          <w:sz w:val="18"/>
        </w:rPr>
        <w:t>report”, 27-5-1930.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275. LETTER TO JAWAHARLAL ROHTAGI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1930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JAWAHARLAL,</w:t>
      </w:r>
    </w:p>
    <w:p>
      <w:pPr>
        <w:autoSpaceDN w:val="0"/>
        <w:autoSpaceDE w:val="0"/>
        <w:widowControl/>
        <w:spacing w:line="28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Ramratan Gupta has been to see me regarding foreign-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picketing. I have given it as my opinion that  picketing once begun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easily suspended. But I do feel that it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methodically and by women even if they are few. It is suggested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picketing in Delhi and none in Calcutta. I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happening at the two places.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feel sure that Cawnpore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singled out for picketing. But of course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is to be taken for what it is worth. Not knowing all the facts,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unable to say anything about the parti-cular Cawnpore case.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suggest a general formula which I have done.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Dr. Jawaharlal Rohtagi Abhinandan Granth</w:t>
      </w:r>
      <w:r>
        <w:rPr>
          <w:rFonts w:ascii="Times" w:hAnsi="Times" w:eastAsia="Times"/>
          <w:b w:val="0"/>
          <w:i w:val="0"/>
          <w:color w:val="000000"/>
          <w:sz w:val="18"/>
        </w:rPr>
        <w:t>, between pp.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176-7</w:t>
      </w:r>
    </w:p>
    <w:p>
      <w:pPr>
        <w:autoSpaceDN w:val="0"/>
        <w:autoSpaceDE w:val="0"/>
        <w:widowControl/>
        <w:spacing w:line="240" w:lineRule="exact" w:before="364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“Notes”, 1-5-1930.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35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916" w:right="1404" w:bottom="5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276. LETTER TO E. E. DOYLE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DOYLE,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Having thought over our conversation, I have come to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clusion that I must avoid, as much as possible, the special privileges </w:t>
      </w:r>
      <w:r>
        <w:rPr>
          <w:rFonts w:ascii="Times" w:hAnsi="Times" w:eastAsia="Times"/>
          <w:b w:val="0"/>
          <w:i w:val="0"/>
          <w:color w:val="000000"/>
          <w:sz w:val="22"/>
        </w:rPr>
        <w:t>offered to me by the Government!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and newspapers I do not want through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>Of newspapers, I would send for these if permitted: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</w:p>
    <w:p>
      <w:pPr>
        <w:autoSpaceDN w:val="0"/>
        <w:autoSpaceDE w:val="0"/>
        <w:widowControl/>
        <w:spacing w:line="27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India,</w:t>
      </w:r>
    </w:p>
    <w:p>
      <w:pPr>
        <w:autoSpaceDN w:val="0"/>
        <w:autoSpaceDE w:val="0"/>
        <w:widowControl/>
        <w:spacing w:line="27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Social Reformer,</w:t>
      </w:r>
    </w:p>
    <w:p>
      <w:pPr>
        <w:autoSpaceDN w:val="0"/>
        <w:autoSpaceDE w:val="0"/>
        <w:widowControl/>
        <w:spacing w:line="27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Modern Review,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(Hindi and Gujarati).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these are allowed, I take it that they will not be mutilated.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suggested Rs. 100 as monthly allowance.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shall need nothing near it. I know that my food is a costly </w:t>
      </w:r>
      <w:r>
        <w:rPr>
          <w:rFonts w:ascii="Times" w:hAnsi="Times" w:eastAsia="Times"/>
          <w:b w:val="0"/>
          <w:i w:val="0"/>
          <w:color w:val="000000"/>
          <w:sz w:val="22"/>
        </w:rPr>
        <w:t>affair. It grieves me, but it has become a physical necessity with me.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you nor the Government will, I hope, consider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ungrateful for not accepting all the facilities offered to me.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obsession (if it is to be so called) with me that we are all living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the toiling semi-starved millions. I know too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caused by my economy can but be an infinitesimal drop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limitless ocean of waste I see going on round me, whether in prison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of it—much more out of it. I admit nevertheless it is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>man only to do very little. He dare not omit to do that little.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Again, I hold radical views about prison treatment.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taken kindly to the classification recently made.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a murderer is just as much entitled to have his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as any other prisoner. What is therefore needed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mechanical makeshift, but a human adjustment.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text of this was communicated by Doyle to the Home Department on May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5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 must mention. I do feel the necessity of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 prisoners who are in this jail. It is wholly unnecessary, it </w:t>
      </w:r>
      <w:r>
        <w:rPr>
          <w:rFonts w:ascii="Times" w:hAnsi="Times" w:eastAsia="Times"/>
          <w:b w:val="0"/>
          <w:i w:val="0"/>
          <w:color w:val="000000"/>
          <w:sz w:val="22"/>
        </w:rPr>
        <w:t>is cruel, to isolate me from them.</w:t>
      </w:r>
    </w:p>
    <w:p>
      <w:pPr>
        <w:autoSpaceDN w:val="0"/>
        <w:autoSpaceDE w:val="0"/>
        <w:widowControl/>
        <w:spacing w:line="220" w:lineRule="exact" w:before="66" w:after="0"/>
        <w:ind w:left="0" w:right="2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750(5)-A; also S.N. 19971</w:t>
      </w:r>
    </w:p>
    <w:p>
      <w:pPr>
        <w:autoSpaceDN w:val="0"/>
        <w:autoSpaceDE w:val="0"/>
        <w:widowControl/>
        <w:spacing w:line="292" w:lineRule="exact" w:before="382" w:after="0"/>
        <w:ind w:left="0" w:right="15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277. LETTER TO MIRABEHN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the first letter I take up to write from the jail and that on </w:t>
      </w:r>
      <w:r>
        <w:rPr>
          <w:rFonts w:ascii="Times" w:hAnsi="Times" w:eastAsia="Times"/>
          <w:b w:val="0"/>
          <w:i w:val="0"/>
          <w:color w:val="000000"/>
          <w:sz w:val="22"/>
        </w:rPr>
        <w:t>the silence day.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quite happy and have been making up for arrears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The nights here are cool and as I am permitted to sleep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sky, I have refreshing sleep. About the change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manner of taking the diet, you will learn from my general letter.</w:t>
      </w:r>
    </w:p>
    <w:p>
      <w:pPr>
        <w:autoSpaceDN w:val="0"/>
        <w:autoSpaceDE w:val="0"/>
        <w:widowControl/>
        <w:spacing w:line="28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great treat to receive the wheel so thoughtfully sent and </w:t>
      </w:r>
      <w:r>
        <w:rPr>
          <w:rFonts w:ascii="Times" w:hAnsi="Times" w:eastAsia="Times"/>
          <w:b w:val="0"/>
          <w:i w:val="0"/>
          <w:color w:val="000000"/>
          <w:sz w:val="22"/>
        </w:rPr>
        <w:t>with things so carefully packed in it. The carding-bow, the Sup-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erintendent tells me, was lost on the way by the friends who brought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no hurry for it as you have sent me a liberal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>slivers.</w:t>
      </w:r>
    </w:p>
    <w:p>
      <w:pPr>
        <w:autoSpaceDN w:val="0"/>
        <w:autoSpaceDE w:val="0"/>
        <w:widowControl/>
        <w:spacing w:line="28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who sent me the books. They are not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wanted. They were to be sent back to the library. The list of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were to be sent to me when I was arrested was given by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Kusum. But I suppose she left the Ashram without giving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anybody as to what was to be sent or, if she did, she gave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However this mistake does not matter much as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the books just now. I am giving as much time as I can to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find that I have no speed on it at all. I hardly get thirty 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hour. For the first day I gave nearly seven hours to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160 rounds. I was washed out at the end of the performances.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learn the trick of getting more speed. I am therefore in no hurry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the books.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actually posted on May 16;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Miraben”, 18-5-1930.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good news from mother about her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prison officials are all kind and attentive.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0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it will be possible for me to receive the Ashram post.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therefore send a weekly letter together with the Ashram post.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5395. Courtesy: Mirabehn; also G.N. 9629</w:t>
      </w:r>
    </w:p>
    <w:p>
      <w:pPr>
        <w:autoSpaceDN w:val="0"/>
        <w:autoSpaceDE w:val="0"/>
        <w:widowControl/>
        <w:spacing w:line="292" w:lineRule="exact" w:before="38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278.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12,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letter to all, so that I need not write about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things to everyone.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I shall be able to write to you and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send a reply once a week.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excellent health. I get up in the morning and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routine according to the Ashram rules. There is a light in the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that, according to my rule, I can read chapters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resting after many days of fatigue and, therefore,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for probably two or three hours during the day. Generally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at eight in the morning and twelve at noon. I have resumed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oranges, which I had given up during the march. On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 took cold milk, and I have continued it for the time being.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three seers. Probably I shall have to reduce the quantity a little.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 may have some of it made into curds. In the morning, too,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cold water instead of hot water. This I do only as an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have of course supplied the facilities for heating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If, however, I can preserve my health with cold water,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 to the trouble of heating it? I have given up honey.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bathing I have been using cold water, but I intend to change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water from tomorrow. The goat is brought before me and milked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presence, so that the milk is as clean as I would like it to be. If </w:t>
      </w:r>
      <w:r>
        <w:rPr>
          <w:rFonts w:ascii="Times" w:hAnsi="Times" w:eastAsia="Times"/>
          <w:b w:val="0"/>
          <w:i w:val="0"/>
          <w:color w:val="000000"/>
          <w:sz w:val="22"/>
        </w:rPr>
        <w:t>cold milk does not suit me, I will certainly heat it. They have given me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Bapuna Patro — 9: 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>, Part 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4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to clean the utensils and do other work. The diet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and raisins too. No one need worry in the least about my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Jamnabehn and tell her that no one need take the trouble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any fruit. I shall get from here everything I may require.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 that she need not pay any money here, as she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on the previous occasion. It is not at all necessary to do so.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time, ought to have none, to take unnecessary care of anyone. </w:t>
      </w:r>
      <w:r>
        <w:rPr>
          <w:rFonts w:ascii="Times" w:hAnsi="Times" w:eastAsia="Times"/>
          <w:b w:val="0"/>
          <w:i w:val="0"/>
          <w:color w:val="000000"/>
          <w:sz w:val="22"/>
        </w:rPr>
        <w:t>We have no money, ought to have none, to throw away.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 here is considered to be good. I sleep in the open as I </w:t>
      </w:r>
      <w:r>
        <w:rPr>
          <w:rFonts w:ascii="Times" w:hAnsi="Times" w:eastAsia="Times"/>
          <w:b w:val="0"/>
          <w:i w:val="0"/>
          <w:color w:val="000000"/>
          <w:sz w:val="22"/>
        </w:rPr>
        <w:t>used to do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still not received the money from Gordhanbhai </w:t>
      </w:r>
      <w:r>
        <w:rPr>
          <w:rFonts w:ascii="Times" w:hAnsi="Times" w:eastAsia="Times"/>
          <w:b w:val="0"/>
          <w:i w:val="0"/>
          <w:color w:val="000000"/>
          <w:sz w:val="22"/>
        </w:rPr>
        <w:t>Patel, remind him to send it.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spinning regularly. I make a skein of what I spin each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someone to spray water over it. Send me </w:t>
      </w:r>
      <w:r>
        <w:rPr>
          <w:rFonts w:ascii="Times" w:hAnsi="Times" w:eastAsia="Times"/>
          <w:b w:val="0"/>
          <w:i/>
          <w:color w:val="000000"/>
          <w:sz w:val="22"/>
        </w:rPr>
        <w:t>Vanatshastra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/>
          <w:color w:val="000000"/>
          <w:sz w:val="22"/>
        </w:rPr>
        <w:t>shikshak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along with other books. I never ascertained my speed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was outside. I tried to ascertain it here and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hardly spin 30 rounds in one hour. I ought to be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speed. It means that I went on spinning but did not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of doing it well. I can now master it only by experimenting.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give plenty of time to the work. I practise on a bamboo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necessary for everyone of us to acquire complete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easy to do so if there is someone to teach us.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Karadi who could draw out thread with playful ease. All </w:t>
      </w:r>
      <w:r>
        <w:rPr>
          <w:rFonts w:ascii="Times" w:hAnsi="Times" w:eastAsia="Times"/>
          <w:b w:val="0"/>
          <w:i w:val="0"/>
          <w:color w:val="000000"/>
          <w:sz w:val="22"/>
        </w:rPr>
        <w:t>that is necessary is that they should feel interest in the work. In War-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 there are persons who have reached the speed of 80 rounds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hour. Kanti Parekh told me that he spun that many.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there who have learnt to spin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ascertain their </w:t>
      </w:r>
      <w:r>
        <w:rPr>
          <w:rFonts w:ascii="Times" w:hAnsi="Times" w:eastAsia="Times"/>
          <w:b w:val="0"/>
          <w:i w:val="0"/>
          <w:color w:val="000000"/>
          <w:sz w:val="22"/>
        </w:rPr>
        <w:t>speed; let me know what it is in each case.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Purushottam? How is Kanu?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me news about Khushalbhai. I had written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Mathew at peace?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8110. Courtesy: Narandas Gandhi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1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279.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May 12,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stopped writing to me. But I knew that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because you wished to save my time and also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had no time. Nevertheless, I regularly enquired after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news of you. I like your self-restraint very much.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it from you. You should now write to me every week without </w:t>
      </w:r>
      <w:r>
        <w:rPr>
          <w:rFonts w:ascii="Times" w:hAnsi="Times" w:eastAsia="Times"/>
          <w:b w:val="0"/>
          <w:i w:val="0"/>
          <w:color w:val="000000"/>
          <w:sz w:val="22"/>
        </w:rPr>
        <w:t>fail.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get news about me from my letter to Narandas.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whom did Kusum hand over my things when she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Ashram? Did she entrust to you the books which were to be sent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prison if I was arrested? Among them were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Koran, etc. Inquire about the matter and if you find the books easily, </w:t>
      </w:r>
      <w:r>
        <w:rPr>
          <w:rFonts w:ascii="Times" w:hAnsi="Times" w:eastAsia="Times"/>
          <w:b w:val="0"/>
          <w:i w:val="0"/>
          <w:color w:val="000000"/>
          <w:sz w:val="22"/>
        </w:rPr>
        <w:t>send them to me. I am in no hurry to get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and tell me who remain in the Ashram and what </w:t>
      </w:r>
      <w:r>
        <w:rPr>
          <w:rFonts w:ascii="Times" w:hAnsi="Times" w:eastAsia="Times"/>
          <w:b w:val="0"/>
          <w:i w:val="0"/>
          <w:color w:val="000000"/>
          <w:sz w:val="22"/>
        </w:rPr>
        <w:t>work they are doing. What is your own special work?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one should worry about me.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is in charge of the library?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6669. Courtesy: Premabehn Kantak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69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280. LETTER TO GANGABEHN VAIDYA</w:t>
      </w:r>
    </w:p>
    <w:p>
      <w:pPr>
        <w:autoSpaceDN w:val="0"/>
        <w:autoSpaceDE w:val="0"/>
        <w:widowControl/>
        <w:spacing w:line="266" w:lineRule="exact" w:before="20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May 12,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300" w:lineRule="exact" w:before="7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do not worry. I often think about you.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Nath pay a visit there? For how many persons do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cook now? I am not writing today to the other women.</w:t>
      </w:r>
    </w:p>
    <w:p>
      <w:pPr>
        <w:autoSpaceDN w:val="0"/>
        <w:autoSpaceDE w:val="0"/>
        <w:widowControl/>
        <w:spacing w:line="30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get news about me from my letter to Narandas.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Narahari and let me know how Kamalnayan, who lives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Vidyapith, is faring.</w:t>
      </w:r>
    </w:p>
    <w:p>
      <w:pPr>
        <w:autoSpaceDN w:val="0"/>
        <w:autoSpaceDE w:val="0"/>
        <w:widowControl/>
        <w:spacing w:line="30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been specially asked to look after Hari and Vimala?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Lakshmi? The manner in which we look after Hari and Vimala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 test of our love.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3083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46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281. LETTER TO ASHRAM CHILDREN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ALACE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12,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BIRDS,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Birds are real birds when they can fly without wings. With wings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creature can fly. If you, who have no wings, can fly, you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fear at all. I will teach you how to fly in this manner. See,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wings and still I fly every day and come to you, for in my mind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midst. There is Vimla, and here are Hari, Manu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Dharmakumar. You also can fly with your minds and feel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A child who can think does not require much help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teacher. A teacher may guide us, but cannot give us thoughts.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arise in our own minds. A child that behaves well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good thoughts. Who, amongst you, does not pray properly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Prabhubhai?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 a letter to me, signed by all of you. Any child who </w:t>
      </w:r>
      <w:r>
        <w:rPr>
          <w:rFonts w:ascii="Times" w:hAnsi="Times" w:eastAsia="Times"/>
          <w:b w:val="0"/>
          <w:i w:val="0"/>
          <w:color w:val="000000"/>
          <w:sz w:val="22"/>
        </w:rPr>
        <w:t>cannot sign may draw a swastika.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 </w:t>
      </w:r>
      <w:r>
        <w:rPr>
          <w:rFonts w:ascii="Times" w:hAnsi="Times" w:eastAsia="Times"/>
          <w:b w:val="0"/>
          <w:i/>
          <w:color w:val="000000"/>
          <w:sz w:val="18"/>
        </w:rPr>
        <w:t>Ashram Samachar</w:t>
      </w:r>
      <w:r>
        <w:rPr>
          <w:rFonts w:ascii="Times" w:hAnsi="Times" w:eastAsia="Times"/>
          <w:b w:val="0"/>
          <w:i w:val="0"/>
          <w:color w:val="000000"/>
          <w:sz w:val="18"/>
        </w:rPr>
        <w:t>, 18-5-1930: S.N. 16834-a</w:t>
      </w:r>
    </w:p>
    <w:p>
      <w:pPr>
        <w:autoSpaceDN w:val="0"/>
        <w:autoSpaceDE w:val="0"/>
        <w:widowControl/>
        <w:spacing w:line="220" w:lineRule="exact" w:before="4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Monday before May 18, 1930, the date of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is omitted in the source. This is taken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22-5-1930, where Mirabehn has translated this letter.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73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282. LETTER TO BALBHADRA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12,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BUDDHICHAKRA,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seems the name Buddhichakra has clung to you. It is not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bad name. One whose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buddhi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like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also be a person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perfect character, for a circle is a perfect thing. It has no beginning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 end as a straight line has. Moreover, he who lives with his mind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turned inward should be regarded as a person whose intellect is like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circle. That is the true intellect which turns our mind inward.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 </w:t>
      </w:r>
      <w:r>
        <w:rPr>
          <w:rFonts w:ascii="Times" w:hAnsi="Times" w:eastAsia="Times"/>
          <w:b w:val="0"/>
          <w:i/>
          <w:color w:val="000000"/>
          <w:sz w:val="18"/>
        </w:rPr>
        <w:t>Ashram Samachar</w:t>
      </w:r>
      <w:r>
        <w:rPr>
          <w:rFonts w:ascii="Times" w:hAnsi="Times" w:eastAsia="Times"/>
          <w:b w:val="0"/>
          <w:i w:val="0"/>
          <w:color w:val="000000"/>
          <w:sz w:val="18"/>
        </w:rPr>
        <w:t>, 18-5-1930: S.N. 16834-a</w:t>
      </w:r>
    </w:p>
    <w:p>
      <w:pPr>
        <w:autoSpaceDN w:val="0"/>
        <w:autoSpaceDE w:val="0"/>
        <w:widowControl/>
        <w:spacing w:line="292" w:lineRule="exact" w:before="40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283. LETTER TO KASTURBA GANDHI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84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12,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this letter as meant for all. How good it was that I met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on Sunday evening and accompanied you back as far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camp? I was very happy that I did so. God is showering His grace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Let all the women write to me. All the letters should be put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envelope. Most likely I shall get those letters. If I don’t get them,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matter. Do not feel nervous, any of you. All the verses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women’s prayer were purposely selected. The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teaches us a great deal. The last three verses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included sum up the whole prayer. They are like the </w:t>
      </w:r>
      <w:r>
        <w:rPr>
          <w:rFonts w:ascii="Times" w:hAnsi="Times" w:eastAsia="Times"/>
          <w:b w:val="0"/>
          <w:i/>
          <w:color w:val="000000"/>
          <w:sz w:val="22"/>
        </w:rPr>
        <w:t>kalasha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top of a temple which adds lustre to the temple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completes its beauty. I hope the verses in this prayer are recited every </w:t>
      </w:r>
      <w:r>
        <w:rPr>
          <w:rFonts w:ascii="Times" w:hAnsi="Times" w:eastAsia="Times"/>
          <w:b w:val="0"/>
          <w:i w:val="0"/>
          <w:color w:val="000000"/>
          <w:sz w:val="22"/>
        </w:rPr>
        <w:t>morning with careful attention to their meaning.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 </w:t>
      </w:r>
      <w:r>
        <w:rPr>
          <w:rFonts w:ascii="Times" w:hAnsi="Times" w:eastAsia="Times"/>
          <w:b w:val="0"/>
          <w:i/>
          <w:color w:val="000000"/>
          <w:sz w:val="18"/>
        </w:rPr>
        <w:t>Ashram Samachar</w:t>
      </w:r>
      <w:r>
        <w:rPr>
          <w:rFonts w:ascii="Times" w:hAnsi="Times" w:eastAsia="Times"/>
          <w:b w:val="0"/>
          <w:i w:val="0"/>
          <w:color w:val="000000"/>
          <w:sz w:val="18"/>
        </w:rPr>
        <w:t>, 18-5-1930: S.N. 16834-a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 to Balbhadra”, 11-9-1930.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started writing letters from jail on May 12, 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Intellect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Wheel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does not mention the addressee, but Mirabehn, writing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22-5-1930, says that this was addressed to Kasturba Gandhi.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284. EXTRACTS FROM LETTERS TO ASHRAM INMATES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12,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0" w:right="29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for all the girls. Do all of you live as you should?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work? Do you think Gangabehn would give you a certificate?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kept up the habit of rising early? If you have given it up, </w:t>
      </w:r>
      <w:r>
        <w:rPr>
          <w:rFonts w:ascii="Times" w:hAnsi="Times" w:eastAsia="Times"/>
          <w:b w:val="0"/>
          <w:i w:val="0"/>
          <w:color w:val="000000"/>
          <w:sz w:val="22"/>
        </w:rPr>
        <w:t>resume it.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3253"/>
        <w:gridCol w:w="3253"/>
      </w:tblGrid>
      <w:tr>
        <w:trPr>
          <w:trHeight w:hRule="exact" w:val="644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10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often told that you were impatient to go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work. You are now of an age when you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We should do with the fullest sense of responsibility any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falls to our lot. What difference does it make whether you go </w:t>
      </w:r>
      <w:r>
        <w:rPr>
          <w:rFonts w:ascii="Times" w:hAnsi="Times" w:eastAsia="Times"/>
          <w:b w:val="0"/>
          <w:i w:val="0"/>
          <w:color w:val="000000"/>
          <w:sz w:val="22"/>
        </w:rPr>
        <w:t>outside to work or remain in the Ashram?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0" w:right="29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calmed down soon afterwards. I had not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such a nervous type. But do not worry. Are Kasturbehn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still together or have you separated? You should not feel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remain with her all the time. One should learn to be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and take up responsibility on oneself.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 </w:t>
      </w:r>
      <w:r>
        <w:rPr>
          <w:rFonts w:ascii="Times" w:hAnsi="Times" w:eastAsia="Times"/>
          <w:b w:val="0"/>
          <w:i/>
          <w:color w:val="000000"/>
          <w:sz w:val="18"/>
        </w:rPr>
        <w:t>Ashram Samachar</w:t>
      </w:r>
      <w:r>
        <w:rPr>
          <w:rFonts w:ascii="Times" w:hAnsi="Times" w:eastAsia="Times"/>
          <w:b w:val="0"/>
          <w:i w:val="0"/>
          <w:color w:val="000000"/>
          <w:sz w:val="18"/>
        </w:rPr>
        <w:t>, 18-5-1930: S.N. 16834-a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Addressees are not known.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73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285.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12, 1930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60" w:lineRule="exact" w:before="7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your being senior mean that you are counterfeit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genuine? You have left the Ashram but do not forsake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You can write to me. May God bless you.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1799</w:t>
      </w:r>
    </w:p>
    <w:p>
      <w:pPr>
        <w:autoSpaceDN w:val="0"/>
        <w:autoSpaceDE w:val="0"/>
        <w:widowControl/>
        <w:spacing w:line="292" w:lineRule="exact" w:before="382" w:after="0"/>
        <w:ind w:left="0" w:right="1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286. LETTER TO RAMABEHN JOSHI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12,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7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be happy to see you. I had not thought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such courage and fortitude. How is Mahalakshmi? How are the </w:t>
      </w:r>
      <w:r>
        <w:rPr>
          <w:rFonts w:ascii="Times" w:hAnsi="Times" w:eastAsia="Times"/>
          <w:b w:val="0"/>
          <w:i w:val="0"/>
          <w:color w:val="000000"/>
          <w:sz w:val="22"/>
        </w:rPr>
        <w:t>two Dahibehns?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5321</w:t>
      </w:r>
    </w:p>
    <w:p>
      <w:pPr>
        <w:autoSpaceDN w:val="0"/>
        <w:autoSpaceDE w:val="0"/>
        <w:widowControl/>
        <w:spacing w:line="244" w:lineRule="exact" w:before="3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 is given in </w:t>
      </w:r>
      <w:r>
        <w:rPr>
          <w:rFonts w:ascii="Times" w:hAnsi="Times" w:eastAsia="Times"/>
          <w:b w:val="0"/>
          <w:i/>
          <w:color w:val="000000"/>
          <w:sz w:val="20"/>
        </w:rPr>
        <w:t>Bapu</w:t>
      </w:r>
      <w:r>
        <w:rPr>
          <w:rFonts w:ascii="Times" w:hAnsi="Times" w:eastAsia="Times"/>
          <w:b w:val="0"/>
          <w:i/>
          <w:color w:val="000000"/>
          <w:sz w:val="18"/>
        </w:rPr>
        <w:t>na Patro—7: Shri 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EXTRACT FROM LETTER TO DEVDAS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do not know where you are, I write to you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There is God to worry for us all and we need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on account of one another. You know about me, that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come to harm. God always clears my path. Where else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would you find a sweeper like Him? If he did not always purify </w:t>
      </w:r>
      <w:r>
        <w:rPr>
          <w:rFonts w:ascii="Times" w:hAnsi="Times" w:eastAsia="Times"/>
          <w:b w:val="0"/>
          <w:i w:val="0"/>
          <w:color w:val="000000"/>
          <w:sz w:val="22"/>
        </w:rPr>
        <w:t>us of our mental uncleanliness the world would have become unb-</w:t>
      </w:r>
      <w:r>
        <w:rPr>
          <w:rFonts w:ascii="Times" w:hAnsi="Times" w:eastAsia="Times"/>
          <w:b w:val="0"/>
          <w:i w:val="0"/>
          <w:color w:val="000000"/>
          <w:sz w:val="22"/>
        </w:rPr>
        <w:t>earably filthy long ago. Outward filth is only a sign of the unclea-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nliness in our minds. If the inner uncleanliness remains, what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however completely we wash away the outward filth? I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much strength from this thought.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 </w:t>
      </w:r>
      <w:r>
        <w:rPr>
          <w:rFonts w:ascii="Times" w:hAnsi="Times" w:eastAsia="Times"/>
          <w:b w:val="0"/>
          <w:i/>
          <w:color w:val="000000"/>
          <w:sz w:val="18"/>
        </w:rPr>
        <w:t>Ashram Samachar</w:t>
      </w:r>
      <w:r>
        <w:rPr>
          <w:rFonts w:ascii="Times" w:hAnsi="Times" w:eastAsia="Times"/>
          <w:b w:val="0"/>
          <w:i w:val="0"/>
          <w:color w:val="000000"/>
          <w:sz w:val="18"/>
        </w:rPr>
        <w:t>, 18-5-1930: S.N. 16834-a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Mirabehn,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22-5-1930, says that this was addressed to Devdas </w:t>
      </w:r>
      <w:r>
        <w:rPr>
          <w:rFonts w:ascii="Times" w:hAnsi="Times" w:eastAsia="Times"/>
          <w:b w:val="0"/>
          <w:i w:val="0"/>
          <w:color w:val="000000"/>
          <w:sz w:val="18"/>
        </w:rPr>
        <w:t>Gandhi.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As in the source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5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288. LETTER TO VICEROY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18, 1930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OF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having permitted the use of newspapers,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somewhat to follow the course of events in the country.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in my duty if I did not express my opinion on your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seem to ignore the simple fact that disobedience ceases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such immediately masses of people resort to it. Do you not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men who have been known for their peaceful nature,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unbroken record of service to their credit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whose integrity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beyond suspicion are imprisoned? They are no law-breakers;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no haters of the English. And what of the most peaceful demon-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stration of thousands of simple villagers who are by instinct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law-abiding? To describe the movement of such men and women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lawlessness is, in my opinion, doing violence to the language.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motive which is the essence of crime is lacking. It is the noblest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motives which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takes away men like the hoary-headed Abbas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Tyabji from their soft ease to court the hardships of a jail life.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5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protest your affection for India. I believe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But I deny the correctness of your diagnosis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The best constitution that can be devised will fail to bring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contentment and peace unless the grievances on which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is conc-entrated are immediately removed. The salt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remain. The liquor revenue must go. The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importation which has produced a partial paralysis of the village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stopped. Have you not noted the strength of popular feeling </w:t>
      </w:r>
      <w:r>
        <w:rPr>
          <w:rFonts w:ascii="Times" w:hAnsi="Times" w:eastAsia="Times"/>
          <w:b w:val="0"/>
          <w:i w:val="0"/>
          <w:color w:val="000000"/>
          <w:sz w:val="22"/>
        </w:rPr>
        <w:t>in these matters? Or are the hundreds of thousands of men and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was drafted on May 12, finalized on May 18 and handed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Superintendent, Major Martin, the following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On May 12, announcing that steps were being taken to hold the Round Table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in October, the Viceroy had declared: “Neither my Government nor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Majesty’s Government will be deflected by these unhappy events from our firm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determination to abide by the policy I was privileged to announce in November last.”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draft did not have the words: “to their credit”.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draft has “that”.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Abbas Tyabji was arrested on May 12.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are taking part in the movement wicked-minded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or fools and the English officials the best judges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>good for India?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not mistaken, you will find the spirit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proof against repression, no matter how severe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coerce millions of people into subjection for all time. </w:t>
      </w:r>
      <w:r>
        <w:rPr>
          <w:rFonts w:ascii="Times" w:hAnsi="Times" w:eastAsia="Times"/>
          <w:b w:val="0"/>
          <w:i w:val="0"/>
          <w:color w:val="000000"/>
          <w:sz w:val="22"/>
        </w:rPr>
        <w:t>India must not live for England. She must live for herself, so as to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her to make her contribution to the world’s progress.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 nation she is a mere burden on earth because it is a false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Round Table Conference can therefore be of any avail,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things from our standpoint and, leaving coercion,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on carrying conviction. Even those who you think are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are with the Congressmen so far as wants are concerned.</w:t>
      </w:r>
    </w:p>
    <w:p>
      <w:pPr>
        <w:autoSpaceDN w:val="0"/>
        <w:autoSpaceDE w:val="0"/>
        <w:widowControl/>
        <w:spacing w:line="220" w:lineRule="exact" w:before="66" w:after="0"/>
        <w:ind w:left="0" w:right="3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autoSpaceDN w:val="0"/>
        <w:autoSpaceDE w:val="0"/>
        <w:widowControl/>
        <w:spacing w:line="266" w:lineRule="exact" w:before="6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750(34), pp. 41-2; also S.N. 19972</w:t>
      </w:r>
    </w:p>
    <w:p>
      <w:pPr>
        <w:autoSpaceDN w:val="0"/>
        <w:autoSpaceDE w:val="0"/>
        <w:widowControl/>
        <w:spacing w:line="292" w:lineRule="exact" w:before="422" w:after="0"/>
        <w:ind w:left="0" w:right="15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289. LETTER TO MIRABEHN</w:t>
      </w:r>
    </w:p>
    <w:p>
      <w:pPr>
        <w:autoSpaceDN w:val="0"/>
        <w:tabs>
          <w:tab w:pos="505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18,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in possession of my last silence day letter.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only on Friday I fear. This should go earlier. It is now after 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Sunday. I take silence at 3 p.m. on Sundays as a rule. Of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you will learn from my general letter. I have more than doubled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quantity of yarn spun. It is nearly 400 rounds on the wheel and 55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60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all well moistened and properly packed.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yarn it is 5 strands of 75 C.A.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put together daily.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is one strand of nearly 160 rounds. It will be interesting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strength I am spinning. The whole performance takes up 6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daily. I do not grudge the time. I am not doing much reading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nor do I want to collect a lot of books as I did last time.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perfect my spinning if I can. Presently I shall have to card.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 have still 10 days’ supply of slivers. All this news is not </w:t>
      </w:r>
      <w:r>
        <w:rPr>
          <w:rFonts w:ascii="Times" w:hAnsi="Times" w:eastAsia="Times"/>
          <w:b w:val="0"/>
          <w:i w:val="0"/>
          <w:color w:val="000000"/>
          <w:sz w:val="22"/>
        </w:rPr>
        <w:t>given in the letter to 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here has “however severe”.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as published in </w:t>
      </w:r>
      <w:r>
        <w:rPr>
          <w:rFonts w:ascii="Times" w:hAnsi="Times" w:eastAsia="Times"/>
          <w:b w:val="0"/>
          <w:i/>
          <w:color w:val="000000"/>
          <w:sz w:val="18"/>
        </w:rPr>
        <w:t>Bapu’s Letter’s to Mira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has “rounds”.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1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is Reynolds getting on? How is he taking the heat?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him. In your weekly letter you may give all the news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political.</w:t>
      </w:r>
    </w:p>
    <w:p>
      <w:pPr>
        <w:autoSpaceDN w:val="0"/>
        <w:autoSpaceDE w:val="0"/>
        <w:widowControl/>
        <w:spacing w:line="28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told you last time that I had started translating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and hymns in the hymn book. I am nearing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 verses.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perfect health. You will not overstrain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on any account.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5396. Courtesy: Mirabehn; also G.N. 9630</w:t>
      </w:r>
    </w:p>
    <w:p>
      <w:pPr>
        <w:autoSpaceDN w:val="0"/>
        <w:autoSpaceDE w:val="0"/>
        <w:widowControl/>
        <w:spacing w:line="292" w:lineRule="exact" w:before="38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290. LETTER TO PRABHUDAS GANDHI</w:t>
      </w:r>
    </w:p>
    <w:p>
      <w:pPr>
        <w:autoSpaceDN w:val="0"/>
        <w:autoSpaceDE w:val="0"/>
        <w:widowControl/>
        <w:spacing w:line="270" w:lineRule="exact" w:before="10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80" w:lineRule="exact" w:before="7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 keeping well. What have you ultimately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Vijapur? Write to me in detail. Do the children now pay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the prayers? Has the heat affected you adversely?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32947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4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291. LETTER TO GANGABEHN VAIDYA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19,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every day all the women and the children,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about anything. Here, too, I keep myself busy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unoccupied even for a minute. That way alone can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mind. I can see God only through work. The Lord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ever working without taking a moment’s rest. How else, then, </w:t>
      </w:r>
      <w:r>
        <w:rPr>
          <w:rFonts w:ascii="Times" w:hAnsi="Times" w:eastAsia="Times"/>
          <w:b w:val="0"/>
          <w:i w:val="0"/>
          <w:color w:val="000000"/>
          <w:sz w:val="22"/>
        </w:rPr>
        <w:t>can we know Him except through work?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read the translation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time, read it. If, however, you have no time, you need not read 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duty is the living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; the other one is merely a book.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as many persons as I could. But I do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men and women to whom I have not written.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write to all? I write to those who I feel specially need some </w:t>
      </w:r>
      <w:r>
        <w:rPr>
          <w:rFonts w:ascii="Times" w:hAnsi="Times" w:eastAsia="Times"/>
          <w:b w:val="0"/>
          <w:i w:val="0"/>
          <w:color w:val="000000"/>
          <w:sz w:val="22"/>
        </w:rPr>
        <w:t>words of comfort from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your son-in-law?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Nath visit the Ashram? When you write to him, tell him </w:t>
      </w:r>
      <w:r>
        <w:rPr>
          <w:rFonts w:ascii="Times" w:hAnsi="Times" w:eastAsia="Times"/>
          <w:b w:val="0"/>
          <w:i w:val="0"/>
          <w:color w:val="000000"/>
          <w:sz w:val="22"/>
        </w:rPr>
        <w:t>that I often remember him. He ought to visit the Ashram occasionally.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8749. Courtesy: Gangabehn Vaidya</w:t>
      </w:r>
    </w:p>
    <w:p>
      <w:pPr>
        <w:autoSpaceDN w:val="0"/>
        <w:autoSpaceDE w:val="0"/>
        <w:widowControl/>
        <w:spacing w:line="244" w:lineRule="exact" w:before="3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0"/>
        </w:rPr>
        <w:t>Bapu</w:t>
      </w:r>
      <w:r>
        <w:rPr>
          <w:rFonts w:ascii="Times" w:hAnsi="Times" w:eastAsia="Times"/>
          <w:b w:val="0"/>
          <w:i/>
          <w:color w:val="000000"/>
          <w:sz w:val="18"/>
        </w:rPr>
        <w:t>na Patro — 6: G. S. Gangabehnne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69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292. LETTER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be your shepherd. I remember you daily.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no longer depressed.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1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Bapu</w:t>
      </w:r>
      <w:r>
        <w:rPr>
          <w:rFonts w:ascii="Times" w:hAnsi="Times" w:eastAsia="Times"/>
          <w:b w:val="0"/>
          <w:i/>
          <w:color w:val="000000"/>
          <w:sz w:val="18"/>
        </w:rPr>
        <w:t>na Patro — 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71</w:t>
      </w:r>
    </w:p>
    <w:p>
      <w:pPr>
        <w:autoSpaceDN w:val="0"/>
        <w:autoSpaceDE w:val="0"/>
        <w:widowControl/>
        <w:spacing w:line="292" w:lineRule="exact" w:before="338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293. LETTER TO NARAHARI PARIKH</w:t>
      </w:r>
    </w:p>
    <w:p>
      <w:pPr>
        <w:autoSpaceDN w:val="0"/>
        <w:autoSpaceDE w:val="0"/>
        <w:widowControl/>
        <w:spacing w:line="270" w:lineRule="exact" w:before="10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8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if your tongue dances, but I see that your pen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dancing. How many benefits flow from my living in the jail </w:t>
      </w:r>
      <w:r>
        <w:rPr>
          <w:rFonts w:ascii="Times" w:hAnsi="Times" w:eastAsia="Times"/>
          <w:b w:val="0"/>
          <w:i w:val="0"/>
          <w:color w:val="000000"/>
          <w:sz w:val="22"/>
        </w:rPr>
        <w:t>palace?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9053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37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294. LETTER TO PREMLILA THACKERSEY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do a little sewing on the machine. While I have time 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learn it well. The authorities have permitted me to secure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machine. Since you are helping some women to earn their livelihood, </w:t>
      </w:r>
      <w:r>
        <w:rPr>
          <w:rFonts w:ascii="Times" w:hAnsi="Times" w:eastAsia="Times"/>
          <w:b w:val="0"/>
          <w:i w:val="0"/>
          <w:color w:val="000000"/>
          <w:sz w:val="22"/>
        </w:rPr>
        <w:t>I believe that you will certainly have some machines, and hence I trou-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you with this request. If you have them and if you can spare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send it. If you don’t have any, please let me know. I shall get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REMLILA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ITHALDAS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HACKERSEY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4813. Courtesy: Premlila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Thackersey; also G.N. 71</w:t>
      </w:r>
    </w:p>
    <w:p>
      <w:pPr>
        <w:autoSpaceDN w:val="0"/>
        <w:autoSpaceDE w:val="0"/>
        <w:widowControl/>
        <w:spacing w:line="292" w:lineRule="exact" w:before="222" w:after="0"/>
        <w:ind w:left="0" w:right="13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295. LETTER TO PRABHAVATI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shall I say to comfort you? God will assuredly protect you.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can write to me. I should indeed like you to do so. Tell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take care of her health. Convey my respectful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greetings to Swarup Rani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blessings to Sarup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Krishna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Jayaprakash is outside convey my blessings to him. Write to me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 address. I keep fine health. I eat the same food here that I did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outside.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worry about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3388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Wife of Jawaharlal Nehru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Wife of Motilal Nehru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Vijayalakshmi Pandit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Krishna Hutheesingh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65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296. INTERVIEW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DAILY HERALD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2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1930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conversation began with a general exchange of ideas on British and Indian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politics. I then asked him to explain frankly what he meant by Independence. Did 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demand Independence as ultimately implied in Dominion Status? Or did he insist on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separation from the British Commonwealth?</w:t>
      </w:r>
    </w:p>
    <w:p>
      <w:pPr>
        <w:autoSpaceDN w:val="0"/>
        <w:autoSpaceDE w:val="0"/>
        <w:widowControl/>
        <w:spacing w:line="280" w:lineRule="exact" w:before="72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heard that in England Dominion Status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to mean Independence, but by the Indian authorities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understood. Therefore when Independence is resisted by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contradistinction to Dominion Status we naturally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asked him if he thought that Canada and South Africa were not in all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essential respects independent, he acknowledged they were. He added significantly: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we are not offered a status like theirs.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him if he had calculated all the perils involved in his campaign of civil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disobedience. He replied that he had:</w:t>
      </w:r>
    </w:p>
    <w:p>
      <w:pPr>
        <w:autoSpaceDN w:val="0"/>
        <w:autoSpaceDE w:val="0"/>
        <w:widowControl/>
        <w:spacing w:line="280" w:lineRule="exact" w:before="72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what has been called a mad risk.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justifiable risk. No great end has been achieved without incurring </w:t>
      </w:r>
      <w:r>
        <w:rPr>
          <w:rFonts w:ascii="Times" w:hAnsi="Times" w:eastAsia="Times"/>
          <w:b w:val="0"/>
          <w:i w:val="0"/>
          <w:color w:val="000000"/>
          <w:sz w:val="22"/>
        </w:rPr>
        <w:t>danger.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Nevertheless he was gravely alarmed at the violence said to have been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committed at Sholapur. He grieved at the death of two policemen killed there, but 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convinced the violence had not come from the civil resisters. They had, he said,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ordered to suffer everything, even violence, without offering resistance.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asked if he thought that in a struggle between law-breakers and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authorities Government could acknowledge defeat, and Gandhi smiled. He said:</w:t>
      </w:r>
    </w:p>
    <w:p>
      <w:pPr>
        <w:autoSpaceDN w:val="0"/>
        <w:autoSpaceDE w:val="0"/>
        <w:widowControl/>
        <w:spacing w:line="280" w:lineRule="exact" w:before="72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 optimist. In forty years of struggle I have frequently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told I was attempting the impossible, but invariably I proved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Nevertheless he did not refuse to negotiate.</w:t>
      </w:r>
    </w:p>
    <w:p>
      <w:pPr>
        <w:autoSpaceDN w:val="0"/>
        <w:autoSpaceDE w:val="0"/>
        <w:widowControl/>
        <w:spacing w:line="280" w:lineRule="exact" w:before="72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has been nothing but a record of settlements.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in earnest in its desire to satisfy India it should grant </w:t>
      </w:r>
      <w:r>
        <w:rPr>
          <w:rFonts w:ascii="Times" w:hAnsi="Times" w:eastAsia="Times"/>
          <w:b w:val="0"/>
          <w:i w:val="0"/>
          <w:color w:val="000000"/>
          <w:sz w:val="22"/>
        </w:rPr>
        <w:t>the eleven points demanded in my last letter to the Viceroy.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interviewer was George Slocombe.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4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judge the tree by its fruits. Until we get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fight on until the end, and give our lives if need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Indian freedom. We shall fill all the jails in India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and our breakers of the salt laws, and we shall make </w:t>
      </w:r>
      <w:r>
        <w:rPr>
          <w:rFonts w:ascii="Times" w:hAnsi="Times" w:eastAsia="Times"/>
          <w:b w:val="0"/>
          <w:i w:val="0"/>
          <w:color w:val="000000"/>
          <w:sz w:val="22"/>
        </w:rPr>
        <w:t>all administration impossible by our opposition.</w:t>
      </w:r>
    </w:p>
    <w:p>
      <w:pPr>
        <w:autoSpaceDN w:val="0"/>
        <w:autoSpaceDE w:val="0"/>
        <w:widowControl/>
        <w:spacing w:line="28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admitted, however, that even in the remote event of victory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 would still be necessary, and he was prepared to do anything to avoid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bloodshed and suffering if the essential cause of Indian nationalism did not lose </w:t>
      </w:r>
      <w:r>
        <w:rPr>
          <w:rFonts w:ascii="Times" w:hAnsi="Times" w:eastAsia="Times"/>
          <w:b w:val="0"/>
          <w:i w:val="0"/>
          <w:color w:val="000000"/>
          <w:sz w:val="18"/>
        </w:rPr>
        <w:t>thereby.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our subsequent conversation I gathered that even at this critical hour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is possible and that Mr. Gandhi is prepared to recommend to Congress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suspension of the Civil Disobedience Movement and co-operation in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on the following terms: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The terms of reference of the Round Table Conference to include the </w:t>
      </w:r>
      <w:r>
        <w:rPr>
          <w:rFonts w:ascii="Times" w:hAnsi="Times" w:eastAsia="Times"/>
          <w:b w:val="0"/>
          <w:i w:val="0"/>
          <w:color w:val="000000"/>
          <w:sz w:val="18"/>
        </w:rPr>
        <w:t>framing of a Constitution giving India “the substance of independence”.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Satisfaction to be granted to Mr. Gandhi’s demands for the repeal of the </w:t>
      </w:r>
      <w:r>
        <w:rPr>
          <w:rFonts w:ascii="Times" w:hAnsi="Times" w:eastAsia="Times"/>
          <w:b w:val="0"/>
          <w:i w:val="0"/>
          <w:color w:val="000000"/>
          <w:sz w:val="18"/>
        </w:rPr>
        <w:t>salt tax, the prohibition of liquor, and a ban on foreign cloth.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An amnesty for prisoners convicted of political offences to coincide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end of the Civil Disobedience campaign.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The remaining seven points raised in Mr. Gandhi’s letter to the Viceroy to </w:t>
      </w:r>
      <w:r>
        <w:rPr>
          <w:rFonts w:ascii="Times" w:hAnsi="Times" w:eastAsia="Times"/>
          <w:b w:val="0"/>
          <w:i w:val="0"/>
          <w:color w:val="000000"/>
          <w:sz w:val="18"/>
        </w:rPr>
        <w:t>be left for future discussion.</w:t>
      </w:r>
    </w:p>
    <w:p>
      <w:pPr>
        <w:autoSpaceDN w:val="0"/>
        <w:autoSpaceDE w:val="0"/>
        <w:widowControl/>
        <w:spacing w:line="266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0"/>
        </w:rPr>
        <w:t>23-5-1930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0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3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297.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18/21,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 wrote to you last Monday seems to have been posted </w:t>
      </w:r>
      <w:r>
        <w:rPr>
          <w:rFonts w:ascii="Times" w:hAnsi="Times" w:eastAsia="Times"/>
          <w:b w:val="0"/>
          <w:i w:val="0"/>
          <w:color w:val="000000"/>
          <w:sz w:val="22"/>
        </w:rPr>
        <w:t>as late as Friday. That is what a jail is, after all.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 that my letters are not published.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Thakkar Bapa and inquire whether the work on wells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proceeding. If he is short of funds, give him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what is lying with us, that is, from the money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have handed over to Jamnalalji.</w:t>
      </w:r>
    </w:p>
    <w:p>
      <w:pPr>
        <w:autoSpaceDN w:val="0"/>
        <w:autoSpaceDE w:val="0"/>
        <w:widowControl/>
        <w:spacing w:line="294" w:lineRule="exact" w:before="6" w:after="24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hours are divided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92"/>
        <w:gridCol w:w="2192"/>
        <w:gridCol w:w="2192"/>
      </w:tblGrid>
      <w:tr>
        <w:trPr>
          <w:trHeight w:hRule="exact" w:val="352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Brushing the teeth, lavatory, bath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hours</w:t>
            </w:r>
          </w:p>
        </w:tc>
      </w:tr>
      <w:tr>
        <w:trPr>
          <w:trHeight w:hRule="exact" w:val="300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Prayers, twice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hour</w:t>
            </w:r>
          </w:p>
        </w:tc>
      </w:tr>
      <w:tr>
        <w:trPr>
          <w:trHeight w:hRule="exact" w:val="300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Nap during day-time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1_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hours</w:t>
            </w:r>
          </w:p>
        </w:tc>
      </w:tr>
      <w:tr>
        <w:trPr>
          <w:trHeight w:hRule="exact" w:val="304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Meals and preparation for them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hours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Repairing the spinning-wheel, blowing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92"/>
        <w:gridCol w:w="2192"/>
        <w:gridCol w:w="2192"/>
      </w:tblGrid>
      <w:tr>
        <w:trPr>
          <w:trHeight w:hRule="exact" w:val="296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spraying the yarn, etc.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3_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hours</w:t>
            </w:r>
          </w:p>
        </w:tc>
      </w:tr>
      <w:tr>
        <w:trPr>
          <w:trHeight w:hRule="exact" w:val="300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Spinning on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takli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2_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hours</w:t>
            </w:r>
          </w:p>
        </w:tc>
      </w:tr>
      <w:tr>
        <w:trPr>
          <w:trHeight w:hRule="exact" w:val="300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Walking in the yard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1_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hours</w:t>
            </w:r>
          </w:p>
        </w:tc>
      </w:tr>
      <w:tr>
        <w:trPr>
          <w:trHeight w:hRule="exact" w:val="300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Reading, meeting the Jailor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hours</w:t>
            </w:r>
          </w:p>
        </w:tc>
      </w:tr>
      <w:tr>
        <w:trPr>
          <w:trHeight w:hRule="exact" w:val="30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4 a.m. to 9 p.m.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hours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discovered from experience that oranges were not necessary.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given them up for the present. This means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consists of dates, raisins, milk and curds, and sour lime and soda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bicarb. If I find it necessary to do so, I will include oranges.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that by adding a fairly good quantity of curd to unboiled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 well-formed curd. Yesterday I had mixed curd in unboiled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I still take unboiled milk. I keep good health. I was weighed </w:t>
      </w:r>
      <w:r>
        <w:rPr>
          <w:rFonts w:ascii="Times" w:hAnsi="Times" w:eastAsia="Times"/>
          <w:b w:val="0"/>
          <w:i w:val="0"/>
          <w:color w:val="000000"/>
          <w:sz w:val="22"/>
        </w:rPr>
        <w:t>again and I found that I had lost no weight.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present reading Edwin Arnold’s </w:t>
      </w:r>
      <w:r>
        <w:rPr>
          <w:rFonts w:ascii="Times" w:hAnsi="Times" w:eastAsia="Times"/>
          <w:b w:val="0"/>
          <w:i/>
          <w:color w:val="000000"/>
          <w:sz w:val="22"/>
        </w:rPr>
        <w:t>The Light of Asia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newspaper. It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now be supplied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</w:p>
    <w:p>
      <w:pPr>
        <w:autoSpaceDN w:val="0"/>
        <w:autoSpaceDE w:val="0"/>
        <w:widowControl/>
        <w:spacing w:line="234" w:lineRule="exact" w:before="2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 have been permitted to get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Modern </w:t>
      </w:r>
      <w:r>
        <w:rPr>
          <w:rFonts w:ascii="Times" w:hAnsi="Times" w:eastAsia="Times"/>
          <w:b w:val="0"/>
          <w:i/>
          <w:color w:val="000000"/>
          <w:sz w:val="22"/>
        </w:rPr>
        <w:t>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Indian Social Reformer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want, I can get some others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wrote to you that I had started bathing in hot water.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about me at all. This time going to jail is </w:t>
      </w:r>
      <w:r>
        <w:rPr>
          <w:rFonts w:ascii="Times" w:hAnsi="Times" w:eastAsia="Times"/>
          <w:b w:val="0"/>
          <w:i w:val="0"/>
          <w:color w:val="000000"/>
          <w:sz w:val="22"/>
        </w:rPr>
        <w:t>enjoying oneself.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read Kumarappa’s name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</w:t>
      </w:r>
      <w:r>
        <w:rPr>
          <w:rFonts w:ascii="Times" w:hAnsi="Times" w:eastAsia="Times"/>
          <w:b w:val="0"/>
          <w:i w:val="0"/>
          <w:color w:val="000000"/>
          <w:sz w:val="22"/>
        </w:rPr>
        <w:t>is certainly a worthy man.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write a letter giving general information and send with </w:t>
      </w:r>
      <w:r>
        <w:rPr>
          <w:rFonts w:ascii="Times" w:hAnsi="Times" w:eastAsia="Times"/>
          <w:b w:val="0"/>
          <w:i w:val="0"/>
          <w:color w:val="000000"/>
          <w:sz w:val="22"/>
        </w:rPr>
        <w:t>it as many others of the same type as you like.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give any political message. You can give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everyone.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Rukhi write to you? How is she? Do you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Umiya? Tell Kusum junior that she has not replied to my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She is a cunning girl. Navin and Dhiru must be doing fine. </w:t>
      </w:r>
      <w:r>
        <w:rPr>
          <w:rFonts w:ascii="Times" w:hAnsi="Times" w:eastAsia="Times"/>
          <w:b w:val="0"/>
          <w:i w:val="0"/>
          <w:color w:val="000000"/>
          <w:sz w:val="22"/>
        </w:rPr>
        <w:t>Boys, girls, all of them can write to 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Dr. Kanuga, the person for whom vegetables are sent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Ashram?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made arrangements for Amina’s confinement. </w:t>
      </w:r>
      <w:r>
        <w:rPr>
          <w:rFonts w:ascii="Times" w:hAnsi="Times" w:eastAsia="Times"/>
          <w:b w:val="0"/>
          <w:i w:val="0"/>
          <w:color w:val="000000"/>
          <w:sz w:val="22"/>
        </w:rPr>
        <w:t>Where is Imam Saheb? How is he?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the four boys who were let off as being too young?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are they? Which are the places the women have spread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over?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the work going on in the dairy, the tannery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>farm? How many looms are working?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 near the office was to be cleaned. If it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cleaned and if it can be, get it cleaned. Is Keshu contented? How is his </w:t>
      </w:r>
      <w:r>
        <w:rPr>
          <w:rFonts w:ascii="Times" w:hAnsi="Times" w:eastAsia="Times"/>
          <w:b w:val="0"/>
          <w:i w:val="0"/>
          <w:color w:val="000000"/>
          <w:sz w:val="22"/>
        </w:rPr>
        <w:t>health?</w:t>
      </w:r>
    </w:p>
    <w:p>
      <w:pPr>
        <w:autoSpaceDN w:val="0"/>
        <w:tabs>
          <w:tab w:pos="550" w:val="left"/>
          <w:tab w:pos="47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Radha to write to me. I do not write separately to her.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writing to many others, but how can I do that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written on May 18 and 19. The postscripts were written on May 21.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3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40" w:after="24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regard the experiment of making curds from unboiled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to have succeeded completely. On the first day, I thought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I do not know whether the quantity of curd mixed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was not correct, but the next sample was not well formed.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is continuing.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8"/>
        <w:gridCol w:w="3288"/>
      </w:tblGrid>
      <w:tr>
        <w:trPr>
          <w:trHeight w:hRule="exact" w:val="578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Prabhavati’s address: A.I.C.C. Office, Allahabad.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8111. Courtesy: Narandas Gandhi</w:t>
      </w:r>
    </w:p>
    <w:p>
      <w:pPr>
        <w:autoSpaceDN w:val="0"/>
        <w:autoSpaceDE w:val="0"/>
        <w:widowControl/>
        <w:spacing w:line="292" w:lineRule="exact" w:before="32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298. LETTER TO REGINALD REYNOLDS</w:t>
      </w:r>
    </w:p>
    <w:p>
      <w:pPr>
        <w:autoSpaceDN w:val="0"/>
        <w:autoSpaceDE w:val="0"/>
        <w:widowControl/>
        <w:spacing w:line="270" w:lineRule="exact" w:before="10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REYNOLDS,</w:t>
      </w:r>
    </w:p>
    <w:p>
      <w:pPr>
        <w:autoSpaceDN w:val="0"/>
        <w:autoSpaceDE w:val="0"/>
        <w:widowControl/>
        <w:spacing w:line="280" w:lineRule="exact" w:before="7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love-letter as also news about you from Mira.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go. If you feel like coming and seeing me before you leave, do </w:t>
      </w:r>
      <w:r>
        <w:rPr>
          <w:rFonts w:ascii="Times" w:hAnsi="Times" w:eastAsia="Times"/>
          <w:b w:val="0"/>
          <w:i w:val="0"/>
          <w:color w:val="000000"/>
          <w:sz w:val="22"/>
        </w:rPr>
        <w:t>come. There will be no difficulty about your seeing me.</w:t>
      </w:r>
    </w:p>
    <w:p>
      <w:pPr>
        <w:autoSpaceDN w:val="0"/>
        <w:autoSpaceDE w:val="0"/>
        <w:widowControl/>
        <w:spacing w:line="300" w:lineRule="exact" w:before="20" w:after="24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be with you wherever you may be.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8"/>
        <w:gridCol w:w="3288"/>
      </w:tblGrid>
      <w:tr>
        <w:trPr>
          <w:trHeight w:hRule="exact" w:val="63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write to your fiancee but it was not to be.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her address, I would still write. Tell her I received her letter </w:t>
      </w:r>
      <w:r>
        <w:rPr>
          <w:rFonts w:ascii="Times" w:hAnsi="Times" w:eastAsia="Times"/>
          <w:b w:val="0"/>
          <w:i w:val="0"/>
          <w:color w:val="000000"/>
          <w:sz w:val="22"/>
        </w:rPr>
        <w:t>the day of my arrest.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4536. Courtesy: Swarthmore College, Philadelphia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27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299.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LEASURE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 commence this on Sunday after the silence and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 prayer.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came time seemed to be running against 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simply allowed you all to talk instead of myself talking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a lot of questions. You were not at all looking well.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have been pulled down. That won’t do. You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exercise and proper food. You must take all the fruit you may </w:t>
      </w:r>
      <w:r>
        <w:rPr>
          <w:rFonts w:ascii="Times" w:hAnsi="Times" w:eastAsia="Times"/>
          <w:b w:val="0"/>
          <w:i w:val="0"/>
          <w:color w:val="000000"/>
          <w:sz w:val="22"/>
        </w:rPr>
        <w:t>need and keep yourself fit.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realize now as never before how careless I was not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mastered the details about arranging the large bow. As I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ability, I have suspended it and have already begun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at it since Thursday last and have a fair stock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wrong about it. The long cord hangs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roof. There are two strings hanging from the bamboo. I have joined </w:t>
      </w:r>
      <w:r>
        <w:rPr>
          <w:rFonts w:ascii="Times" w:hAnsi="Times" w:eastAsia="Times"/>
          <w:b w:val="0"/>
          <w:i w:val="0"/>
          <w:color w:val="000000"/>
          <w:sz w:val="22"/>
        </w:rPr>
        <w:t>the two and I pass the thin cord over the joined strings thus: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bamboo work does not stand steady but is inclined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and round. Of course, the wall prevents it. But I fancy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turn at all even if there was no wall preventing it.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what I have described and if there is any flaw,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tell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 made but it [is] too heavy for fine spinning.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the bamboo is the thing. My speed is better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65 rounds today in 1_ hours—not bad for me. I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when I shed my nervousness and draw the thread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fearing to break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translation of one verse per day from the prayer-book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continues. I wish I could do more. But the spinning and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leave me any more time. And now I must make time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sewing-machine. I was glad you came.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Slivers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73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make rigid the little wheel on the spindle when it </w:t>
      </w:r>
      <w:r>
        <w:rPr>
          <w:rFonts w:ascii="Times" w:hAnsi="Times" w:eastAsia="Times"/>
          <w:b w:val="0"/>
          <w:i w:val="0"/>
          <w:color w:val="000000"/>
          <w:sz w:val="22"/>
        </w:rPr>
        <w:t>gets loose?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5397. Courtesy: Mirabehn; also G.N. 9631</w:t>
      </w:r>
    </w:p>
    <w:p>
      <w:pPr>
        <w:autoSpaceDN w:val="0"/>
        <w:autoSpaceDE w:val="0"/>
        <w:widowControl/>
        <w:spacing w:line="292" w:lineRule="exact" w:before="382" w:after="0"/>
        <w:ind w:left="0" w:right="14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300. LETTER TO SARALADEVI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7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fruit sent by you. I am asked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send them hereafter. Any fruit I require is given to me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Mangoes and oranges are given to the Jailor to eat. When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conflagration on all sides how can I eat mangoes? I took oranges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or four days and [then] gave them up. I do not see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them. [If] I require I shall indeed take them. I shall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the love behind the idea of sending fruit. I hope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are all right.</w:t>
      </w:r>
    </w:p>
    <w:p>
      <w:pPr>
        <w:autoSpaceDN w:val="0"/>
        <w:autoSpaceDE w:val="0"/>
        <w:widowControl/>
        <w:spacing w:line="220" w:lineRule="exact" w:before="6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4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20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Part III, p. 574</w:t>
      </w:r>
    </w:p>
    <w:p>
      <w:pPr>
        <w:autoSpaceDN w:val="0"/>
        <w:autoSpaceDE w:val="0"/>
        <w:widowControl/>
        <w:spacing w:line="240" w:lineRule="exact" w:before="3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a translation. The original letter is not available.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301. LETTER TO CHANDRASHANKAR SHUKLA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CHANDRASHANKAR,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 Superintendent has shown me your letter.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 will not ask for any book. The books already here are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[unread]. The whole of the spare time is spent in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carding. Some time is devoted to reading.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your health is all right. If it is not so, improve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forgotten the pang [of separation]. You must be seeing </w:t>
      </w:r>
      <w:r>
        <w:rPr>
          <w:rFonts w:ascii="Times" w:hAnsi="Times" w:eastAsia="Times"/>
          <w:b w:val="0"/>
          <w:i w:val="0"/>
          <w:color w:val="000000"/>
          <w:sz w:val="22"/>
        </w:rPr>
        <w:t>Kaka. Where is Kamalnayan? If he is there, ask him to write.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part III, P. 573</w:t>
      </w:r>
    </w:p>
    <w:p>
      <w:pPr>
        <w:autoSpaceDN w:val="0"/>
        <w:autoSpaceDE w:val="0"/>
        <w:widowControl/>
        <w:spacing w:line="292" w:lineRule="exact" w:before="402" w:after="0"/>
        <w:ind w:left="0" w:right="11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302. LETTER TO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 of a husband have I given you? But no,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gave him to you. He was your own choice. You cannot,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blame me. I hope you do remember how much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cautioned you. In any case, you can go one better than he; so how can </w:t>
      </w:r>
      <w:r>
        <w:rPr>
          <w:rFonts w:ascii="Times" w:hAnsi="Times" w:eastAsia="Times"/>
          <w:b w:val="0"/>
          <w:i w:val="0"/>
          <w:color w:val="000000"/>
          <w:sz w:val="22"/>
        </w:rPr>
        <w:t>you or I complain? I hope Sita alias Dhairyabala is quite happy.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1180. Courtesy: Sushila Gandhi;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G.N. 4768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a translation. The original letter is not available.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73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303.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NARANDAS,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Gujarati letters were received here last week, but they have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yet been given to me. I got Mirabehn’s and Mathew’s letters because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were in English. That is how it is! But this will not go on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days—if God wills.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weight is practically the same; perhaps it has gone up by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half a pound.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diet, too, continues to be the same. Now I get perfect curds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unboiled milk. The milk forms into curd in 24 hours. I had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mixed a fairly good quantity of curd with the milk.</w:t>
      </w:r>
    </w:p>
    <w:p>
      <w:pPr>
        <w:autoSpaceDN w:val="0"/>
        <w:autoSpaceDE w:val="0"/>
        <w:widowControl/>
        <w:spacing w:line="240" w:lineRule="exact" w:before="5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finished reading two books: </w:t>
      </w:r>
      <w:r>
        <w:rPr>
          <w:rFonts w:ascii="Times" w:hAnsi="Times" w:eastAsia="Times"/>
          <w:b w:val="0"/>
          <w:i/>
          <w:color w:val="000000"/>
          <w:sz w:val="22"/>
        </w:rPr>
        <w:t>The Light of Asia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Saints of Islam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now reading a book on prisons written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Inspector-General of Prisons of the Punjab, which was sent to me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I simply get no time for reading. Seven hours are taken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spinning-wheel,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carding. On some days,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requires no repair, it is less than seven hours, and on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it is more. I am not unhappy about this. I love work. My skill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increases because I have to do everything myself,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very small faults. The yarn which I spin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>improved very much in quality. The speed, too, has gone up.</w:t>
      </w:r>
    </w:p>
    <w:p>
      <w:pPr>
        <w:autoSpaceDN w:val="0"/>
        <w:autoSpaceDE w:val="0"/>
        <w:widowControl/>
        <w:spacing w:line="240" w:lineRule="exact" w:before="54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very little about things outside. I am so busy with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get no time to think about them. I fix my eyes on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so enjoy peace of mind. If I did not do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supplied newspapers, reading about all that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made it difficult for me to experience peace. The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a day and the daily reading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proved a great </w:t>
      </w:r>
      <w:r>
        <w:rPr>
          <w:rFonts w:ascii="Times" w:hAnsi="Times" w:eastAsia="Times"/>
          <w:b w:val="0"/>
          <w:i w:val="0"/>
          <w:color w:val="000000"/>
          <w:sz w:val="22"/>
        </w:rPr>
        <w:t>support to me.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 news about Krishna Nair, Surajbhan and Jayanti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Prakash? How is Satis Babu? Write to all to whom you send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that they are not to be published. Friends may certainly read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Jamna’s health?</w:t>
      </w:r>
    </w:p>
    <w:p>
      <w:pPr>
        <w:autoSpaceDN w:val="0"/>
        <w:autoSpaceDE w:val="0"/>
        <w:widowControl/>
        <w:spacing w:line="220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8112. Courtesy: Narandas Gandhi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304. LETTER TO JANAKIDEVI BAJAJ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381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JANAKIBEHN,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you? I hope you have not lost your courage.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Madalasa? Do not be anxious about Kamalnayan. Have you not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by hearing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Vinoba that we need not be anxious </w:t>
      </w:r>
      <w:r>
        <w:rPr>
          <w:rFonts w:ascii="Times" w:hAnsi="Times" w:eastAsia="Times"/>
          <w:b w:val="0"/>
          <w:i w:val="0"/>
          <w:color w:val="000000"/>
          <w:sz w:val="22"/>
        </w:rPr>
        <w:t>about anything?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Part III, p. 575</w:t>
      </w:r>
    </w:p>
    <w:p>
      <w:pPr>
        <w:autoSpaceDN w:val="0"/>
        <w:autoSpaceDE w:val="0"/>
        <w:widowControl/>
        <w:spacing w:line="292" w:lineRule="exact" w:before="40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305. LETTER TO JAMNABEHN GANDHI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6" w:lineRule="exact" w:before="106" w:after="0"/>
        <w:ind w:left="381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JAMNABEHN,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tell you this much that no women should be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me. I remember you all daily. Get a letter written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>send it through the Ashram.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Part III, p. 576</w:t>
      </w:r>
    </w:p>
    <w:p>
      <w:pPr>
        <w:autoSpaceDN w:val="0"/>
        <w:autoSpaceDE w:val="0"/>
        <w:widowControl/>
        <w:spacing w:line="240" w:lineRule="exact" w:before="1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translation. The original letter is not available.</w:t>
      </w: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placing of the item in the source.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translation. The original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placing of the item in the source.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71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306. LETTER TO NIRMALA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NIMU,</w:t>
      </w:r>
    </w:p>
    <w:p>
      <w:pPr>
        <w:autoSpaceDN w:val="0"/>
        <w:autoSpaceDE w:val="0"/>
        <w:widowControl/>
        <w:spacing w:line="280" w:lineRule="exact" w:before="7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from Ba that both you and your mother have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It was good. But what about your complaint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constipation? Are you not brave? How is Savitri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Is she called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>name or any other?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Movement in India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Part III, p. 576</w:t>
      </w:r>
    </w:p>
    <w:p>
      <w:pPr>
        <w:autoSpaceDN w:val="0"/>
        <w:autoSpaceDE w:val="0"/>
        <w:widowControl/>
        <w:spacing w:line="292" w:lineRule="exact" w:before="402" w:after="0"/>
        <w:ind w:left="0" w:right="12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307 LETTER TO RADHA GANDHI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84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RADHA,</w:t>
      </w:r>
    </w:p>
    <w:p>
      <w:pPr>
        <w:autoSpaceDN w:val="0"/>
        <w:autoSpaceDE w:val="0"/>
        <w:widowControl/>
        <w:spacing w:line="280" w:lineRule="exact" w:before="7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must be in the post which I have not received.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written to me any letter, write to me one giving all the news. </w:t>
      </w:r>
      <w:r>
        <w:rPr>
          <w:rFonts w:ascii="Times" w:hAnsi="Times" w:eastAsia="Times"/>
          <w:b w:val="0"/>
          <w:i w:val="0"/>
          <w:color w:val="000000"/>
          <w:sz w:val="22"/>
        </w:rPr>
        <w:t>Where is Rukhi? How is she?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great haste.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Part III, p. 578</w:t>
      </w:r>
    </w:p>
    <w:p>
      <w:pPr>
        <w:autoSpaceDN w:val="0"/>
        <w:autoSpaceDE w:val="0"/>
        <w:widowControl/>
        <w:spacing w:line="24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translation. The original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placing of the item in the source.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seems to be a slip for “Sumitra”, daughter of the addressee.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translation. The original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placing of the item in the source.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308. LETTER TO MAITRI GIRI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MAITRI,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become wise? Be a credit to the name of your father.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Krishnamaiya Devi? Write to me a letter.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Part III, p. 578</w:t>
      </w:r>
    </w:p>
    <w:p>
      <w:pPr>
        <w:autoSpaceDN w:val="0"/>
        <w:autoSpaceDE w:val="0"/>
        <w:widowControl/>
        <w:spacing w:line="292" w:lineRule="exact" w:before="32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309. LETTER TO GANGABEHN JHAVERI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GANGABEHN JHAVERI,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[I hope] you and Nanibehn are all right. Now can you stay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alone? I do not write more as it is dark.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Part III, p. 576</w:t>
      </w:r>
    </w:p>
    <w:p>
      <w:pPr>
        <w:autoSpaceDN w:val="0"/>
        <w:autoSpaceDE w:val="0"/>
        <w:widowControl/>
        <w:spacing w:line="240" w:lineRule="exact" w:before="3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translation. The original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placing of the item in the source.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This is a translation. The original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placing of the item in the source.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3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310. LETTER TO GOMATI MASHRUWALA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381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GOMATI,</w:t>
      </w:r>
    </w:p>
    <w:p>
      <w:pPr>
        <w:autoSpaceDN w:val="0"/>
        <w:autoSpaceDE w:val="0"/>
        <w:widowControl/>
        <w:spacing w:line="260" w:lineRule="exact" w:before="7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Kishorelal is keeping good health. Write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detail. How is your health? Where is Tari? If she is there ask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Where is Nathu? How is he? Does he go to the Ashram? Which </w:t>
      </w:r>
      <w:r>
        <w:rPr>
          <w:rFonts w:ascii="Times" w:hAnsi="Times" w:eastAsia="Times"/>
          <w:b w:val="0"/>
          <w:i w:val="0"/>
          <w:color w:val="000000"/>
          <w:sz w:val="22"/>
        </w:rPr>
        <w:t>sisters are there?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342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Part III, p. 575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15"/>
        <w:gridCol w:w="1315"/>
        <w:gridCol w:w="1315"/>
        <w:gridCol w:w="1315"/>
        <w:gridCol w:w="1315"/>
      </w:tblGrid>
      <w:tr>
        <w:trPr>
          <w:trHeight w:hRule="exact" w:val="3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MOTIBEHN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311. LETTER TO MOTIBEHN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  <w:tr>
        <w:trPr>
          <w:trHeight w:hRule="exact" w:val="704"/>
        </w:trPr>
        <w:tc>
          <w:tcPr>
            <w:tcW w:type="dxa" w:w="1315"/>
            <w:vMerge/>
            <w:tcBorders/>
          </w:tcPr>
          <w:p/>
        </w:tc>
        <w:tc>
          <w:tcPr>
            <w:tcW w:type="dxa" w:w="1315"/>
            <w:vMerge/>
            <w:tcBorders/>
          </w:tcPr>
          <w:p/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Silence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26, 1930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31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0" w:lineRule="exact" w:before="1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told me that you were melancholy. How is that?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have melancholia. How can one be melancholy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daily in meditation with God and believes that He resides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heart? Drive out melancholia.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Part III, p. 577</w:t>
      </w:r>
    </w:p>
    <w:p>
      <w:pPr>
        <w:autoSpaceDN w:val="0"/>
        <w:autoSpaceDE w:val="0"/>
        <w:widowControl/>
        <w:spacing w:line="240" w:lineRule="exact" w:before="1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translation. The original letter is not available.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placing of the item in the source.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translation. The original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placing of the item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Mathuradas Purushottam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312. LETTER TO DR. PRANJIVANDAS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4870" w:val="left"/>
          <w:tab w:pos="5190" w:val="left"/>
        </w:tabs>
        <w:autoSpaceDE w:val="0"/>
        <w:widowControl/>
        <w:spacing w:line="306" w:lineRule="exact" w:before="8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26, 1930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BROTHER PRANJIVAN,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you many times in the jail. You must be in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 Do not worry about me.</w:t>
      </w:r>
    </w:p>
    <w:p>
      <w:pPr>
        <w:autoSpaceDN w:val="0"/>
        <w:tabs>
          <w:tab w:pos="550" w:val="left"/>
          <w:tab w:pos="4950" w:val="left"/>
          <w:tab w:pos="525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Gandhi: Source Material for a History of the Freedom Movement in </w:t>
      </w: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Part III, p. 577</w:t>
      </w:r>
    </w:p>
    <w:p>
      <w:pPr>
        <w:autoSpaceDN w:val="0"/>
        <w:autoSpaceDE w:val="0"/>
        <w:widowControl/>
        <w:spacing w:line="292" w:lineRule="exact" w:before="402" w:after="0"/>
        <w:ind w:left="0" w:right="11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313. LETTER TO RATILAL MEHTA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  <w:tab w:pos="1830" w:val="left"/>
          <w:tab w:pos="5190" w:val="left"/>
        </w:tabs>
        <w:autoSpaceDE w:val="0"/>
        <w:widowControl/>
        <w:spacing w:line="314" w:lineRule="exact" w:before="6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26, 1930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RATILAL,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and Champa fare? What work do you do?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letters to Bapu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550" w:val="left"/>
          <w:tab w:pos="5370" w:val="left"/>
          <w:tab w:pos="569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Gandhi: Source Material for a History of the Freedom Movement in </w:t>
      </w: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Part III, p. 578</w:t>
      </w:r>
    </w:p>
    <w:p>
      <w:pPr>
        <w:autoSpaceDN w:val="0"/>
        <w:autoSpaceDE w:val="0"/>
        <w:widowControl/>
        <w:spacing w:line="240" w:lineRule="exact" w:before="3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translation. The original letter is not available.</w:t>
      </w:r>
    </w:p>
    <w:p>
      <w:pPr>
        <w:autoSpaceDN w:val="0"/>
        <w:autoSpaceDE w:val="0"/>
        <w:widowControl/>
        <w:spacing w:line="238" w:lineRule="exact" w:before="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father, Dr. Pranjivan Mehta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69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314. LETTER TO MANIBEHN PARIKH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MANIBEHN,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Narahari did after all go to jail. He received beating also. He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doubly fortunate. Are you completely courageous? Take care of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Part III, p. 577</w:t>
      </w:r>
    </w:p>
    <w:p>
      <w:pPr>
        <w:autoSpaceDN w:val="0"/>
        <w:autoSpaceDE w:val="0"/>
        <w:widowControl/>
        <w:spacing w:line="292" w:lineRule="exact" w:before="40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315. LETTER TO MITHUBEHN PETIT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MITHUBEHN,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protect you.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Part III, p. 576</w:t>
      </w:r>
    </w:p>
    <w:p>
      <w:pPr>
        <w:autoSpaceDN w:val="0"/>
        <w:autoSpaceDE w:val="0"/>
        <w:widowControl/>
        <w:spacing w:line="240" w:lineRule="exact" w:before="3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translation. The original letter is not available.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316. LETTER TO AMINA QURESH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AMINA,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Imam Saheb has after all gone to the jail palace.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Qureshi may have also gone. Is your health good? What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made about confinement? How do children fare?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Part III, p. 578</w:t>
      </w:r>
    </w:p>
    <w:p>
      <w:pPr>
        <w:autoSpaceDN w:val="0"/>
        <w:autoSpaceDE w:val="0"/>
        <w:widowControl/>
        <w:spacing w:line="292" w:lineRule="exact" w:before="402" w:after="0"/>
        <w:ind w:left="0" w:right="16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317. LETTER TO SHANTA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SHANTA,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fare? Is your mind absolutely calm? Perhaps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a letter from you in the post which I have not received.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not written to me any letter, write to 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Part III, p. 578</w:t>
      </w:r>
    </w:p>
    <w:p>
      <w:pPr>
        <w:autoSpaceDN w:val="0"/>
        <w:autoSpaceDE w:val="0"/>
        <w:widowControl/>
        <w:spacing w:line="240" w:lineRule="exact" w:before="2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translation. The original letter is not available.</w:t>
      </w:r>
    </w:p>
    <w:p>
      <w:pPr>
        <w:autoSpaceDN w:val="0"/>
        <w:autoSpaceDE w:val="0"/>
        <w:widowControl/>
        <w:spacing w:line="238" w:lineRule="exact" w:before="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placing of the item in the source.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73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318. LETTER TO SONAMANI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SONAMANI,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both you sisters? Have you learnt Hindi well? Write me </w:t>
      </w:r>
      <w:r>
        <w:rPr>
          <w:rFonts w:ascii="Times" w:hAnsi="Times" w:eastAsia="Times"/>
          <w:b w:val="0"/>
          <w:i w:val="0"/>
          <w:color w:val="000000"/>
          <w:sz w:val="22"/>
        </w:rPr>
        <w:t>all news.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Part III, p. 576</w:t>
      </w:r>
    </w:p>
    <w:p>
      <w:pPr>
        <w:autoSpaceDN w:val="0"/>
        <w:autoSpaceDE w:val="0"/>
        <w:widowControl/>
        <w:spacing w:line="292" w:lineRule="exact" w:before="40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319. LETTER TO KALAVATI TRIVEDI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KALAVATI,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await a letter from you. How is the state of your mind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present? What are you doing? Write to me your account.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Part III, p. 575</w:t>
      </w:r>
    </w:p>
    <w:p>
      <w:pPr>
        <w:autoSpaceDN w:val="0"/>
        <w:autoSpaceDE w:val="0"/>
        <w:widowControl/>
        <w:spacing w:line="240" w:lineRule="exact" w:before="3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a translation. The original letter is not available.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has been inferred from the placing of the item in the source.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This is a translation. The original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date has been inferred from the placing of the item in the source.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320. LETTER TO GANGABEHN VAIDYA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GANGABEHN (ELDER),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remembered you when I was reading Ch. XII and XIII.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at the top of the translation of Ch. XII,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short,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being committed to memory by all, if not in Sanskrit,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in Gujarati. It is easy to understand it in Gujarati. When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line of devotion shown therein, we have finished all.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undoubtedly written a letter, but it has not yet come to my hands.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Part III, p. 575</w:t>
      </w:r>
    </w:p>
    <w:p>
      <w:pPr>
        <w:autoSpaceDN w:val="0"/>
        <w:autoSpaceDE w:val="0"/>
        <w:widowControl/>
        <w:spacing w:line="292" w:lineRule="exact" w:before="402" w:after="0"/>
        <w:ind w:left="0" w:right="13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321. LETTER TO P. G. MATHEW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MATHEW,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note. If you have patience God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light and peace.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1552</w:t>
      </w:r>
    </w:p>
    <w:p>
      <w:pPr>
        <w:autoSpaceDN w:val="0"/>
        <w:autoSpaceDE w:val="0"/>
        <w:widowControl/>
        <w:spacing w:line="240" w:lineRule="exact" w:before="2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translation. The original letter is not available.</w:t>
      </w:r>
    </w:p>
    <w:p>
      <w:pPr>
        <w:autoSpaceDN w:val="0"/>
        <w:autoSpaceDE w:val="0"/>
        <w:widowControl/>
        <w:spacing w:line="220" w:lineRule="exact" w:before="2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placing of the item in the source.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Anasaktiyoga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“Anasaktiyoga”.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3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322. LETTER TO PATRICK QUINN</w:t>
      </w:r>
    </w:p>
    <w:p>
      <w:pPr>
        <w:autoSpaceDN w:val="0"/>
        <w:autoSpaceDE w:val="0"/>
        <w:widowControl/>
        <w:spacing w:line="270" w:lineRule="exact" w:before="10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1930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QUINN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order raisins 2 lb., </w:t>
      </w:r>
      <w:r>
        <w:rPr>
          <w:rFonts w:ascii="Times" w:hAnsi="Times" w:eastAsia="Times"/>
          <w:b w:val="0"/>
          <w:i/>
          <w:color w:val="000000"/>
          <w:sz w:val="22"/>
        </w:rPr>
        <w:t>kishmish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 lb. and send me </w:t>
      </w:r>
      <w:r>
        <w:rPr>
          <w:rFonts w:ascii="Times" w:hAnsi="Times" w:eastAsia="Times"/>
          <w:b w:val="0"/>
          <w:i w:val="0"/>
          <w:color w:val="000000"/>
          <w:sz w:val="22"/>
        </w:rPr>
        <w:t>some common writing paper or a scribbling pad?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Part III, p. 240</w:t>
      </w:r>
    </w:p>
    <w:p>
      <w:pPr>
        <w:autoSpaceDN w:val="0"/>
        <w:autoSpaceDE w:val="0"/>
        <w:widowControl/>
        <w:spacing w:line="292" w:lineRule="exact" w:before="40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323. LETTER TO MOHANLAL BHATT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27,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 MOHANLAL,</w:t>
      </w:r>
    </w:p>
    <w:p>
      <w:pPr>
        <w:autoSpaceDN w:val="0"/>
        <w:autoSpaceDE w:val="0"/>
        <w:widowControl/>
        <w:spacing w:line="280" w:lineRule="exact" w:before="7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indeed doing well. Some two mistakes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in the [translation of]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rewrite. Please send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Social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The Modern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me. We [used to]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both of them. If they are not received please write to Messrs </w:t>
      </w:r>
      <w:r>
        <w:rPr>
          <w:rFonts w:ascii="Times" w:hAnsi="Times" w:eastAsia="Times"/>
          <w:b w:val="0"/>
          <w:i w:val="0"/>
          <w:color w:val="000000"/>
          <w:sz w:val="22"/>
        </w:rPr>
        <w:t>Natarajan and Ramananda Babu.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Part III. p. 577</w:t>
      </w:r>
    </w:p>
    <w:p>
      <w:pPr>
        <w:autoSpaceDN w:val="0"/>
        <w:autoSpaceDE w:val="0"/>
        <w:widowControl/>
        <w:spacing w:line="220" w:lineRule="exact" w:before="27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Superintendent, Yeravda Central Prison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translation. The original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placing of the item in the source.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324. LETTER TO E. E. DOYLE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DOYLE,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four visitors came to see me. Among these were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 and Mr. Reginald Reynolds. The other two were Miss Slade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(Mirabai) and Mr. Mathuradas Trikumjee. The last two were admitted.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Superintendent could not admit the other two, I had to decline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Miss Slade and Mr. Mathuradas. At our very first conversation,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recollect, I made it clear to you that I recognized no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between blood relations and others and that if the Gov-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ernment wanted me to meet my blood relations they should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viewpoint and let me also see those who like Mrs. Captain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Reynolds are as good as blood relations. I thought you had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position. But I may have misunderstood you. I want to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nobody. I want no special privileges. I simply wish [you]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position and would like the Government to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 though they may not endorse it. I may not see my relatives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may not see the others. This is no new attitude with me. I took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1922 also and at that time there was no difficulty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those who were not blood relations. Of course, it is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along that there can be no political messages received or sent by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too, my weekly letters hanging fire. These too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per our understanding, as I thought it was,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non-political affairs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to my Ashram friends in one envelope </w:t>
      </w:r>
      <w:r>
        <w:rPr>
          <w:rFonts w:ascii="Times" w:hAnsi="Times" w:eastAsia="Times"/>
          <w:b w:val="0"/>
          <w:i w:val="0"/>
          <w:color w:val="000000"/>
          <w:sz w:val="22"/>
        </w:rPr>
        <w:t>would count as one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appreciate an early clearance of both these issues.</w:t>
      </w:r>
    </w:p>
    <w:p>
      <w:pPr>
        <w:autoSpaceDN w:val="0"/>
        <w:autoSpaceDE w:val="0"/>
        <w:widowControl/>
        <w:spacing w:line="220" w:lineRule="exact" w:before="66" w:after="0"/>
        <w:ind w:left="0" w:right="4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750(5) A, p. 65; also S.N. 19973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draft (S.N. 19973) here has “letters”.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3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325. LETTER TO EDITOR, “WORLD FEDERATION”</w:t>
      </w:r>
    </w:p>
    <w:p>
      <w:pPr>
        <w:autoSpaceDN w:val="0"/>
        <w:autoSpaceDE w:val="0"/>
        <w:widowControl/>
        <w:spacing w:line="270" w:lineRule="exact" w:before="10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line to thank you for your letter. I am too preoccupied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more just now. I know that you are doing all you can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82" w:after="0"/>
        <w:ind w:left="0" w:right="14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326. LETTER TO PRABHAVATI</w:t>
      </w:r>
    </w:p>
    <w:p>
      <w:pPr>
        <w:autoSpaceDN w:val="0"/>
        <w:autoSpaceDE w:val="0"/>
        <w:widowControl/>
        <w:spacing w:line="294" w:lineRule="exact" w:before="84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May-June,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7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 now. I have already written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health. Mirabehn wrote saying that she would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 where you are. If she has not done so, and if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willing and Kamalabehn permits you may certainly go and join Ba.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to learn there these days. My weight is normal. You </w:t>
      </w:r>
      <w:r>
        <w:rPr>
          <w:rFonts w:ascii="Times" w:hAnsi="Times" w:eastAsia="Times"/>
          <w:b w:val="0"/>
          <w:i w:val="0"/>
          <w:color w:val="000000"/>
          <w:sz w:val="22"/>
        </w:rPr>
        <w:t>can write to me about anything you wish to do.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90" w:val="left"/>
        </w:tabs>
        <w:autoSpaceDE w:val="0"/>
        <w:widowControl/>
        <w:spacing w:line="286" w:lineRule="exact" w:before="42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2330" w:val="left"/>
          <w:tab w:pos="52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Mrityunjai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doing? How is Grandmother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How does </w:t>
      </w:r>
      <w:r>
        <w:rPr>
          <w:rFonts w:ascii="Times" w:hAnsi="Times" w:eastAsia="Times"/>
          <w:b w:val="0"/>
          <w:i w:val="0"/>
          <w:color w:val="000000"/>
          <w:sz w:val="22"/>
        </w:rPr>
        <w:t>Vidyavati keep? Write to Father and tell him that I often think of him.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3307</w:t>
      </w:r>
    </w:p>
    <w:p>
      <w:pPr>
        <w:autoSpaceDN w:val="0"/>
        <w:autoSpaceDE w:val="0"/>
        <w:widowControl/>
        <w:spacing w:line="230" w:lineRule="exact" w:before="101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the letter appears to have been written some time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May-June, 1930 when Prabhavati was staying with Kamala Nehru;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 to </w:t>
      </w:r>
      <w:r>
        <w:rPr>
          <w:rFonts w:ascii="Times" w:hAnsi="Times" w:eastAsia="Times"/>
          <w:b w:val="0"/>
          <w:i w:val="0"/>
          <w:color w:val="000000"/>
          <w:sz w:val="18"/>
        </w:rPr>
        <w:t>Prabhavati”, 20-5-1930 and “Letter to Prabhavati”, 29-6-1930.</w:t>
      </w:r>
    </w:p>
    <w:p>
      <w:pPr>
        <w:autoSpaceDN w:val="0"/>
        <w:autoSpaceDE w:val="0"/>
        <w:widowControl/>
        <w:spacing w:line="220" w:lineRule="exact" w:before="10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Rajendraprasad and husband of Vidyavati, addressee’s sister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Rajendraprasad’s wife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327. LETTER TO PATRICK QUINN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QUINN,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please send a jailor inspector if only for half an hour </w:t>
      </w:r>
      <w:r>
        <w:rPr>
          <w:rFonts w:ascii="Times" w:hAnsi="Times" w:eastAsia="Times"/>
          <w:b w:val="0"/>
          <w:i w:val="0"/>
          <w:color w:val="000000"/>
          <w:sz w:val="22"/>
        </w:rPr>
        <w:t>at the outside?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Gandhi: Source Material for a History of the Freedom Movement in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Part III, p. 241</w:t>
      </w:r>
    </w:p>
    <w:p>
      <w:pPr>
        <w:autoSpaceDN w:val="0"/>
        <w:autoSpaceDE w:val="0"/>
        <w:widowControl/>
        <w:spacing w:line="292" w:lineRule="exact" w:before="402" w:after="0"/>
        <w:ind w:left="0" w:right="14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328. LETTER TO R. V. MARTIN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11, 1930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MARTIN,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told me that the Government will permit seven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relations to see me twice per week and the others only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permission. This means that my wife, who is not a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relative, and naturally her brothers and other relatives, have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permission. I am sure this is a mere slip. But what is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is that those who are not related to me by blood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marriage can, except Shrimati Mirabai Slade,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 me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permission of the Government. If this decision is not revised,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I must not see my relatives. I have in the Ashram and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widows, girls, boys and men, who are perhaps more to me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blood relative. If they may not see me on the same terms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relatives, to be just to the former, I must not see the latter.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was delivered to R. V. Martin, the Jail Superintendent, the next 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“except Shrimati Mirabai Slade” do not appear in the draft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 under S.N. 19974.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the privileges to be allowed to Gandhiji, the Secretary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 on June 17 wrote to the Inspector General of Prisons: “ . . 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directed to state that the word ‘relations’ should be substituted for the words ‘blood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relations’ . . . . It was of course not intended to exclude Mr. Gandhi’s wife, 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brother-in-law and the like. I am further to say that if Mr. Gandhi refuses to see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relations, the only thing that can be done is to treat them like strangers and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interviews regulated accordingly. . . .”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3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Although it is now a fortnight, I do not know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the Ashram letters that were received and those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wrote. You told me that you had sent them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I.G.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more matter. I see Sjt. Kalelkar is to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companion for me. He is an esteemed co-worker, but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conveyed the impression that I would like him to be brought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company, I am sorry. I would not like him to be torn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companions with whom he is placed at the Sabarmati Jail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to share my isolation. If he could mix freely with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prisoners and keep company with me, I would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>value his company, but I have no desire to have the joy of his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pany at his expense. What I would desire is naturally to be able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satyagrahi friends who are in this jail. I repeat what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 often: I do not desire special privileges. But if 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may have the company of his fellows who may chance to be </w:t>
      </w:r>
      <w:r>
        <w:rPr>
          <w:rFonts w:ascii="Times" w:hAnsi="Times" w:eastAsia="Times"/>
          <w:b w:val="0"/>
          <w:i w:val="0"/>
          <w:color w:val="000000"/>
          <w:sz w:val="22"/>
        </w:rPr>
        <w:t>in the same prison, it may be lawful for me to entertain such a desire.</w:t>
      </w:r>
    </w:p>
    <w:p>
      <w:pPr>
        <w:autoSpaceDN w:val="0"/>
        <w:autoSpaceDE w:val="0"/>
        <w:widowControl/>
        <w:spacing w:line="220" w:lineRule="exact" w:before="66" w:after="0"/>
        <w:ind w:left="0" w:right="6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1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p>
      <w:pPr>
        <w:autoSpaceDN w:val="0"/>
        <w:autoSpaceDE w:val="0"/>
        <w:widowControl/>
        <w:spacing w:line="266" w:lineRule="exact" w:before="62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C.W. 9316; also S.N. 19974</w:t>
      </w:r>
    </w:p>
    <w:p>
      <w:pPr>
        <w:autoSpaceDN w:val="0"/>
        <w:autoSpaceDE w:val="0"/>
        <w:widowControl/>
        <w:spacing w:line="292" w:lineRule="exact" w:before="38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329.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June 16,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it is your letter the authorities have held back.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entirely innocent. But what can we do? If every letter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a jail would have no meaning. Write again.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6676. Courtesy: Premabehn Kantak</w:t>
      </w:r>
    </w:p>
    <w:p>
      <w:pPr>
        <w:autoSpaceDN w:val="0"/>
        <w:autoSpaceDE w:val="0"/>
        <w:widowControl/>
        <w:spacing w:line="24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has “both”.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Bapuna Patro—5: Ku. Premabehn Kantakne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suggested that this might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written between May 12 and June 23.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330. LETTER TO RAMANANDA CHATTERJEE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RAMANANDA BABU,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25th May was given to me three days ago. I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all you say in it. I was glad to learn that my brief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Kavi Rajchandra was safely in your hands.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wondering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>had reached you or not.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permission to receive </w:t>
      </w:r>
      <w:r>
        <w:rPr>
          <w:rFonts w:ascii="Times" w:hAnsi="Times" w:eastAsia="Times"/>
          <w:b w:val="0"/>
          <w:i/>
          <w:color w:val="000000"/>
          <w:sz w:val="22"/>
        </w:rPr>
        <w:t>The Modern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magazines. Will you please send me copies from the May number?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 some time ago to send me the magazine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somehow I have not received the copies. I did not write directly.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see your contribution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before long.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remember me to Pandit Benarsidas Chaturvedi.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AMANANDA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HATTERJEE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120-2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9314. Courtesy: Sita Devi</w:t>
      </w:r>
    </w:p>
    <w:p>
      <w:pPr>
        <w:autoSpaceDN w:val="0"/>
        <w:autoSpaceDE w:val="0"/>
        <w:widowControl/>
        <w:spacing w:line="240" w:lineRule="exact" w:before="3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great  seer”, 18-3-1930.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7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tabs>
          <w:tab w:pos="1750" w:val="left"/>
          <w:tab w:pos="5150" w:val="left"/>
        </w:tabs>
        <w:autoSpaceDE w:val="0"/>
        <w:widowControl/>
        <w:spacing w:line="32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331. LETTER TO PATRICK QUINN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18, 1930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QUINN,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order: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Raisins 2 lb.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Dates 2 lb.</w:t>
      </w:r>
    </w:p>
    <w:p>
      <w:pPr>
        <w:autoSpaceDN w:val="0"/>
        <w:autoSpaceDE w:val="0"/>
        <w:widowControl/>
        <w:spacing w:line="288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Gandhi: Source Material for a History of the Freedom Movement in </w:t>
      </w: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Part III, p. 266</w:t>
      </w:r>
    </w:p>
    <w:p>
      <w:pPr>
        <w:autoSpaceDN w:val="0"/>
        <w:tabs>
          <w:tab w:pos="550" w:val="left"/>
          <w:tab w:pos="1810" w:val="left"/>
          <w:tab w:pos="5150" w:val="left"/>
        </w:tabs>
        <w:autoSpaceDE w:val="0"/>
        <w:widowControl/>
        <w:spacing w:line="320" w:lineRule="exact" w:before="37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332. LETTER TO KASHI GANDHI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18, 1930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KASHI,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well. I take it that you are at Vijapur.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write separately to Krishnadas. He should write to me a </w:t>
      </w:r>
      <w:r>
        <w:rPr>
          <w:rFonts w:ascii="Times" w:hAnsi="Times" w:eastAsia="Times"/>
          <w:b w:val="0"/>
          <w:i w:val="0"/>
          <w:color w:val="000000"/>
          <w:sz w:val="22"/>
        </w:rPr>
        <w:t>detailed letter. Who are the other persons with you there?</w:t>
      </w:r>
    </w:p>
    <w:p>
      <w:pPr>
        <w:autoSpaceDN w:val="0"/>
        <w:autoSpaceDE w:val="0"/>
        <w:widowControl/>
        <w:spacing w:line="30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33084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38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333.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many weeks I take up the pen to write Ashram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The batch I sent you last I knew was held up and so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batch from the Ashram. In the circumstances, I did not want to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now seems to be fairly clear though I have not yet got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letters and I know that some have been withheld.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children. I am trying to secure them. I must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>reminders now and then at least of prison life.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visits can be entertained so long as the difficulty remains,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does, unremoved. If visits cannot be had on honourable terms,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content with writing letters if they can be honourably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continued. If, therefore, you do not hear from me regularly,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prisoner. If I am really ill, walls will speak. The authorities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proclaim it as they did last time and you could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from them whenever you hear rumours, and I expect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give you the information. But I am hoping that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sailing so far as letter-writing is concerned. Just at present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wrong with me save for a trifling constipation.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cause for any anxiety whatsoever.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latest letter, i.e., of the 9th instant. Nothing since.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instructions you give about the bow are quite good and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Yet I have hung it up the wrong way up but it has worked </w:t>
      </w:r>
      <w:r>
        <w:rPr>
          <w:rFonts w:ascii="Times" w:hAnsi="Times" w:eastAsia="Times"/>
          <w:b w:val="0"/>
          <w:i w:val="0"/>
          <w:color w:val="000000"/>
          <w:sz w:val="22"/>
        </w:rPr>
        <w:t>with perfect smoothness. The bow itself has not required any atten-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 have finished carding all the cotton I had. The gut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at all as yet. I used not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 but leaves of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 resembling the tamarind. They are quite serviceable.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two pounds of cotton per anyone who may be going to Poona.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hurry. I have slivers enough to last till 15th July at least.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touch the bow till then. When I do, I shall rearrange the </w:t>
      </w:r>
      <w:r>
        <w:rPr>
          <w:rFonts w:ascii="Times" w:hAnsi="Times" w:eastAsia="Times"/>
          <w:b w:val="0"/>
          <w:i w:val="0"/>
          <w:color w:val="000000"/>
          <w:sz w:val="22"/>
        </w:rPr>
        <w:t>apparatus in accordance with your instructions.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adjusting the wheel on the spindle too I understand.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here again nature has been kind to me. I adjusted the wheel inmy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way and it has remained quite fixed. If there is trouble I shall try </w:t>
      </w:r>
      <w:r>
        <w:rPr>
          <w:rFonts w:ascii="Times" w:hAnsi="Times" w:eastAsia="Times"/>
          <w:b w:val="0"/>
          <w:i w:val="0"/>
          <w:color w:val="000000"/>
          <w:sz w:val="22"/>
        </w:rPr>
        <w:t>your prescription.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note all you say about your own work. You shall act just as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736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leads you and your strength permits. May God bless you.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general letter.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5398. Courtesy: Mirabehn; also G.N. 9632</w:t>
      </w:r>
    </w:p>
    <w:p>
      <w:pPr>
        <w:autoSpaceDN w:val="0"/>
        <w:autoSpaceDE w:val="0"/>
        <w:widowControl/>
        <w:spacing w:line="292" w:lineRule="exact" w:before="722" w:after="0"/>
        <w:ind w:left="0" w:right="12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334. LETTER TO PATRICK QUINN</w:t>
      </w:r>
    </w:p>
    <w:p>
      <w:pPr>
        <w:autoSpaceDN w:val="0"/>
        <w:autoSpaceDE w:val="0"/>
        <w:widowControl/>
        <w:spacing w:line="270" w:lineRule="exact" w:before="18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QUINN,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Will you please order 2 lb. dates?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My companion did not get vegetables and salt yesterday.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He is still without the commode-pot, he has the box.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(4) He has not got his utensils, charts, etc., returned to him.</w:t>
      </w:r>
    </w:p>
    <w:p>
      <w:pPr>
        <w:autoSpaceDN w:val="0"/>
        <w:autoSpaceDE w:val="0"/>
        <w:widowControl/>
        <w:spacing w:line="28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write for him because he has been brought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sake. His discomfort therefore becomes my discomfort. I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write about him quite selfishly.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of course the eternal letters!!!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Gandhi: Source Material for a History of the Freedom Movement in </w:t>
      </w: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Part III, p. 266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36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335.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22/23,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NARANDAS,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one by one. You will read about this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Mirabehn. I got three letters of yours, of 19th and 26th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10th June, one after another during the last six days. Other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by you must be passing from hand to hand. I think I have still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two letters, of June 2 or 3 and of June 16. In future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inyour letters the names of those whose letters you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forwarded. This is because some of them have not been given to 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everything you can to please Ratilal. I am writing to him.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give the Japanese friend who wants to translate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Experiments with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permission to do so. With this is a letter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Bengali women. Rasjibhai and Shivabhai must have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work is Jagannath doing?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of making curds from unboiled milk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completely successful. Mostly I take curds instead of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my present diet is curds, raisins or dates and juice of a lemon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 day. I still do not take any hot drink. Once only, when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castor oil, I had taken hot water, lemon juice and salt twice.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drank milk on that day, but it was unboiled. This diet has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effects. I think, therefore, that I shall keep to this diet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The weight is practically steady. It fluctuates by a pound. It is </w:t>
      </w:r>
      <w:r>
        <w:rPr>
          <w:rFonts w:ascii="Times" w:hAnsi="Times" w:eastAsia="Times"/>
          <w:b w:val="0"/>
          <w:i w:val="0"/>
          <w:color w:val="000000"/>
          <w:sz w:val="22"/>
        </w:rPr>
        <w:t>105 at present.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was brought here four days ago. He is keeping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fit. His diet is milk, bread, ghee and some fruit from what is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He has made a request for vegetables, which will probably be </w:t>
      </w:r>
      <w:r>
        <w:rPr>
          <w:rFonts w:ascii="Times" w:hAnsi="Times" w:eastAsia="Times"/>
          <w:b w:val="0"/>
          <w:i w:val="0"/>
          <w:color w:val="000000"/>
          <w:sz w:val="22"/>
        </w:rPr>
        <w:t>granted.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added sewing to my daily work. I had asked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sewing-machine from Lady Vithaldas and it has now arrived. I sew jail </w:t>
      </w:r>
      <w:r>
        <w:rPr>
          <w:rFonts w:ascii="Times" w:hAnsi="Times" w:eastAsia="Times"/>
          <w:b w:val="0"/>
          <w:i w:val="0"/>
          <w:color w:val="000000"/>
          <w:sz w:val="22"/>
        </w:rPr>
        <w:t>caps at present. I give to this work three-quarters to one hour daily.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rate of spinning is 375 rounds minimum.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400. Spinning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going on. I also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time in making my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. I am trying to spin fine yarn.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69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 has set well and I spin with greater ease every day. I disover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virtues in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daily. Even more than the spinning-wheel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prove to be the support of people in want, though,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give peace of mind. I compared them today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sewing-machine and clearly realized the moral value of manual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look upon the sewing-machine as an invaluable benefit,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regard it as a source of peace. When you work on it, you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increase the speed and in the end the brain is bound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tired. But once a person has acquired control over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more peacefully for him as he works on it than for the driver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bullock-cart. This is my experience, though I have not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spinner as yet I must wait and see what exp-erience I have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acquired perfect control over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Kak-asaheb, too, spins </w:t>
      </w:r>
      <w:r>
        <w:rPr>
          <w:rFonts w:ascii="Times" w:hAnsi="Times" w:eastAsia="Times"/>
          <w:b w:val="0"/>
          <w:i w:val="0"/>
          <w:color w:val="000000"/>
          <w:sz w:val="22"/>
        </w:rPr>
        <w:t>on it, but he has not discovered its secret yet.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are difficult for him to master. He knows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 our good and, therefore, is trying to love them.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start the spinning-wheel at present. He wishes to master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first.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only after I have performed the spinning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sewing as a part of this sacrifice. I had received, and welcomed,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sent by Mathuradas. I implement it whenever I get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opportunity. Since Kaka is here, I am quite eager now. I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 yesterday. I would be happy if I make at least some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If I advise everyone to commit the verses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memory,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I, too, do that? The attempt is like fixing the shape of a 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it is baked. If at all it is worth making, however, this is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I, therefore, started learning the verses eight days ago.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by heart Chapter XII and have now started Chapter XIII.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Kaka’s coming has naturally interrupted the progress. I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by stealing time from the hours apart for the spinning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do these things in spare moments in the course of other </w:t>
      </w:r>
      <w:r>
        <w:rPr>
          <w:rFonts w:ascii="Times" w:hAnsi="Times" w:eastAsia="Times"/>
          <w:b w:val="0"/>
          <w:i w:val="0"/>
          <w:color w:val="000000"/>
          <w:sz w:val="22"/>
        </w:rPr>
        <w:t>work or in the “library”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Let no one be shocked to read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learn the verses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heart in the “library”.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from childhood that there is no spot where He is not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should, therefore, feel no qualms in taking His name or doing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there. Yes, this certainly means that our “libraries” should be as </w:t>
      </w:r>
      <w:r>
        <w:rPr>
          <w:rFonts w:ascii="Times" w:hAnsi="Times" w:eastAsia="Times"/>
          <w:b w:val="0"/>
          <w:i w:val="0"/>
          <w:color w:val="000000"/>
          <w:sz w:val="22"/>
        </w:rPr>
        <w:t>clean as the buildings in which books are stored. Mine at any rate is.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Lavatory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here in the jail everyone has to do all the things in the cell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given me three cells. That does not mean that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different. In jail I, too, have done all the things in the same cell,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in South Africa or here. I have had to do that.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of us felt that your long letter of 26th May was none the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short, or rather not too long. It did not contain one superfluous 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anything was left out, the letter was short to that extent, but we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at all that anything was left out. I got this letter of the 26th </w:t>
      </w:r>
      <w:r>
        <w:rPr>
          <w:rFonts w:ascii="Times" w:hAnsi="Times" w:eastAsia="Times"/>
          <w:b w:val="0"/>
          <w:i w:val="0"/>
          <w:color w:val="000000"/>
          <w:sz w:val="22"/>
        </w:rPr>
        <w:t>after I had received that of June 10th. In fact I got it only yesterday.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write more now. I think I have replied to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letters which you write in future, mention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whose letters you may enclose.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this letter in two sittings. The first part was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evening. I suppose it is Purushottam who attends on </w:t>
      </w:r>
      <w:r>
        <w:rPr>
          <w:rFonts w:ascii="Times" w:hAnsi="Times" w:eastAsia="Times"/>
          <w:b w:val="0"/>
          <w:i w:val="0"/>
          <w:color w:val="000000"/>
          <w:sz w:val="22"/>
        </w:rPr>
        <w:t>Khushalbhai at present.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Mirabehn is not there, or if she is too busy otherwise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you should, when you can, carry out the suggestion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sending cotton. I will reply to Balkrishna next time.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8113. Courtesy: Narandas Gandhi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6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336. LETTER TO PREMABEHN KANTAK</w:t>
      </w:r>
    </w:p>
    <w:p>
      <w:pPr>
        <w:autoSpaceDN w:val="0"/>
        <w:autoSpaceDE w:val="0"/>
        <w:widowControl/>
        <w:spacing w:line="266" w:lineRule="exact" w:before="20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beautiful letter. If I were not eager to get your letters, </w:t>
      </w:r>
      <w:r>
        <w:rPr>
          <w:rFonts w:ascii="Times" w:hAnsi="Times" w:eastAsia="Times"/>
          <w:b w:val="0"/>
          <w:i w:val="0"/>
          <w:color w:val="000000"/>
          <w:sz w:val="22"/>
        </w:rPr>
        <w:t>I would not merely out of courtesy ask you to write.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Dhurandhar and Kamala very much. I do not know when </w:t>
      </w:r>
      <w:r>
        <w:rPr>
          <w:rFonts w:ascii="Times" w:hAnsi="Times" w:eastAsia="Times"/>
          <w:b w:val="0"/>
          <w:i w:val="0"/>
          <w:color w:val="000000"/>
          <w:sz w:val="22"/>
        </w:rPr>
        <w:t>I shall meet the other lady.</w:t>
      </w:r>
    </w:p>
    <w:p>
      <w:pPr>
        <w:autoSpaceDN w:val="0"/>
        <w:autoSpaceDE w:val="0"/>
        <w:widowControl/>
        <w:spacing w:line="28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stop eating uncooked vegetables.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eat bitter gourds uncooked. I have done so. You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tender ones, mash them and mix lemon juice with the pulp.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get no vegetables on some day, you should do without.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eat raisins instead. Your health has improved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spoil it again. If you feel more hungry than before,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increase the quantity of milk or curds. Do not worry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expense. Write to me and tell me what you finally decide.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have left out any point in my reply ask me again.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6671. Courtesy: Premabehn Kantak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37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337. LETTER TO CHANDRAKANTA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Y.M.,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know Gujarati by now. I am writing in Devanagari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but later on, when you are willing, I shall write in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script. I have not received your letter. Write again. Give me news of </w:t>
      </w:r>
      <w:r>
        <w:rPr>
          <w:rFonts w:ascii="Times" w:hAnsi="Times" w:eastAsia="Times"/>
          <w:b w:val="0"/>
          <w:i w:val="0"/>
          <w:color w:val="000000"/>
          <w:sz w:val="22"/>
        </w:rPr>
        <w:t>your parents.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42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338. LETTER TO SUMANGAL PRAKASH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 PRAKASH,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you have arrived. Please keep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 Nehru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2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906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339. LETTER TO KALAVATI TRIVEDI</w:t>
      </w:r>
    </w:p>
    <w:p>
      <w:pPr>
        <w:autoSpaceDN w:val="0"/>
        <w:tabs>
          <w:tab w:pos="550" w:val="left"/>
          <w:tab w:pos="4870" w:val="left"/>
          <w:tab w:pos="5150" w:val="left"/>
        </w:tabs>
        <w:autoSpaceDE w:val="0"/>
        <w:widowControl/>
        <w:spacing w:line="302" w:lineRule="exact" w:before="9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24, 1930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KALAVATI,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following Gujarati well enough by now.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tell me all your thoughts. Is your mind at peace? How do you </w:t>
      </w:r>
      <w:r>
        <w:rPr>
          <w:rFonts w:ascii="Times" w:hAnsi="Times" w:eastAsia="Times"/>
          <w:b w:val="0"/>
          <w:i w:val="0"/>
          <w:color w:val="000000"/>
          <w:sz w:val="22"/>
        </w:rPr>
        <w:t>occupy yourself?</w:t>
      </w:r>
    </w:p>
    <w:p>
      <w:pPr>
        <w:autoSpaceDN w:val="0"/>
        <w:tabs>
          <w:tab w:pos="5370" w:val="left"/>
          <w:tab w:pos="5690" w:val="left"/>
        </w:tabs>
        <w:autoSpaceDE w:val="0"/>
        <w:widowControl/>
        <w:spacing w:line="302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5245</w:t>
      </w:r>
    </w:p>
    <w:p>
      <w:pPr>
        <w:autoSpaceDN w:val="0"/>
        <w:tabs>
          <w:tab w:pos="550" w:val="left"/>
          <w:tab w:pos="1750" w:val="left"/>
          <w:tab w:pos="5150" w:val="left"/>
        </w:tabs>
        <w:autoSpaceDE w:val="0"/>
        <w:widowControl/>
        <w:spacing w:line="346" w:lineRule="exact" w:before="32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340. LETTER TO PATRICK QUINN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26, 1930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QUINN,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you have ordered dates.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send salt and commode-pot.</w:t>
      </w:r>
    </w:p>
    <w:p>
      <w:pPr>
        <w:autoSpaceDN w:val="0"/>
        <w:autoSpaceDE w:val="0"/>
        <w:widowControl/>
        <w:spacing w:line="28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Gandhi: Source Material for a History of the Freedom Movement in </w:t>
      </w: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Part III, p. 269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39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341.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now be getting my letters regularly. You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assume that as long as I am permitted to write from here I will regu-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larly write to you. My weight is satisfactory. It is a little above 103,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so there is no cause for worry. It is indeed welcome news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Father’s health is improving. You have lost much weight. How is that?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special care and improve your health. You should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milk or curds and fruit, and also have exercise. A letter for Jaya-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prakash is enclosed.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3360</w:t>
      </w:r>
    </w:p>
    <w:p>
      <w:pPr>
        <w:autoSpaceDN w:val="0"/>
        <w:autoSpaceDE w:val="0"/>
        <w:widowControl/>
        <w:spacing w:line="292" w:lineRule="exact" w:before="382" w:after="0"/>
        <w:ind w:left="0" w:right="13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342.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My letter-writing had stopped, and so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get any letter from me? Probably I shall be able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now. I keep fairly good health. My diet consists of milk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curds, raisins or dates and lemons; this seems enough. Even milk,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taking unboiled. That has done me no harm.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keeping Kakasaheb with me since about a week ago.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two manage about your food? Do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or do you cook for yourself? Do you read anything?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did you get it? Have you read it? </w:t>
      </w:r>
      <w:r>
        <w:rPr>
          <w:rFonts w:ascii="Times" w:hAnsi="Times" w:eastAsia="Times"/>
          <w:b w:val="0"/>
          <w:i w:val="0"/>
          <w:color w:val="000000"/>
          <w:sz w:val="22"/>
        </w:rPr>
        <w:t>Did you understand it?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 to Father and tell him that I often remember them all.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3392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translation of the </w:t>
      </w:r>
      <w:r>
        <w:rPr>
          <w:rFonts w:ascii="Times" w:hAnsi="Times" w:eastAsia="Times"/>
          <w:b w:val="0"/>
          <w:i/>
          <w:color w:val="000000"/>
          <w:sz w:val="18"/>
        </w:rPr>
        <w:t>Bhagavad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Gandhiji.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3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343. LETTER TO RUKMINI BAZAJ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80" w:lineRule="exact" w:before="7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must have gone to the Ashram by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duty is to make your body strong. You have no excuse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neglect doing that. Now that you are married and live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husband’s family, you ought not to fall ill. If you do, will not the </w:t>
      </w:r>
      <w:r>
        <w:rPr>
          <w:rFonts w:ascii="Times" w:hAnsi="Times" w:eastAsia="Times"/>
          <w:b w:val="0"/>
          <w:i w:val="0"/>
          <w:color w:val="000000"/>
          <w:sz w:val="22"/>
        </w:rPr>
        <w:t>elders in the family lose face in society?</w:t>
      </w:r>
    </w:p>
    <w:p>
      <w:pPr>
        <w:autoSpaceDN w:val="0"/>
        <w:autoSpaceDE w:val="0"/>
        <w:widowControl/>
        <w:spacing w:line="28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 to me and tell me about your experiences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husband’s family. Do not be restrained by a false sense of shame </w:t>
      </w:r>
      <w:r>
        <w:rPr>
          <w:rFonts w:ascii="Times" w:hAnsi="Times" w:eastAsia="Times"/>
          <w:b w:val="0"/>
          <w:i w:val="0"/>
          <w:color w:val="000000"/>
          <w:sz w:val="22"/>
        </w:rPr>
        <w:t>when writing.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9049</w:t>
      </w:r>
    </w:p>
    <w:p>
      <w:pPr>
        <w:autoSpaceDN w:val="0"/>
        <w:autoSpaceDE w:val="0"/>
        <w:widowControl/>
        <w:spacing w:line="292" w:lineRule="exact" w:before="38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344. LETTER TO KALAVATI TRIVEDI</w:t>
      </w:r>
    </w:p>
    <w:p>
      <w:pPr>
        <w:autoSpaceDN w:val="0"/>
        <w:autoSpaceDE w:val="0"/>
        <w:widowControl/>
        <w:spacing w:line="286" w:lineRule="exact" w:before="106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29,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KALAVATI,</w:t>
      </w:r>
    </w:p>
    <w:p>
      <w:pPr>
        <w:autoSpaceDN w:val="0"/>
        <w:autoSpaceDE w:val="0"/>
        <w:widowControl/>
        <w:spacing w:line="280" w:lineRule="exact" w:before="7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 earlier one was not given to me. It is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Shantabehn has come. She must be quite well by now.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5244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‘‘29-3-1930”, which seems to be a slip.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tabs>
          <w:tab w:pos="550" w:val="left"/>
          <w:tab w:pos="1610" w:val="left"/>
          <w:tab w:pos="4870" w:val="left"/>
          <w:tab w:pos="5150" w:val="left"/>
        </w:tabs>
        <w:autoSpaceDE w:val="0"/>
        <w:widowControl/>
        <w:spacing w:line="33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345. LETTER TO BENARSILAL BAZAJ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29, 1930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BENARSILAL,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something about you. I hope you are happy with Chi. </w:t>
      </w:r>
      <w:r>
        <w:rPr>
          <w:rFonts w:ascii="Times" w:hAnsi="Times" w:eastAsia="Times"/>
          <w:b w:val="0"/>
          <w:i w:val="0"/>
          <w:color w:val="000000"/>
          <w:sz w:val="22"/>
        </w:rPr>
        <w:t>Rukmini. Write to me frankly.</w:t>
      </w:r>
    </w:p>
    <w:p>
      <w:pPr>
        <w:autoSpaceDN w:val="0"/>
        <w:tabs>
          <w:tab w:pos="5370" w:val="left"/>
          <w:tab w:pos="5690" w:val="left"/>
        </w:tabs>
        <w:autoSpaceDE w:val="0"/>
        <w:widowControl/>
        <w:spacing w:line="302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9050; also C.W. 9303</w:t>
      </w:r>
    </w:p>
    <w:p>
      <w:pPr>
        <w:autoSpaceDN w:val="0"/>
        <w:autoSpaceDE w:val="0"/>
        <w:widowControl/>
        <w:spacing w:line="292" w:lineRule="exact" w:before="422" w:after="0"/>
        <w:ind w:left="0" w:right="12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346. LETTER TO RAIHANA TYABJI</w:t>
      </w:r>
    </w:p>
    <w:p>
      <w:pPr>
        <w:autoSpaceDN w:val="0"/>
        <w:tabs>
          <w:tab w:pos="550" w:val="left"/>
          <w:tab w:pos="4870" w:val="left"/>
          <w:tab w:pos="5150" w:val="left"/>
        </w:tabs>
        <w:autoSpaceDE w:val="0"/>
        <w:widowControl/>
        <w:spacing w:line="334" w:lineRule="exact" w:before="1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30, 1930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RAIHANA,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left your bed long ago. Tell me how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faring. Have you seen Father? Please remember me to Mother.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9617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6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5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347.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Ashram letters will be now regularly received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mine by you all. The condition is that no politics can be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either side. But if you find again an interruption, you will infer that </w:t>
      </w:r>
      <w:r>
        <w:rPr>
          <w:rFonts w:ascii="Times" w:hAnsi="Times" w:eastAsia="Times"/>
          <w:b w:val="0"/>
          <w:i w:val="0"/>
          <w:color w:val="000000"/>
          <w:sz w:val="22"/>
        </w:rPr>
        <w:t>some hitch has occurred.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keeping fit. Only your weight must not go </w:t>
      </w:r>
      <w:r>
        <w:rPr>
          <w:rFonts w:ascii="Times" w:hAnsi="Times" w:eastAsia="Times"/>
          <w:b w:val="0"/>
          <w:i w:val="0"/>
          <w:color w:val="000000"/>
          <w:sz w:val="22"/>
        </w:rPr>
        <w:t>below a minimum which for your build must be 116 lb.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am doing some sewing regularly. Of course, it is all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When Mathuradas suggested it for cheapening khadi,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to the suggestion. I thought I would practise on the machine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machine has been sent by Lady Vithaldas who was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in the Ashram, if you can recall her.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not likely to have visitors now, it would [be]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3 lb. of cotton. I said 2 in my last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perhaps it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to send me 3. Kakasaheb too will need slivers. You may pack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in paper and then sew it up in sacking. This suggestion is made </w:t>
      </w:r>
      <w:r>
        <w:rPr>
          <w:rFonts w:ascii="Times" w:hAnsi="Times" w:eastAsia="Times"/>
          <w:b w:val="0"/>
          <w:i w:val="0"/>
          <w:color w:val="000000"/>
          <w:sz w:val="22"/>
        </w:rPr>
        <w:t>to save khadi.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told you all about the bow in my last letter. Though the way I </w:t>
      </w:r>
      <w:r>
        <w:rPr>
          <w:rFonts w:ascii="Times" w:hAnsi="Times" w:eastAsia="Times"/>
          <w:b w:val="0"/>
          <w:i w:val="0"/>
          <w:color w:val="000000"/>
          <w:sz w:val="22"/>
        </w:rPr>
        <w:t>have fixed it works all right, I shall try your way when I get the cotton.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all the friends.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8"/>
        <w:gridCol w:w="328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cannot attend to cotton, let someone else do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5399. Courtesy: Mirabehn; also G.N. 9633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"Letter to Mirabehn”, 22-6-1930.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348. LETTER TO PURUSHOTTAM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June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you. Send me your diary.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weight? Do you still take medicine? My respectful greetings to </w:t>
      </w:r>
      <w:r>
        <w:rPr>
          <w:rFonts w:ascii="Times" w:hAnsi="Times" w:eastAsia="Times"/>
          <w:b w:val="0"/>
          <w:i w:val="0"/>
          <w:color w:val="000000"/>
          <w:sz w:val="22"/>
        </w:rPr>
        <w:t>the elders.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899. Courtesy: Narandas Gandhi</w:t>
      </w:r>
    </w:p>
    <w:p>
      <w:pPr>
        <w:autoSpaceDN w:val="0"/>
        <w:autoSpaceDE w:val="0"/>
        <w:widowControl/>
        <w:spacing w:line="292" w:lineRule="exact" w:before="382" w:after="0"/>
        <w:ind w:left="0" w:right="13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349.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From here I cannot send you a letter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sealed envelope. But what is there to hide for one who has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heart? You should throw away the letter you have received.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once given up the thought of marriage, why think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again? Moreover, for you now true marriage lies in clinging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to which you have wedded yourself. It is only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that true happiness is found. It gives rise to no problems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possibility of widowhood in it. So you should dismiss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altogether from your mind. Meditate on the last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we daily recite. If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to feel at peace you may write to me again and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hesitation in writing freely. Forget the past. Take care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and the future will then take care of itself.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meaning, plain and simple, of non-attachment. If we do our duty </w:t>
      </w:r>
      <w:r>
        <w:rPr>
          <w:rFonts w:ascii="Times" w:hAnsi="Times" w:eastAsia="Times"/>
          <w:b w:val="0"/>
          <w:i w:val="0"/>
          <w:color w:val="000000"/>
          <w:sz w:val="22"/>
        </w:rPr>
        <w:t>today, we shall automatically know our duty tomorrow.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9563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6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0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350. LETTER TO MUNNALAL</w:t>
      </w:r>
    </w:p>
    <w:p>
      <w:pPr>
        <w:autoSpaceDN w:val="0"/>
        <w:autoSpaceDE w:val="0"/>
        <w:widowControl/>
        <w:spacing w:line="266" w:lineRule="exact" w:before="12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</w:p>
    <w:p>
      <w:pPr>
        <w:autoSpaceDN w:val="0"/>
        <w:autoSpaceDE w:val="0"/>
        <w:widowControl/>
        <w:spacing w:line="270" w:lineRule="exact" w:before="1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MUNNALAL,</w:t>
      </w:r>
    </w:p>
    <w:p>
      <w:pPr>
        <w:autoSpaceDN w:val="0"/>
        <w:autoSpaceDE w:val="0"/>
        <w:widowControl/>
        <w:spacing w:line="260" w:lineRule="exact" w:before="7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both surprised and pained to know that you have fled.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live in the body, how can we run away from work?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right for some persons to refrain from physical activity altogether,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cannot be so for you or me. One who has attained perfection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become free from the duty of working. I have already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 to your unsettled state of mind. Wake up and start </w:t>
      </w:r>
      <w:r>
        <w:rPr>
          <w:rFonts w:ascii="Times" w:hAnsi="Times" w:eastAsia="Times"/>
          <w:b w:val="0"/>
          <w:i w:val="0"/>
          <w:color w:val="000000"/>
          <w:sz w:val="22"/>
        </w:rPr>
        <w:t>working.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6648. Courtesy: Munnalal; also G.N.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8648</w:t>
      </w:r>
    </w:p>
    <w:p>
      <w:pPr>
        <w:autoSpaceDN w:val="0"/>
        <w:autoSpaceDE w:val="0"/>
        <w:widowControl/>
        <w:spacing w:line="292" w:lineRule="exact" w:before="2" w:after="0"/>
        <w:ind w:left="0" w:right="12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351. LETTER TO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7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How can you deny that you are a Parsi lady?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not one, you would not write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anadharya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Vanias pronounce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with a palatal </w:t>
      </w:r>
      <w:r>
        <w:rPr>
          <w:rFonts w:ascii="Times" w:hAnsi="Times" w:eastAsia="Times"/>
          <w:b w:val="0"/>
          <w:i/>
          <w:color w:val="000000"/>
          <w:sz w:val="22"/>
        </w:rPr>
        <w:t>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seem, however, to be better than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lady. It seems you have given up all fear. It is because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Manilal is not a body but a soul that you expressed sentiments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befit a brave woman. My choice has been fully justified.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grant you a long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Convey my blessings to Father and Mother.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1181. Courtesy: Sushilabehn Gandhi;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G.N. 4769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Literally,‘unexpected’. She had spelt the word the way Parsis usually </w:t>
      </w:r>
      <w:r>
        <w:rPr>
          <w:rFonts w:ascii="Times" w:hAnsi="Times" w:eastAsia="Times"/>
          <w:b w:val="0"/>
          <w:i w:val="0"/>
          <w:color w:val="000000"/>
          <w:sz w:val="18"/>
        </w:rPr>
        <w:t>pronounce it.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352.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now received all your letters.</w:t>
      </w:r>
    </w:p>
    <w:p>
      <w:pPr>
        <w:autoSpaceDN w:val="0"/>
        <w:autoSpaceDE w:val="0"/>
        <w:widowControl/>
        <w:spacing w:line="28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thought long about the trouble being given by the Bharwads.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our dharma is plain. It is the same towards the entire world.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win over the Bharwads by love, and at the same time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what it is our duty to protect. That can be done only by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lives to the Bharwads. In other words, we should lay down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in protecting our things but should never attack the Bharwads in </w:t>
      </w:r>
      <w:r>
        <w:rPr>
          <w:rFonts w:ascii="Times" w:hAnsi="Times" w:eastAsia="Times"/>
          <w:b w:val="0"/>
          <w:i w:val="0"/>
          <w:color w:val="000000"/>
          <w:sz w:val="22"/>
        </w:rPr>
        <w:t>doing so. However, I do not wish to blame anyone for what has happ-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ened. We can follow dharma only within the limits of our capacity,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we would be guilty of artificiality. We should, therefore,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impulse of the moment dictates. That impulse is the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strength. As for the future, I have no doubt that our dharma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stated it to be. But before and after adopting that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protecting our things, we should discharge two other duties.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observing and saying for the last fifteen years that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our neighbours. What pains me is that I myself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that path. I tried to persuade Maganlal to follow it. Some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start was made. There were, however, difficulties in the 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 was abandoned. We are now paying for our indifference.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recalling the past is of no value except for drawing lessons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Let us look to the present. Just now, therefore, we should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with the Bharwads. We should ourselves try to plead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presence of persons who know them. We should also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what we wish. If they want to graze their cattle [on our land],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pay us something. If, however, we have no land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that to them. We should also appeal to our neighbours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with the Bharwads. We should render them whatever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we can, and should continue to do so irrespective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behaviour. We should explain to them why the Ashram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and what it aims at doing. Even if we do all this, it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that they will occasionally raid the Ashram. If they do, those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73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9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who can, may lay down their lives and let the Bharwads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what they will after killing them. If we do not have the 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for this, you may do what seems best to all of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explained the duty, as I understand it, that is proper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You should, however, put out of consideration what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write, for beyond expressing my views I can do nothing. Moreover,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expressed from a distance is likely to be erroneous.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think if I were present there may very well be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think from here. Moreover, no matter with what detachment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tries to think, his conclusions are likely to be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 data. You need not, therefore, attach much weight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 shall be satisfied if it helps you to come to your own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it was good that afterwards you treated the Bharwads for </w:t>
      </w:r>
      <w:r>
        <w:rPr>
          <w:rFonts w:ascii="Times" w:hAnsi="Times" w:eastAsia="Times"/>
          <w:b w:val="0"/>
          <w:i w:val="0"/>
          <w:color w:val="000000"/>
          <w:sz w:val="22"/>
        </w:rPr>
        <w:t>injuries.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Bhansali; read that letter. Your decisions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>Chandrakanta and Giriraj seem all right.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getting on well. These days I am also trying to learn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verses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completed Chapter XII and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of Chapter XIII. Does man know what he wants? I liked Kaka’s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coming, but I also see that it has turned out to be an obstacle.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coming my daily study has fallen behind. Without him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proceeded faster with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Actually, I tried to prevent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coming, but failed. My reason for doing that was quite different.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that he, too, should be confined within four walls as I was.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had made up its mind to provide me company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so. I, therefore, tolerate Kaka. And he has to bear separation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 company at Sabarmati. Thus we find the situation a mixture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sentiments—there are at least the pathetic, the humorous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heroic. However, if I have relaxed in one field of my daily study,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Marathi. I would have become proud if I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self-reliant. Now that I have been receiving invisible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from Kakasaheb, they will help me in reminding me of my </w:t>
      </w:r>
      <w:r>
        <w:rPr>
          <w:rFonts w:ascii="Times" w:hAnsi="Times" w:eastAsia="Times"/>
          <w:b w:val="0"/>
          <w:i w:val="0"/>
          <w:color w:val="000000"/>
          <w:sz w:val="22"/>
        </w:rPr>
        <w:t>right place. Besides, the exercise which my reason gets in sweet disc-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ussions about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works is an additional benefit. Thus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 opportunity of another kind for self-examination. I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say that I would have been content if Kaka had not 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 also content now that he has come. Who can weigh and decide </w:t>
      </w:r>
      <w:r>
        <w:rPr>
          <w:rFonts w:ascii="Times" w:hAnsi="Times" w:eastAsia="Times"/>
          <w:b w:val="0"/>
          <w:i w:val="0"/>
          <w:color w:val="000000"/>
          <w:sz w:val="22"/>
        </w:rPr>
        <w:t>whether his coming is a gain or a loss to me? To him who believes that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he gets unasked comes from God, every such thing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benefit—is a gift of His grace. Kaka’s coming, therefore,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gift. It does not matter if the study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slowed down.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my greetings to Vallabhbhai. The question of Kaka’s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has been settled. He gets two pounds of cow’s milk, ten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butter, twenty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fresh, uncooked vegetables and twenty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chapati. He turns the milk into curds. He is getting on quite well.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has increased by one pound. By way of vegetables, he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brinjals and radishes by turn during the week. He cooks the brinjals </w:t>
      </w:r>
      <w:r>
        <w:rPr>
          <w:rFonts w:ascii="Times" w:hAnsi="Times" w:eastAsia="Times"/>
          <w:b w:val="0"/>
          <w:i w:val="0"/>
          <w:color w:val="000000"/>
          <w:sz w:val="22"/>
        </w:rPr>
        <w:t>and eats the radishes raw.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8114. Courtesy: Narandas Gandhi</w:t>
      </w:r>
    </w:p>
    <w:p>
      <w:pPr>
        <w:autoSpaceDN w:val="0"/>
        <w:autoSpaceDE w:val="0"/>
        <w:widowControl/>
        <w:spacing w:line="292" w:lineRule="exact" w:before="38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353.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30,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are far away from our ideal and will remain so.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lies in striving to reach it. Man’s ideal grows from day to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why it ever recedes from him. You are ever striving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is all that you can do. Our effort should be pure and unremitting.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write separately about Kaka, because the long letter </w:t>
      </w:r>
      <w:r>
        <w:rPr>
          <w:rFonts w:ascii="Times" w:hAnsi="Times" w:eastAsia="Times"/>
          <w:b w:val="0"/>
          <w:i w:val="0"/>
          <w:color w:val="000000"/>
          <w:sz w:val="22"/>
        </w:rPr>
        <w:t>contains all the news.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8751. Courtesy: Gangabehn Vaidya</w:t>
      </w:r>
    </w:p>
    <w:p>
      <w:pPr>
        <w:autoSpaceDN w:val="0"/>
        <w:autoSpaceDE w:val="0"/>
        <w:widowControl/>
        <w:spacing w:line="240" w:lineRule="exact" w:before="19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news about Kaka Kalelkar;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354. LETTER TO CHANDRAKANTA</w:t>
      </w:r>
    </w:p>
    <w:p>
      <w:pPr>
        <w:autoSpaceDN w:val="0"/>
        <w:autoSpaceDE w:val="0"/>
        <w:widowControl/>
        <w:spacing w:line="266" w:lineRule="exact" w:before="20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Y.M.,</w:t>
      </w:r>
    </w:p>
    <w:p>
      <w:pPr>
        <w:autoSpaceDN w:val="0"/>
        <w:autoSpaceDE w:val="0"/>
        <w:widowControl/>
        <w:spacing w:line="270" w:lineRule="exact" w:before="5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</w:t>
      </w:r>
    </w:p>
    <w:p>
      <w:pPr>
        <w:autoSpaceDN w:val="0"/>
        <w:autoSpaceDE w:val="0"/>
        <w:widowControl/>
        <w:spacing w:line="280" w:lineRule="exact" w:before="7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May 26th. They did not 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one. Do you follow my Gujarati? Did you get my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letter of last week?</w:t>
      </w:r>
    </w:p>
    <w:p>
      <w:pPr>
        <w:autoSpaceDN w:val="0"/>
        <w:autoSpaceDE w:val="0"/>
        <w:widowControl/>
        <w:spacing w:line="28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quite proper that you went and stayed with Mother.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left by now. Your good lies in the attitude you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adopted. It is to one’s good to abide by the advice of a person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willingly accepted as one’s guardian. It makes for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at least. Keep perfectly cheerful and remain engrossed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I have high expectations of you. Write to me frankly about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very happy to learn that Krishna Kumari feels at home.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Courtesy. Gandhi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40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355. LETTER TO NIRMALA GANDHI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Nobody will object to your experimenting with</w:t>
      </w:r>
    </w:p>
    <w:p>
      <w:pPr>
        <w:autoSpaceDN w:val="0"/>
        <w:autoSpaceDE w:val="0"/>
        <w:widowControl/>
        <w:spacing w:line="30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order to improve your health. Try it once and if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you, give it up. Moreover, when our dear ones are in jail,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certainly eat what they do, provided it is possible for us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You may stay wherever you like. Blessings to Ba. You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engrossed in your work. ‘Sumitra’ is a good enough name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baby.</w:t>
      </w:r>
    </w:p>
    <w:p>
      <w:pPr>
        <w:autoSpaceDN w:val="0"/>
        <w:autoSpaceDE w:val="0"/>
        <w:widowControl/>
        <w:spacing w:line="22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Navanit doing?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Mrs. Sumitra Kulkarni Papers. Courtesy: Nehru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3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variety of millet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77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356. LETTER TO KAMALA NEHRU</w:t>
      </w:r>
    </w:p>
    <w:p>
      <w:pPr>
        <w:autoSpaceDN w:val="0"/>
        <w:autoSpaceDE w:val="0"/>
        <w:widowControl/>
        <w:spacing w:line="270" w:lineRule="exact" w:before="18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KAMALA,</w:t>
      </w:r>
    </w:p>
    <w:p>
      <w:pPr>
        <w:autoSpaceDN w:val="0"/>
        <w:autoSpaceDE w:val="0"/>
        <w:widowControl/>
        <w:spacing w:line="280" w:lineRule="exact" w:before="7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have your letter. You must not let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become weak. It has to render much service. How is Indu </w:t>
      </w:r>
      <w:r>
        <w:rPr>
          <w:rFonts w:ascii="Times" w:hAnsi="Times" w:eastAsia="Times"/>
          <w:b w:val="0"/>
          <w:i w:val="0"/>
          <w:color w:val="000000"/>
          <w:sz w:val="22"/>
        </w:rPr>
        <w:t>keeping now? Has she grown up a little?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>pranam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Mother and blessings to Sarup and Krishna.</w:t>
      </w:r>
    </w:p>
    <w:p>
      <w:pPr>
        <w:autoSpaceDN w:val="0"/>
        <w:autoSpaceDE w:val="0"/>
        <w:widowControl/>
        <w:spacing w:line="220" w:lineRule="exact" w:before="66" w:after="3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8"/>
        <w:gridCol w:w="3288"/>
      </w:tblGrid>
      <w:tr>
        <w:trPr>
          <w:trHeight w:hRule="exact" w:val="618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1930. Courtesy: Nehru Memorial Museum and Library</w:t>
      </w:r>
    </w:p>
    <w:p>
      <w:pPr>
        <w:autoSpaceDN w:val="0"/>
        <w:autoSpaceDE w:val="0"/>
        <w:widowControl/>
        <w:spacing w:line="292" w:lineRule="exact" w:before="802" w:after="146"/>
        <w:ind w:left="0" w:right="12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357. LETTER TO AMINA QURESHI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40.0" w:type="dxa"/>
      </w:tblPr>
      <w:tblGrid>
        <w:gridCol w:w="3288"/>
        <w:gridCol w:w="3288"/>
      </w:tblGrid>
      <w:tr>
        <w:trPr>
          <w:trHeight w:hRule="exact" w:val="652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150" w:right="0" w:firstLine="5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ERAVDA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ANDIR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Tuesday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1, 1930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90" w:after="3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8"/>
        <w:gridCol w:w="3288"/>
      </w:tblGrid>
      <w:tr>
        <w:trPr>
          <w:trHeight w:hRule="exact" w:val="64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now.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think of you every day. Your confinement must be over by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6670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arrested on May 5, 1930, and placed in Yeravda Central Prison, </w:t>
      </w:r>
      <w:r>
        <w:rPr>
          <w:rFonts w:ascii="Times" w:hAnsi="Times" w:eastAsia="Times"/>
          <w:b w:val="0"/>
          <w:i w:val="0"/>
          <w:color w:val="000000"/>
          <w:sz w:val="18"/>
        </w:rPr>
        <w:t>Poona.</w:t>
      </w:r>
    </w:p>
    <w:p>
      <w:pPr>
        <w:autoSpaceDN w:val="0"/>
        <w:autoSpaceDE w:val="0"/>
        <w:widowControl/>
        <w:spacing w:line="220" w:lineRule="exact" w:before="2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to the addressee dated July 6, 1930, Gandhiji mentions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having had a baby. Presumably this letter was written on the preceding </w:t>
      </w:r>
      <w:r>
        <w:rPr>
          <w:rFonts w:ascii="Times" w:hAnsi="Times" w:eastAsia="Times"/>
          <w:b w:val="0"/>
          <w:i w:val="0"/>
          <w:color w:val="000000"/>
          <w:sz w:val="18"/>
        </w:rPr>
        <w:t>Tuesday.</w:t>
      </w:r>
    </w:p>
    <w:p>
      <w:pPr>
        <w:autoSpaceDN w:val="0"/>
        <w:tabs>
          <w:tab w:pos="26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34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358. LETTER TO HEMPRABHA DAS GUPTA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state of mind now? And your health? When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Satis Babu last?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is he? Who are all at Sodepur? What do </w:t>
      </w:r>
      <w:r>
        <w:rPr>
          <w:rFonts w:ascii="Times" w:hAnsi="Times" w:eastAsia="Times"/>
          <w:b w:val="0"/>
          <w:i w:val="0"/>
          <w:color w:val="000000"/>
          <w:sz w:val="22"/>
        </w:rPr>
        <w:t>you study and what is your daily routine? Keep this in mind: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rejoices not, neither frets nor grieves, who covets not, who abandons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both good and evil—that devotee of Mine is dear to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58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care of the Ashram.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1667</w:t>
      </w:r>
    </w:p>
    <w:p>
      <w:pPr>
        <w:autoSpaceDN w:val="0"/>
        <w:autoSpaceDE w:val="0"/>
        <w:widowControl/>
        <w:spacing w:line="292" w:lineRule="exact" w:before="30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359. LETTER TO GANGABEHN JHAVERI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JHAVERI,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received in May were handed over to me only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ago. I have faith in your strength and devotion to God. He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give you wisdom. Take care of your health.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>to Chhotubhai.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3101</w:t>
      </w:r>
    </w:p>
    <w:p>
      <w:pPr>
        <w:autoSpaceDN w:val="0"/>
        <w:autoSpaceDE w:val="0"/>
        <w:widowControl/>
        <w:spacing w:line="220" w:lineRule="exact" w:before="10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Satis Chandra Das Gupta had been arrested and sentenced to one year’s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rigorous imprisonment on a charge of sedition in connection with the publication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Bulletins.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XII. 17 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2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360. LETTER TO NANIBEHN JHAVERI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NANIBEHN (JHAVERI),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May 27, 1930 only a little while ago,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month after it was received here. This is what being a prisoner </w:t>
      </w:r>
      <w:r>
        <w:rPr>
          <w:rFonts w:ascii="Times" w:hAnsi="Times" w:eastAsia="Times"/>
          <w:b w:val="0"/>
          <w:i w:val="0"/>
          <w:color w:val="000000"/>
          <w:sz w:val="22"/>
        </w:rPr>
        <w:t>means. It was their kindness that I got it at 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digest cereals and pulses, by all means eat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eat them for the pleasure of the palate. Your body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only if you live on milk and curds. Give up all worries. </w:t>
      </w:r>
      <w:r>
        <w:rPr>
          <w:rFonts w:ascii="Times" w:hAnsi="Times" w:eastAsia="Times"/>
          <w:b w:val="0"/>
          <w:i w:val="0"/>
          <w:color w:val="000000"/>
          <w:sz w:val="22"/>
        </w:rPr>
        <w:t>Meditate on the verses which we used to recite daily. Read the</w:t>
      </w:r>
    </w:p>
    <w:p>
      <w:pPr>
        <w:autoSpaceDN w:val="0"/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over again, reflect over its teaching and follow </w:t>
      </w:r>
      <w:r>
        <w:rPr>
          <w:rFonts w:ascii="Times" w:hAnsi="Times" w:eastAsia="Times"/>
          <w:b w:val="0"/>
          <w:i w:val="0"/>
          <w:color w:val="000000"/>
          <w:sz w:val="22"/>
        </w:rPr>
        <w:t>it in practice.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3100</w:t>
      </w:r>
    </w:p>
    <w:p>
      <w:pPr>
        <w:autoSpaceDN w:val="0"/>
        <w:autoSpaceDE w:val="0"/>
        <w:widowControl/>
        <w:spacing w:line="298" w:lineRule="exact" w:before="376" w:after="0"/>
        <w:ind w:left="0" w:right="12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361. LETTER TO MANU GANDHI</w:t>
      </w:r>
      <w:r>
        <w:rPr>
          <w:rFonts w:ascii="Times" w:hAnsi="Times" w:eastAsia="Times"/>
          <w:b w:val="0"/>
          <w:i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Balibehn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turned you away. Never mind. Only learn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behave like a grown-up girl. Do household work. Spin and card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you can, and write to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1502. Courtesy: Manubehn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translation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“Anasaktiyoga”.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Harilal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Balibehn Vora, addressee’s maternal aunt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362.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started addressing Ramdas, Devdas and others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person singular, I don’t feel at ease addressing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plural. And now I simply cannot bring myself to do that. From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have started using the singular form of the pronoun,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right one. Ever since I came to know you, you have held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daughter’s place in my heart. And you have shown yourself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that place. Need I say more? Show yourself worthier still.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when I shall be a worthy father to the many daughters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have adopted. Don’t regard this merely as the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modesty. Let this be enough for today. I am all right. Kakasaheb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placed with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9276</w:t>
      </w:r>
    </w:p>
    <w:p>
      <w:pPr>
        <w:autoSpaceDN w:val="0"/>
        <w:autoSpaceDE w:val="0"/>
        <w:widowControl/>
        <w:spacing w:line="292" w:lineRule="exact" w:before="38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363. LETTER TO LAKSHMIBEHN KHARE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LAKSHMIBAI,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July that I was given your letter of May. There 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about this. It would be enough if I could write Marathi as </w:t>
      </w:r>
      <w:r>
        <w:rPr>
          <w:rFonts w:ascii="Times" w:hAnsi="Times" w:eastAsia="Times"/>
          <w:b w:val="0"/>
          <w:i w:val="0"/>
          <w:color w:val="000000"/>
          <w:sz w:val="22"/>
        </w:rPr>
        <w:t>well as you write Gujarati. I am of course learning it from Kakasaheb.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look upon all children of Vasant’s age as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Vasant himself.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regularly.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285. Courtesy: Lakshmibehn Khare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Kalelkar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73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364. LETTER TO MOTIBEHN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MOTIBEHN,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which you wrote to me long ago was handed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You must have received the letters which I wrote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Chapter XII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and over again and reflect on it. I am 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news about the children regularly from Cochin. Don’t grieve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Meghji at all. He rests in peace. He who dies uttering </w:t>
      </w:r>
      <w:r>
        <w:rPr>
          <w:rFonts w:ascii="Times" w:hAnsi="Times" w:eastAsia="Times"/>
          <w:b w:val="0"/>
          <w:i w:val="0"/>
          <w:color w:val="000000"/>
          <w:sz w:val="22"/>
        </w:rPr>
        <w:t>Ramanama with devotion, what evil can he meet with 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3737</w:t>
      </w:r>
    </w:p>
    <w:p>
      <w:pPr>
        <w:autoSpaceDN w:val="0"/>
        <w:autoSpaceDE w:val="0"/>
        <w:widowControl/>
        <w:spacing w:line="292" w:lineRule="exact" w:before="382" w:after="0"/>
        <w:ind w:left="0" w:right="12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365. LETTER TO AMINA QURESHI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read your letter. I was glad to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baby. May God grant him long life and may he be as brave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Qureshi and you. Do the girls remember me? I trust you keep good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6656</w:t>
      </w:r>
    </w:p>
    <w:p>
      <w:pPr>
        <w:autoSpaceDN w:val="0"/>
        <w:autoSpaceDE w:val="0"/>
        <w:widowControl/>
        <w:spacing w:line="240" w:lineRule="exact" w:before="2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366.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1930</w:t>
      </w:r>
    </w:p>
    <w:p>
      <w:pPr>
        <w:autoSpaceDN w:val="0"/>
        <w:autoSpaceDE w:val="0"/>
        <w:widowControl/>
        <w:spacing w:line="212" w:lineRule="exact" w:before="13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gave me your letter of July l. It is good that you get fruit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meals.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in Dhurandhar because I saw that he was scrupulous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rules. I also liked his frankness. This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at present.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 my love to the flower plants and trees. Here, too, I see their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and sisters. Shouldn’t I be satisfied with that?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all, I got only two letters from you. I didn’t get the one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10224; also C.W. 6672.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82" w:after="0"/>
        <w:ind w:left="0" w:right="11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367. LETTER TO DAHIBEHN PATEL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6,1930</w:t>
      </w:r>
    </w:p>
    <w:p>
      <w:pPr>
        <w:autoSpaceDN w:val="0"/>
        <w:tabs>
          <w:tab w:pos="550" w:val="left"/>
          <w:tab w:pos="750" w:val="left"/>
        </w:tabs>
        <w:autoSpaceDE w:val="0"/>
        <w:widowControl/>
        <w:spacing w:line="28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DAHIBEHN (RAOJIBHAI),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to me. I often remember you two Dahibehns.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never get fainting fits now. My blessings to all </w:t>
      </w:r>
      <w:r>
        <w:rPr>
          <w:rFonts w:ascii="Times" w:hAnsi="Times" w:eastAsia="Times"/>
          <w:b w:val="0"/>
          <w:i w:val="0"/>
          <w:color w:val="000000"/>
          <w:sz w:val="22"/>
        </w:rPr>
        <w:t>thewomen who may be with you.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9204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73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368. LETTER TO MAHALAKSHMI THAKKAR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happy to learn that all the women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their work well. Please tell Ramabehn that I got her letter.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writing to her this time. The women to whom I don’t write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that I have forgotten them. I write to as many as I can.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write to one, the letter should be regarded as meant for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what you say about the children. I was pained by their going </w:t>
      </w:r>
      <w:r>
        <w:rPr>
          <w:rFonts w:ascii="Times" w:hAnsi="Times" w:eastAsia="Times"/>
          <w:b w:val="0"/>
          <w:i w:val="0"/>
          <w:color w:val="000000"/>
          <w:sz w:val="22"/>
        </w:rPr>
        <w:t>away. I get news about Madhavji from time to time.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6826</w:t>
      </w:r>
    </w:p>
    <w:p>
      <w:pPr>
        <w:autoSpaceDN w:val="0"/>
        <w:autoSpaceDE w:val="0"/>
        <w:widowControl/>
        <w:spacing w:line="292" w:lineRule="exact" w:before="382" w:after="0"/>
        <w:ind w:left="0" w:right="15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369.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given to me intact and in good time.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be any difficulty now in the early delivery of letters on </w:t>
      </w:r>
      <w:r>
        <w:rPr>
          <w:rFonts w:ascii="Times" w:hAnsi="Times" w:eastAsia="Times"/>
          <w:b w:val="0"/>
          <w:i w:val="0"/>
          <w:color w:val="000000"/>
          <w:sz w:val="22"/>
        </w:rPr>
        <w:t>either side.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good news from London. It was evidently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successful operation.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West has always commanded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admiration [for] its surgical inventions and all-round progress in </w:t>
      </w:r>
      <w:r>
        <w:rPr>
          <w:rFonts w:ascii="Times" w:hAnsi="Times" w:eastAsia="Times"/>
          <w:b w:val="0"/>
          <w:i w:val="0"/>
          <w:color w:val="000000"/>
          <w:sz w:val="22"/>
        </w:rPr>
        <w:t>that direction.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menu you do not tell me how much ghee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and whether you are taking oranges or not. Ghee you need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also oranges. I would like you not to cut off or reduce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sent cotton as yet it should now be sent at once. </w:t>
      </w:r>
      <w:r>
        <w:rPr>
          <w:rFonts w:ascii="Times" w:hAnsi="Times" w:eastAsia="Times"/>
          <w:b w:val="0"/>
          <w:i w:val="0"/>
          <w:color w:val="000000"/>
          <w:sz w:val="22"/>
        </w:rPr>
        <w:t>I have told you 15th July is the last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well. I find the doing of 375 rounds somewhat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mother had undergone an operation.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strain nowadays. I am trying to probe the cause. That being so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has slowed down considerably.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complaints about the non-appearance of extracts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letters. You may, therefore, resume publishing extracts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character. I have discussed this with the Superintendent.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be intensely dissatisfied if they see nothing from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autoSpaceDE w:val="0"/>
        <w:widowControl/>
        <w:spacing w:line="1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Nothing yet settled about interviews.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all those to whom I do not write but of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think.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5400. Courtesy: Mirabehn; also G.N. 9634</w:t>
      </w:r>
    </w:p>
    <w:p>
      <w:pPr>
        <w:autoSpaceDN w:val="0"/>
        <w:autoSpaceDE w:val="0"/>
        <w:widowControl/>
        <w:spacing w:line="292" w:lineRule="exact" w:before="30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370. LETTER TO NARANDAS GANDHI</w:t>
      </w:r>
    </w:p>
    <w:p>
      <w:pPr>
        <w:autoSpaceDN w:val="0"/>
        <w:autoSpaceDE w:val="0"/>
        <w:widowControl/>
        <w:spacing w:line="284" w:lineRule="exact" w:before="108" w:after="0"/>
        <w:ind w:left="533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7, 1930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16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What does Bhansali write about Lilabehn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Ashram?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 Has she left the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got your letter of July 2 soon after it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had received the wire about Revashankerbhai and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>him direct.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Ratilal is quiet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portions of my letters can certainly be published.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the limits in my letter to Mirabehn.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Amina, I hope, is all right now. If necessary, you can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at any time. Most probably I shall get the letter immediately.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was Shambhu beaten up?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being put to a good test. You had no choice but to </w:t>
      </w:r>
      <w:r>
        <w:rPr>
          <w:rFonts w:ascii="Times" w:hAnsi="Times" w:eastAsia="Times"/>
          <w:b w:val="0"/>
          <w:i w:val="0"/>
          <w:color w:val="000000"/>
          <w:sz w:val="22"/>
        </w:rPr>
        <w:t>endure the wild behaviour of the sadhu; not because he was a sadhu,</w:t>
      </w:r>
    </w:p>
    <w:p>
      <w:pPr>
        <w:autoSpaceDN w:val="0"/>
        <w:autoSpaceDE w:val="0"/>
        <w:widowControl/>
        <w:spacing w:line="230" w:lineRule="exact" w:before="2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refused to see anyone in Yeravda prison till permission as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was given to him to see close friends as well as blood relations;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R.V.Martin”, 8-7-1930; also “Letter to R.V.Martin”, 11-6-1930.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Bhansali’s widowed sister-in-law who lived in the Ashram with her three </w:t>
      </w:r>
      <w:r>
        <w:rPr>
          <w:rFonts w:ascii="Times" w:hAnsi="Times" w:eastAsia="Times"/>
          <w:b w:val="0"/>
          <w:i w:val="0"/>
          <w:color w:val="000000"/>
          <w:sz w:val="18"/>
        </w:rPr>
        <w:t>children.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to us a sadhu and an emperor are the same. Would we not treat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 in the same manner if he created similar nuisance?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and had the time to do so, we would try to come into closer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the mischief-makers and to teach them to be civil.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and see them at their places and plead with them.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discover their disease and observe their way of living.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this is difficult. But that is the only way. What would we do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sadhu were our own brother? Would we not spend on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 as we could spare and plead with him? The next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learn from such experiences to reduce our possessions.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of course cannot be done in regard to milk,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running the dairy as our duty and done that duty.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therefore, stop it. The only thing for us to do is to think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protecting it which would be worthy of the Ashram.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this only by way of discussion. You may take from it what is </w:t>
      </w:r>
      <w:r>
        <w:rPr>
          <w:rFonts w:ascii="Times" w:hAnsi="Times" w:eastAsia="Times"/>
          <w:b w:val="0"/>
          <w:i w:val="0"/>
          <w:color w:val="000000"/>
          <w:sz w:val="22"/>
        </w:rPr>
        <w:t>practicable.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the thieves, whom you are not able to catch,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than that of the mendicant. Its only solution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mix with the people of the villages in our neighbourhood.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external remedies, and necessary ones. In the last resort,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the first, we have prayer. “So long as the elephant depended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own strength, nothing availed him; if a weak person cries out </w:t>
      </w:r>
      <w:r>
        <w:rPr>
          <w:rFonts w:ascii="Times" w:hAnsi="Times" w:eastAsia="Times"/>
          <w:b w:val="0"/>
          <w:i w:val="0"/>
          <w:color w:val="000000"/>
          <w:sz w:val="22"/>
        </w:rPr>
        <w:t>for help to Rama, He will come the moment His name is uttered.”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great truth. It is realized in experience in the measure we </w:t>
      </w:r>
      <w:r>
        <w:rPr>
          <w:rFonts w:ascii="Times" w:hAnsi="Times" w:eastAsia="Times"/>
          <w:b w:val="0"/>
          <w:i w:val="0"/>
          <w:color w:val="000000"/>
          <w:sz w:val="22"/>
        </w:rPr>
        <w:t>have faith in it.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Do</w:t>
      </w:r>
      <w:r>
        <w:rPr>
          <w:rFonts w:ascii="Times" w:hAnsi="Times" w:eastAsia="Times"/>
          <w:b w:val="0"/>
          <w:i w:val="0"/>
          <w:color w:val="000000"/>
          <w:sz w:val="22"/>
        </w:rPr>
        <w:t>write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me about every harassment.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>give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spiritual exercise. I get an opportunity to think what my mind </w:t>
      </w:r>
      <w:r>
        <w:rPr>
          <w:rFonts w:ascii="Times" w:hAnsi="Times" w:eastAsia="Times"/>
          <w:b w:val="0"/>
          <w:i w:val="0"/>
          <w:color w:val="000000"/>
          <w:sz w:val="22"/>
        </w:rPr>
        <w:t>would prompt me to do in such circumstances.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informed about the results of Prabhudas’s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spinning-wheel.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want to translate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Urdu, permit </w:t>
      </w:r>
      <w:r>
        <w:rPr>
          <w:rFonts w:ascii="Times" w:hAnsi="Times" w:eastAsia="Times"/>
          <w:b w:val="0"/>
          <w:i w:val="0"/>
          <w:color w:val="000000"/>
          <w:sz w:val="22"/>
        </w:rPr>
        <w:t>them to do so.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a safe place—only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or Kusum can say where. You will find it nowhere but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papers which are kept duly arranged.</w:t>
      </w:r>
    </w:p>
    <w:p>
      <w:pPr>
        <w:autoSpaceDN w:val="0"/>
        <w:autoSpaceDE w:val="0"/>
        <w:widowControl/>
        <w:spacing w:line="22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sadhu had been wasting the milk in the dairy.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 47 letters today. I don’t see Kanu’s and Sharja’s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letters which you have mentioned in your list.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sent cotton, send it by return of post. Today I </w:t>
      </w:r>
      <w:r>
        <w:rPr>
          <w:rFonts w:ascii="Times" w:hAnsi="Times" w:eastAsia="Times"/>
          <w:b w:val="0"/>
          <w:i w:val="0"/>
          <w:color w:val="000000"/>
          <w:sz w:val="22"/>
        </w:rPr>
        <w:t>am short of time and, therefore, a few things are left out.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8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371. LETTER TO BHAGWANJI PANDYA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BHAGWANJI, 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do not feel miserable. Since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given up effort I have no doubt all will end well. The 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our control and therefore we ought to check it and restrain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feelings. One who makes a show of physical self-control but indulges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manner of pleasures mentally is a hypocrite, a double-dealer.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controls one’s body and also endeavours to always restrain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mind is an active aspirant; one whose mind as well as body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under control is God [Himself]. It is enough if we are or [try to]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active aspirants of the middling category. We should never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minds remain unclean. An evil thought should be thrown out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than it occurs. We should know that our mind is like our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gets soiled every day and which we clean every day.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obliged to accommodate Shankarbhai’s father or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him is a help to us in preserving our dharma. Non-violence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strict towards one’s self and liberal towards others;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tolerance. Those who do not observe the rules, etc., deserve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pitied, never to be hated. That we have given up tea, etc.,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the rules is because we like it; if some do not, how can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excuse for us to swerve from our own stand? On the contrary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having observed our humble yet firm conduct people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Shankarbhai’s father would be touched and give up their undesirable </w:t>
      </w:r>
      <w:r>
        <w:rPr>
          <w:rFonts w:ascii="Times" w:hAnsi="Times" w:eastAsia="Times"/>
          <w:b w:val="0"/>
          <w:i w:val="0"/>
          <w:color w:val="000000"/>
          <w:sz w:val="22"/>
        </w:rPr>
        <w:t>habits.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320. Courtesy: Bhagwanji Purushottam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Pandya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6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372. LETTER TO R. V. MARTIN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MARTIN,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further reference to my letter about interviews,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trial list to show what I mean when I say that I can see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and others of my family only if on the same terms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like blood relations to me, as those in the list are.</w:t>
      </w:r>
    </w:p>
    <w:p>
      <w:pPr>
        <w:autoSpaceDN w:val="0"/>
        <w:autoSpaceDE w:val="0"/>
        <w:widowControl/>
        <w:spacing w:line="260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alternative proposed by the Government is unacceptable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the simple reason that I do not wish to expose my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the indignity of having to apply to the Government for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recognize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each time they may desire to see me.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need not let anybody see me. But if they do let me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anybody, I must refuse to avail myself of such permission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bereft of grace as, in my opinion, the present position about interviews </w:t>
      </w:r>
      <w:r>
        <w:rPr>
          <w:rFonts w:ascii="Times" w:hAnsi="Times" w:eastAsia="Times"/>
          <w:b w:val="0"/>
          <w:i w:val="0"/>
          <w:color w:val="000000"/>
          <w:sz w:val="22"/>
        </w:rPr>
        <w:t>is.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Government’s preoccupations and it pains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take up their time over what is for them comparatively a trivial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have reverted to it only because I had a talk with you about it </w:t>
      </w:r>
      <w:r>
        <w:rPr>
          <w:rFonts w:ascii="Times" w:hAnsi="Times" w:eastAsia="Times"/>
          <w:b w:val="0"/>
          <w:i w:val="0"/>
          <w:color w:val="000000"/>
          <w:sz w:val="22"/>
        </w:rPr>
        <w:t>and because I would like it finally decided one way or other.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list is approved, I reserve the right to submit a further list.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for me to recall at once the names of all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intimately connected with me and are not known to political fame.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observe that such names I have purposely omitted.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are boys and girls under 16. I have also omitted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as they are already allowed and I have omitted those who to </w:t>
      </w:r>
      <w:r>
        <w:rPr>
          <w:rFonts w:ascii="Times" w:hAnsi="Times" w:eastAsia="Times"/>
          <w:b w:val="0"/>
          <w:i w:val="0"/>
          <w:color w:val="000000"/>
          <w:sz w:val="22"/>
        </w:rPr>
        <w:t>my knowledge are already imprisoned.</w:t>
      </w:r>
    </w:p>
    <w:p>
      <w:pPr>
        <w:autoSpaceDN w:val="0"/>
        <w:autoSpaceDE w:val="0"/>
        <w:widowControl/>
        <w:spacing w:line="220" w:lineRule="exact" w:before="66" w:after="0"/>
        <w:ind w:left="0" w:right="4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 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R.V.Martin”, 11-6-1930.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tabs>
          <w:tab w:pos="2970" w:val="left"/>
        </w:tabs>
        <w:autoSpaceDE w:val="0"/>
        <w:widowControl/>
        <w:spacing w:line="296" w:lineRule="exact" w:before="0" w:after="6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[Enclosure]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Trial list referred to in the letter to which this is the enclosure.</w:t>
      </w:r>
    </w:p>
    <w:p>
      <w:pPr>
        <w:sectPr>
          <w:pgSz w:w="9360" w:h="12960"/>
          <w:pgMar w:top="694" w:right="142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432" w:right="4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Damodardas and his wife </w:t>
      </w:r>
      <w:r>
        <w:rPr>
          <w:rFonts w:ascii="Times" w:hAnsi="Times" w:eastAsia="Times"/>
          <w:b w:val="0"/>
          <w:i w:val="0"/>
          <w:color w:val="000000"/>
          <w:sz w:val="22"/>
        </w:rPr>
        <w:t>Manibai Galiara and her</w:t>
      </w:r>
    </w:p>
    <w:p>
      <w:pPr>
        <w:sectPr>
          <w:type w:val="continuous"/>
          <w:pgSz w:w="9360" w:h="12960"/>
          <w:pgMar w:top="694" w:right="1420" w:bottom="464" w:left="1440" w:header="720" w:footer="720" w:gutter="0"/>
          <w:cols w:num="2" w:equalWidth="0">
            <w:col w:w="3328" w:space="0"/>
            <w:col w:w="3172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6"/>
        <w:ind w:left="462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Harihar Sharma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Begum Tyabji</w:t>
      </w:r>
    </w:p>
    <w:p>
      <w:pPr>
        <w:sectPr>
          <w:type w:val="nextColumn"/>
          <w:pgSz w:w="9360" w:h="12960"/>
          <w:pgMar w:top="694" w:right="1420" w:bottom="464" w:left="1440" w:header="720" w:footer="720" w:gutter="0"/>
          <w:cols w:num="2" w:equalWidth="0">
            <w:col w:w="3328" w:space="0"/>
            <w:col w:w="3172" w:space="0"/>
          </w:cols>
          <w:docGrid w:linePitch="360"/>
        </w:sectPr>
      </w:pPr>
    </w:p>
    <w:p>
      <w:pPr>
        <w:autoSpaceDN w:val="0"/>
        <w:tabs>
          <w:tab w:pos="37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Raihana Tyabji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Lakhmidas Asar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Hamida Tyabji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Vellabai Asar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Pyar Ali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Laxmibehn Bar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Noorbanu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Motibehn Choksi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Abdullabhai</w:t>
      </w:r>
    </w:p>
    <w:p>
      <w:pPr>
        <w:sectPr>
          <w:type w:val="continuous"/>
          <w:pgSz w:w="9360" w:h="12960"/>
          <w:pgMar w:top="694" w:right="142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Lilavati Asar</w:t>
      </w:r>
    </w:p>
    <w:p>
      <w:pPr>
        <w:sectPr>
          <w:type w:val="continuous"/>
          <w:pgSz w:w="9360" w:h="12960"/>
          <w:pgMar w:top="694" w:right="1420" w:bottom="464" w:left="1440" w:header="720" w:footer="720" w:gutter="0"/>
          <w:cols w:num="2" w:equalWidth="0">
            <w:col w:w="2746" w:space="0"/>
            <w:col w:w="3754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6"/>
        <w:ind w:left="1044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Gomatibai Mashruwala </w:t>
      </w:r>
      <w:r>
        <w:rPr>
          <w:rFonts w:ascii="Times" w:hAnsi="Times" w:eastAsia="Times"/>
          <w:b w:val="0"/>
          <w:i w:val="0"/>
          <w:color w:val="000000"/>
          <w:sz w:val="22"/>
        </w:rPr>
        <w:t>Naoroji Sisters</w:t>
      </w:r>
    </w:p>
    <w:p>
      <w:pPr>
        <w:sectPr>
          <w:type w:val="nextColumn"/>
          <w:pgSz w:w="9360" w:h="12960"/>
          <w:pgMar w:top="694" w:right="1420" w:bottom="464" w:left="1440" w:header="720" w:footer="720" w:gutter="0"/>
          <w:cols w:num="2" w:equalWidth="0">
            <w:col w:w="2746" w:space="0"/>
            <w:col w:w="3754" w:space="0"/>
          </w:cols>
          <w:docGrid w:linePitch="360"/>
        </w:sectPr>
      </w:pPr>
    </w:p>
    <w:p>
      <w:pPr>
        <w:autoSpaceDN w:val="0"/>
        <w:tabs>
          <w:tab w:pos="3790" w:val="left"/>
        </w:tabs>
        <w:autoSpaceDE w:val="0"/>
        <w:widowControl/>
        <w:spacing w:line="294" w:lineRule="exact" w:before="0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Amina Qureshi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Khambhatta</w:t>
      </w:r>
    </w:p>
    <w:p>
      <w:pPr>
        <w:sectPr>
          <w:type w:val="continuous"/>
          <w:pgSz w:w="9360" w:h="12960"/>
          <w:pgMar w:top="694" w:right="142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Purushottam </w:t>
      </w:r>
      <w:r>
        <w:rPr>
          <w:rFonts w:ascii="Times" w:hAnsi="Times" w:eastAsia="Times"/>
          <w:b w:val="0"/>
          <w:i w:val="0"/>
          <w:color w:val="000000"/>
          <w:sz w:val="22"/>
        </w:rPr>
        <w:t>Motibai Mathuradas</w:t>
      </w:r>
    </w:p>
    <w:p>
      <w:pPr>
        <w:sectPr>
          <w:type w:val="continuous"/>
          <w:pgSz w:w="9360" w:h="12960"/>
          <w:pgMar w:top="694" w:right="1420" w:bottom="464" w:left="1440" w:header="720" w:footer="720" w:gutter="0"/>
          <w:cols w:num="2" w:equalWidth="0">
            <w:col w:w="3318" w:space="0"/>
            <w:col w:w="3182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6"/>
        <w:ind w:left="472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Tehmina Khambhatta </w:t>
      </w:r>
      <w:r>
        <w:rPr>
          <w:rFonts w:ascii="Times" w:hAnsi="Times" w:eastAsia="Times"/>
          <w:b w:val="0"/>
          <w:i w:val="0"/>
          <w:color w:val="000000"/>
          <w:sz w:val="22"/>
        </w:rPr>
        <w:t>Mithubai Petit</w:t>
      </w:r>
    </w:p>
    <w:p>
      <w:pPr>
        <w:sectPr>
          <w:type w:val="nextColumn"/>
          <w:pgSz w:w="9360" w:h="12960"/>
          <w:pgMar w:top="694" w:right="1420" w:bottom="464" w:left="1440" w:header="720" w:footer="720" w:gutter="0"/>
          <w:cols w:num="2" w:equalWidth="0">
            <w:col w:w="3318" w:space="0"/>
            <w:col w:w="3182" w:space="0"/>
          </w:cols>
          <w:docGrid w:linePitch="360"/>
        </w:sectPr>
      </w:pPr>
    </w:p>
    <w:p>
      <w:pPr>
        <w:autoSpaceDN w:val="0"/>
        <w:tabs>
          <w:tab w:pos="3790" w:val="left"/>
        </w:tabs>
        <w:autoSpaceDE w:val="0"/>
        <w:widowControl/>
        <w:spacing w:line="294" w:lineRule="exact" w:before="0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Jankibai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Gangabehn Senior</w:t>
      </w:r>
    </w:p>
    <w:p>
      <w:pPr>
        <w:sectPr>
          <w:type w:val="continuous"/>
          <w:pgSz w:w="9360" w:h="12960"/>
          <w:pgMar w:top="694" w:right="142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Laxmibai Khare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Rambhau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Chhaganlal Joshi</w:t>
      </w:r>
    </w:p>
    <w:p>
      <w:pPr>
        <w:sectPr>
          <w:type w:val="continuous"/>
          <w:pgSz w:w="9360" w:h="12960"/>
          <w:pgMar w:top="694" w:right="1420" w:bottom="464" w:left="1440" w:header="720" w:footer="720" w:gutter="0"/>
          <w:cols w:num="2" w:equalWidth="0">
            <w:col w:w="2948" w:space="0"/>
            <w:col w:w="3552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6"/>
        <w:ind w:left="842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Jhaveri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Jhaveri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Gulabbehn Manilal</w:t>
      </w:r>
    </w:p>
    <w:p>
      <w:pPr>
        <w:sectPr>
          <w:type w:val="nextColumn"/>
          <w:pgSz w:w="9360" w:h="12960"/>
          <w:pgMar w:top="694" w:right="1420" w:bottom="464" w:left="1440" w:header="720" w:footer="720" w:gutter="0"/>
          <w:cols w:num="2" w:equalWidth="0">
            <w:col w:w="2948" w:space="0"/>
            <w:col w:w="3552" w:space="0"/>
          </w:cols>
          <w:docGrid w:linePitch="360"/>
        </w:sectPr>
      </w:pPr>
    </w:p>
    <w:p>
      <w:pPr>
        <w:autoSpaceDN w:val="0"/>
        <w:tabs>
          <w:tab w:pos="3790" w:val="left"/>
        </w:tabs>
        <w:autoSpaceDE w:val="0"/>
        <w:widowControl/>
        <w:spacing w:line="294" w:lineRule="exact" w:before="0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Ramabai Joshi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Ratilal Mehta</w:t>
      </w:r>
    </w:p>
    <w:p>
      <w:pPr>
        <w:sectPr>
          <w:type w:val="continuous"/>
          <w:pgSz w:w="9360" w:h="12960"/>
          <w:pgMar w:top="694" w:right="142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Motibai Ranchhodlal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Ramabehn Ranchhodlal </w:t>
      </w:r>
      <w:r>
        <w:rPr>
          <w:rFonts w:ascii="Times" w:hAnsi="Times" w:eastAsia="Times"/>
          <w:b w:val="0"/>
          <w:i w:val="0"/>
          <w:color w:val="000000"/>
          <w:sz w:val="22"/>
        </w:rPr>
        <w:t>Sarla Devi Ambalal</w:t>
      </w:r>
    </w:p>
    <w:p>
      <w:pPr>
        <w:sectPr>
          <w:type w:val="continuous"/>
          <w:pgSz w:w="9360" w:h="12960"/>
          <w:pgMar w:top="694" w:right="1420" w:bottom="464" w:left="1440" w:header="720" w:footer="720" w:gutter="0"/>
          <w:cols w:num="2" w:equalWidth="0">
            <w:col w:w="3268" w:space="0"/>
            <w:col w:w="3232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6"/>
        <w:ind w:left="522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Champabehn Mehta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Nanibehn Jhaveri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Nanibehn Budhabhai</w:t>
      </w:r>
    </w:p>
    <w:p>
      <w:pPr>
        <w:sectPr>
          <w:type w:val="nextColumn"/>
          <w:pgSz w:w="9360" w:h="12960"/>
          <w:pgMar w:top="694" w:right="1420" w:bottom="464" w:left="1440" w:header="720" w:footer="720" w:gutter="0"/>
          <w:cols w:num="2" w:equalWidth="0">
            <w:col w:w="3268" w:space="0"/>
            <w:col w:w="323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7"/>
        <w:gridCol w:w="2167"/>
        <w:gridCol w:w="2167"/>
      </w:tblGrid>
      <w:tr>
        <w:trPr>
          <w:trHeight w:hRule="exact" w:val="292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Nirmalabai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Bhansali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7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345</w:t>
            </w:r>
          </w:p>
        </w:tc>
      </w:tr>
      <w:tr>
        <w:trPr>
          <w:trHeight w:hRule="exact" w:val="30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Ambalal Sarabhai girls and boys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Mathew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Ansuyabai Sarabhai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Kumarappa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Shankerlal Banker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Chandrashanker Shukla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Vinoba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Manibehn Parikh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Gopalrao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Manibehn Patel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Balkrishna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Nandabehn Kanuga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Shardabehn Mehta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Lalita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Dahibehn Patel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Lilabehn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Dahibehn Somabhai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Shantabai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Kamalabehn Patel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Shantabehn</w:t>
            </w:r>
          </w:p>
        </w:tc>
        <w:tc>
          <w:tcPr>
            <w:tcW w:type="dxa" w:w="2167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VOL.49 :3 APRIL, 1930  -22 AUGUST, 1930</w:t>
            </w:r>
          </w:p>
        </w:tc>
        <w:tc>
          <w:tcPr>
            <w:tcW w:type="dxa" w:w="2167"/>
            <w:vMerge/>
            <w:tcBorders/>
          </w:tcPr>
          <w:p/>
        </w:tc>
        <w:tc>
          <w:tcPr>
            <w:tcW w:type="dxa" w:w="21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694" w:right="142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7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Haridas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Jankibai Bajaj and children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Vasumatibehn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Kamalnayan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Desai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Nathji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Jethalal Gandhi </w:t>
      </w:r>
      <w:r>
        <w:rPr>
          <w:rFonts w:ascii="Times" w:hAnsi="Times" w:eastAsia="Times"/>
          <w:b w:val="0"/>
          <w:i w:val="0"/>
          <w:color w:val="000000"/>
          <w:sz w:val="22"/>
        </w:rPr>
        <w:t>Maganbhai Patel</w:t>
      </w:r>
    </w:p>
    <w:p>
      <w:pPr>
        <w:sectPr>
          <w:type w:val="continuous"/>
          <w:pgSz w:w="9360" w:h="12960"/>
          <w:pgMar w:top="524" w:right="1404" w:bottom="464" w:left="1440" w:header="720" w:footer="720" w:gutter="0"/>
          <w:cols w:num="2" w:equalWidth="0">
            <w:col w:w="2938" w:space="0"/>
            <w:col w:w="3578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6"/>
        <w:ind w:left="72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Kunverji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Pundit Sukhlal</w:t>
      </w:r>
    </w:p>
    <w:p>
      <w:pPr>
        <w:sectPr>
          <w:type w:val="nextColumn"/>
          <w:pgSz w:w="9360" w:h="12960"/>
          <w:pgMar w:top="524" w:right="1404" w:bottom="464" w:left="1440" w:header="720" w:footer="720" w:gutter="0"/>
          <w:cols w:num="2" w:equalWidth="0">
            <w:col w:w="2938" w:space="0"/>
            <w:col w:w="3578" w:space="0"/>
          </w:cols>
          <w:docGrid w:linePitch="360"/>
        </w:sectPr>
      </w:pPr>
    </w:p>
    <w:p>
      <w:pPr>
        <w:autoSpaceDN w:val="0"/>
        <w:tabs>
          <w:tab w:pos="37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Kapilrai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Bechardas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V. Sundaram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Maitri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Emma Harker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Durga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Padmaja Naidu</w:t>
      </w:r>
    </w:p>
    <w:p>
      <w:pPr>
        <w:sectPr>
          <w:type w:val="continuous"/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Krishnamaiya Devi </w:t>
      </w:r>
      <w:r>
        <w:rPr>
          <w:rFonts w:ascii="Times" w:hAnsi="Times" w:eastAsia="Times"/>
          <w:b w:val="0"/>
          <w:i w:val="0"/>
          <w:color w:val="000000"/>
          <w:sz w:val="22"/>
        </w:rPr>
        <w:t>Sarojini Devi</w:t>
      </w:r>
    </w:p>
    <w:p>
      <w:pPr>
        <w:sectPr>
          <w:type w:val="continuous"/>
          <w:pgSz w:w="9360" w:h="12960"/>
          <w:pgMar w:top="524" w:right="1404" w:bottom="464" w:left="1440" w:header="720" w:footer="720" w:gutter="0"/>
          <w:cols w:num="2" w:equalWidth="0">
            <w:col w:w="3048" w:space="0"/>
            <w:col w:w="3468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6"/>
        <w:ind w:left="720" w:right="5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Krishnabai Santanam </w:t>
      </w:r>
      <w:r>
        <w:rPr>
          <w:rFonts w:ascii="Times" w:hAnsi="Times" w:eastAsia="Times"/>
          <w:b w:val="0"/>
          <w:i w:val="0"/>
          <w:color w:val="000000"/>
          <w:sz w:val="22"/>
        </w:rPr>
        <w:t>Laxmi Rajgopalachari</w:t>
      </w:r>
    </w:p>
    <w:p>
      <w:pPr>
        <w:sectPr>
          <w:type w:val="nextColumn"/>
          <w:pgSz w:w="9360" w:h="12960"/>
          <w:pgMar w:top="524" w:right="1404" w:bottom="464" w:left="1440" w:header="720" w:footer="720" w:gutter="0"/>
          <w:cols w:num="2" w:equalWidth="0">
            <w:col w:w="3048" w:space="0"/>
            <w:col w:w="3468" w:space="0"/>
          </w:cols>
          <w:docGrid w:linePitch="360"/>
        </w:sectPr>
      </w:pPr>
    </w:p>
    <w:p>
      <w:pPr>
        <w:autoSpaceDN w:val="0"/>
        <w:tabs>
          <w:tab w:pos="3790" w:val="left"/>
        </w:tabs>
        <w:autoSpaceDE w:val="0"/>
        <w:widowControl/>
        <w:spacing w:line="294" w:lineRule="exact" w:before="0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Satyavati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Dahyabhai Patel</w:t>
      </w:r>
    </w:p>
    <w:p>
      <w:pPr>
        <w:sectPr>
          <w:type w:val="continuous"/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Kantabehn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Kumari </w:t>
      </w:r>
      <w:r>
        <w:rPr>
          <w:rFonts w:ascii="Times" w:hAnsi="Times" w:eastAsia="Times"/>
          <w:b w:val="0"/>
          <w:i w:val="0"/>
          <w:color w:val="000000"/>
          <w:sz w:val="22"/>
        </w:rPr>
        <w:t>Kasturbehn</w:t>
      </w:r>
    </w:p>
    <w:p>
      <w:pPr>
        <w:sectPr>
          <w:type w:val="continuous"/>
          <w:pgSz w:w="9360" w:h="12960"/>
          <w:pgMar w:top="524" w:right="1404" w:bottom="464" w:left="1440" w:header="720" w:footer="720" w:gutter="0"/>
          <w:cols w:num="2" w:equalWidth="0">
            <w:col w:w="2908" w:space="0"/>
            <w:col w:w="3608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6"/>
        <w:ind w:left="882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Narmada Dahyabhai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 Kumar Narottamdas </w:t>
      </w:r>
      <w:r>
        <w:rPr>
          <w:rFonts w:ascii="Times" w:hAnsi="Times" w:eastAsia="Times"/>
          <w:b w:val="0"/>
          <w:i w:val="0"/>
          <w:color w:val="000000"/>
          <w:sz w:val="22"/>
        </w:rPr>
        <w:t>Narsimha Prasad</w:t>
      </w:r>
    </w:p>
    <w:p>
      <w:pPr>
        <w:sectPr>
          <w:type w:val="nextColumn"/>
          <w:pgSz w:w="9360" w:h="12960"/>
          <w:pgMar w:top="524" w:right="1404" w:bottom="464" w:left="1440" w:header="720" w:footer="720" w:gutter="0"/>
          <w:cols w:num="2" w:equalWidth="0">
            <w:col w:w="2908" w:space="0"/>
            <w:col w:w="3608" w:space="0"/>
          </w:cols>
          <w:docGrid w:linePitch="360"/>
        </w:sectPr>
      </w:pPr>
    </w:p>
    <w:p>
      <w:pPr>
        <w:autoSpaceDN w:val="0"/>
        <w:tabs>
          <w:tab w:pos="37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Prithuraj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Mama Phadke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Laxmi Dadabhai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Haribhai Phatak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Lalji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Dilkhush Divanji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Nandlal Shah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Jethalal Bhatia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Punjabhai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Babalbhai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Budhabhai</w:t>
      </w:r>
    </w:p>
    <w:p>
      <w:pPr>
        <w:sectPr>
          <w:type w:val="continuous"/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Kevalram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Nirmala Kevalram</w:t>
      </w:r>
    </w:p>
    <w:p>
      <w:pPr>
        <w:sectPr>
          <w:type w:val="continuous"/>
          <w:pgSz w:w="9360" w:h="12960"/>
          <w:pgMar w:top="524" w:right="1404" w:bottom="464" w:left="1440" w:header="720" w:footer="720" w:gutter="0"/>
          <w:cols w:num="2" w:equalWidth="0">
            <w:col w:w="3008" w:space="0"/>
            <w:col w:w="3508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6"/>
        <w:ind w:left="782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Karasandas Chitalia </w:t>
      </w:r>
      <w:r>
        <w:rPr>
          <w:rFonts w:ascii="Times" w:hAnsi="Times" w:eastAsia="Times"/>
          <w:b w:val="0"/>
          <w:i w:val="0"/>
          <w:color w:val="000000"/>
          <w:sz w:val="22"/>
        </w:rPr>
        <w:t>Surajbehn Manilal</w:t>
      </w:r>
    </w:p>
    <w:p>
      <w:pPr>
        <w:sectPr>
          <w:type w:val="nextColumn"/>
          <w:pgSz w:w="9360" w:h="12960"/>
          <w:pgMar w:top="524" w:right="1404" w:bottom="464" w:left="1440" w:header="720" w:footer="720" w:gutter="0"/>
          <w:cols w:num="2" w:equalWidth="0">
            <w:col w:w="3008" w:space="0"/>
            <w:col w:w="3508" w:space="0"/>
          </w:cols>
          <w:docGrid w:linePitch="360"/>
        </w:sectPr>
      </w:pPr>
    </w:p>
    <w:p>
      <w:pPr>
        <w:autoSpaceDN w:val="0"/>
        <w:tabs>
          <w:tab w:pos="3790" w:val="left"/>
        </w:tabs>
        <w:autoSpaceDE w:val="0"/>
        <w:widowControl/>
        <w:spacing w:line="294" w:lineRule="exact" w:before="0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Gangabehn Ramji</w:t>
      </w:r>
    </w:p>
    <w:p>
      <w:pPr>
        <w:sectPr>
          <w:type w:val="continuous"/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Hasmukhrai</w:t>
      </w:r>
    </w:p>
    <w:p>
      <w:pPr>
        <w:sectPr>
          <w:type w:val="continuous"/>
          <w:pgSz w:w="9360" w:h="12960"/>
          <w:pgMar w:top="524" w:right="1404" w:bottom="464" w:left="1440" w:header="720" w:footer="720" w:gutter="0"/>
          <w:cols w:num="2" w:equalWidth="0">
            <w:col w:w="2728" w:space="0"/>
            <w:col w:w="3788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6"/>
        <w:ind w:left="1008" w:right="115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Motibehn Ramji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Chelibehn Shah</w:t>
      </w:r>
    </w:p>
    <w:p>
      <w:pPr>
        <w:sectPr>
          <w:type w:val="nextColumn"/>
          <w:pgSz w:w="9360" w:h="12960"/>
          <w:pgMar w:top="524" w:right="1404" w:bottom="464" w:left="1440" w:header="720" w:footer="720" w:gutter="0"/>
          <w:cols w:num="2" w:equalWidth="0">
            <w:col w:w="2728" w:space="0"/>
            <w:col w:w="37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92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346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Giriraj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6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Keshavrao Deshpande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Mannalal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Ramibai Kamdar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Jagannath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3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Lady Vithaldas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Shambhu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Kamalabai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Ishvarlal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Vithaldas Jerajani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Tapu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8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Chhotelal</w:t>
            </w:r>
          </w:p>
        </w:tc>
      </w:tr>
      <w:tr>
        <w:trPr>
          <w:trHeight w:hRule="exact" w:val="300"/>
        </w:trPr>
        <w:tc>
          <w:tcPr>
            <w:tcW w:type="dxa" w:w="217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Shivabhai Patel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Kikibehn Lalvani</w:t>
            </w:r>
          </w:p>
        </w:tc>
      </w:tr>
      <w:tr>
        <w:trPr>
          <w:trHeight w:hRule="exact" w:val="560"/>
        </w:trPr>
        <w:tc>
          <w:tcPr>
            <w:tcW w:type="dxa" w:w="217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Rowjibhai Patel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9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Girdhar</w:t>
            </w:r>
          </w:p>
        </w:tc>
      </w:tr>
      <w:tr>
        <w:trPr>
          <w:trHeight w:hRule="exact" w:val="510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7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Sharjabehn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Mangala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Premabai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Pushpa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 Kotak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Mahalaxmi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Harijivan Kotak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Nirmala Pandya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Parvati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Durgabehn Desai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Nirmala Desai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Ramchandran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Balbhad[r]a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Juthabhai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Dudabhai Motji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Punjabhai Junior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Chimanlal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 Parekh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Gulab Bajaj</w:t>
      </w:r>
    </w:p>
    <w:p>
      <w:pPr>
        <w:autoSpaceDN w:val="0"/>
        <w:tabs>
          <w:tab w:pos="3790" w:val="left"/>
        </w:tabs>
        <w:autoSpaceDE w:val="0"/>
        <w:widowControl/>
        <w:spacing w:line="294" w:lineRule="exact" w:before="6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Kantilal Parekh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Kaku</w:t>
      </w:r>
    </w:p>
    <w:p>
      <w:pPr>
        <w:sectPr>
          <w:pgSz w:w="9360" w:h="12960"/>
          <w:pgMar w:top="52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Nanavati </w:t>
      </w:r>
      <w:r>
        <w:rPr>
          <w:rFonts w:ascii="Times" w:hAnsi="Times" w:eastAsia="Times"/>
          <w:b w:val="0"/>
          <w:i w:val="0"/>
          <w:color w:val="000000"/>
          <w:sz w:val="22"/>
        </w:rPr>
        <w:t>Samalbhai</w:t>
      </w:r>
    </w:p>
    <w:p>
      <w:pPr>
        <w:sectPr>
          <w:type w:val="continuous"/>
          <w:pgSz w:w="9360" w:h="12960"/>
          <w:pgMar w:top="524" w:right="1414" w:bottom="464" w:left="1440" w:header="720" w:footer="720" w:gutter="0"/>
          <w:cols w:num="2" w:equalWidth="0">
            <w:col w:w="2978" w:space="0"/>
            <w:col w:w="35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968"/>
        <w:ind w:left="8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Bapubhai Shelat</w:t>
      </w:r>
    </w:p>
    <w:p>
      <w:pPr>
        <w:sectPr>
          <w:type w:val="nextColumn"/>
          <w:pgSz w:w="9360" w:h="12960"/>
          <w:pgMar w:top="524" w:right="1414" w:bottom="464" w:left="1440" w:header="720" w:footer="720" w:gutter="0"/>
          <w:cols w:num="2" w:equalWidth="0">
            <w:col w:w="2978" w:space="0"/>
            <w:col w:w="35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3850; also S.N. 19975</w:t>
      </w:r>
    </w:p>
    <w:p>
      <w:pPr>
        <w:autoSpaceDN w:val="0"/>
        <w:tabs>
          <w:tab w:pos="4870" w:val="left"/>
        </w:tabs>
        <w:autoSpaceDE w:val="0"/>
        <w:widowControl/>
        <w:spacing w:line="392" w:lineRule="exact" w:before="322" w:after="0"/>
        <w:ind w:left="1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373. LETTER TO KAPILRAI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KAPILRAI,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Whence this illness again? It is the duty of every student to </w:t>
      </w:r>
      <w:r>
        <w:rPr>
          <w:rFonts w:ascii="Times" w:hAnsi="Times" w:eastAsia="Times"/>
          <w:b w:val="0"/>
          <w:i w:val="0"/>
          <w:color w:val="000000"/>
          <w:sz w:val="22"/>
        </w:rPr>
        <w:t>shake off illness forthwith. It is a crime to fall ill.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3973; also C.W. 19595.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Kapilrai Mehta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type w:val="continuous"/>
          <w:pgSz w:w="9360" w:h="12960"/>
          <w:pgMar w:top="52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tabs>
          <w:tab w:pos="4870" w:val="left"/>
          <w:tab w:pos="5330" w:val="left"/>
        </w:tabs>
        <w:autoSpaceDE w:val="0"/>
        <w:widowControl/>
        <w:spacing w:line="322" w:lineRule="exact" w:before="0" w:after="0"/>
        <w:ind w:left="1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374.  LETTER TO PRABHAVATI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8, 1930</w:t>
      </w:r>
    </w:p>
    <w:p>
      <w:pPr>
        <w:autoSpaceDN w:val="0"/>
        <w:tabs>
          <w:tab w:pos="550" w:val="left"/>
        </w:tabs>
        <w:autoSpaceDE w:val="0"/>
        <w:widowControl/>
        <w:spacing w:line="338" w:lineRule="exact" w:before="4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is it that there is no letter from you? How are you?</w:t>
      </w:r>
    </w:p>
    <w:p>
      <w:pPr>
        <w:autoSpaceDN w:val="0"/>
        <w:tabs>
          <w:tab w:pos="5370" w:val="left"/>
          <w:tab w:pos="5790" w:val="left"/>
        </w:tabs>
        <w:autoSpaceDE w:val="0"/>
        <w:widowControl/>
        <w:spacing w:line="302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3389</w:t>
      </w:r>
    </w:p>
    <w:p>
      <w:pPr>
        <w:autoSpaceDN w:val="0"/>
        <w:tabs>
          <w:tab w:pos="4870" w:val="left"/>
          <w:tab w:pos="5330" w:val="left"/>
        </w:tabs>
        <w:autoSpaceDE w:val="0"/>
        <w:widowControl/>
        <w:spacing w:line="338" w:lineRule="exact" w:before="376" w:after="0"/>
        <w:ind w:left="1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375. LETTER TO ISHVARLAL JOSHI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8, 1930</w:t>
      </w:r>
    </w:p>
    <w:p>
      <w:pPr>
        <w:autoSpaceDN w:val="0"/>
        <w:tabs>
          <w:tab w:pos="550" w:val="left"/>
        </w:tabs>
        <w:autoSpaceDE w:val="0"/>
        <w:widowControl/>
        <w:spacing w:line="306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ISHVARLAL,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things with you? What progress have you made?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kept up your study of English ? Is Lakshmidasbhai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progress?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Indu there? How is she? Ask her to write to me.</w:t>
      </w:r>
    </w:p>
    <w:p>
      <w:pPr>
        <w:autoSpaceDN w:val="0"/>
        <w:tabs>
          <w:tab w:pos="5370" w:val="left"/>
          <w:tab w:pos="5730" w:val="left"/>
        </w:tabs>
        <w:autoSpaceDE w:val="0"/>
        <w:widowControl/>
        <w:spacing w:line="302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 in Gujarati: C.W. 9311. Courtesy: Ishvarlal Joshi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6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376.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How is Kaka? What news of Ramibai?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9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Bapuna Patro-6: G. S. Gangabehnne</w:t>
      </w:r>
      <w:r>
        <w:rPr>
          <w:rFonts w:ascii="Times" w:hAnsi="Times" w:eastAsia="Times"/>
          <w:b w:val="0"/>
          <w:i w:val="0"/>
          <w:color w:val="000000"/>
          <w:sz w:val="20"/>
        </w:rPr>
        <w:t>, p. 39; also C.W. 8752. Courtesy: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Gangabehn Vaidya</w:t>
      </w:r>
    </w:p>
    <w:p>
      <w:pPr>
        <w:autoSpaceDN w:val="0"/>
        <w:autoSpaceDE w:val="0"/>
        <w:widowControl/>
        <w:spacing w:line="292" w:lineRule="exact" w:before="376" w:after="0"/>
        <w:ind w:left="0" w:right="11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377. LETTER TO SHARDA C. SHAH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July 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 (BABU),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any wonder that we who are housed in the Mandir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spirit? But why should you be suffering from asthma?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their own fault that children or grown-ups fall ill? If this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find out where your fault lay and should not repeat it.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recovered, your asthma would not visit you again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a regular course of deepbreathing exercises, sun-bathing, </w:t>
      </w:r>
      <w:r>
        <w:rPr>
          <w:rFonts w:ascii="Times" w:hAnsi="Times" w:eastAsia="Times"/>
          <w:b w:val="0"/>
          <w:i w:val="0"/>
          <w:color w:val="000000"/>
          <w:sz w:val="22"/>
        </w:rPr>
        <w:t>massage, etc., and if you observe restraint in food, etc.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9885. Courtesy: Shardabehn G. Chokhawala</w:t>
      </w:r>
    </w:p>
    <w:p>
      <w:pPr>
        <w:autoSpaceDN w:val="0"/>
        <w:autoSpaceDE w:val="0"/>
        <w:widowControl/>
        <w:spacing w:line="240" w:lineRule="exact" w:before="2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Chimanlal and Shakaribehn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73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378. LETTER TO WILFRED WELLOCK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 From a prison cell it would 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proper for me to enter into any argument. But you may depend upon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not missing a single real opportunity for co-operation. But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confess that I see no sign as yet in the midst of fraud, falsehood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force that appear to me to surround so many of the acts of the powers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be.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750(34), p. 117</w:t>
      </w:r>
    </w:p>
    <w:p>
      <w:pPr>
        <w:autoSpaceDN w:val="0"/>
        <w:autoSpaceDE w:val="0"/>
        <w:widowControl/>
        <w:spacing w:line="292" w:lineRule="exact" w:before="30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379.  LETTER TO KASHINATH TRIVEDI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11, 1930 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KASHINATH,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good that you poured out your heart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very few persons who have been free from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described. The environment in which we live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demoralizing that most young men are unable to save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evil. But, now, instead of repenting for the past, take proper </w:t>
      </w:r>
      <w:r>
        <w:rPr>
          <w:rFonts w:ascii="Times" w:hAnsi="Times" w:eastAsia="Times"/>
          <w:b w:val="0"/>
          <w:i w:val="0"/>
          <w:color w:val="000000"/>
          <w:sz w:val="22"/>
        </w:rPr>
        <w:t>care of the present, and leave nothing wanting in the attempt.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means, take Kalavati to a doctor. Let that lady doctor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A note from me is not necessary, and it would be improper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one from here. If you require any, a note from Narandas will </w:t>
      </w:r>
      <w:r>
        <w:rPr>
          <w:rFonts w:ascii="Times" w:hAnsi="Times" w:eastAsia="Times"/>
          <w:b w:val="0"/>
          <w:i w:val="0"/>
          <w:color w:val="000000"/>
          <w:sz w:val="22"/>
        </w:rPr>
        <w:t>serve the purpose. She is a kind-hearted lady.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>I will try to read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Calcutta translation. I am sending a letter to Mahavir Prasad along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this. Read it. You did the right thing in showing it to Vinoba.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5247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Parliament, Birmingham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2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380.  LETTER TO KALAVATI TRIVEDI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1930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KALAVATI,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desire you may keep should be that for service. 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Ashram, all service should be the same to you.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if we find joy in doing those things only that suit us.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self-satisfaction not service. We must never indulge in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Kashinath has written about your pain. You need hipbaths and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purity of heart. Try to keep your mind calm.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5246</w:t>
      </w:r>
    </w:p>
    <w:p>
      <w:pPr>
        <w:autoSpaceDN w:val="0"/>
        <w:autoSpaceDE w:val="0"/>
        <w:widowControl/>
        <w:spacing w:line="292" w:lineRule="exact" w:before="38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381. LETTER TO KAMALNAYAN BAJAJ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Just now your duty is to make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Your diet is all right. Take proper exercise. Do as much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you can. Write to me regularly. How is Kamala?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Madalasa? Ask Janakibehn to write to me. What does Father eat? How </w:t>
      </w:r>
      <w:r>
        <w:rPr>
          <w:rFonts w:ascii="Times" w:hAnsi="Times" w:eastAsia="Times"/>
          <w:b w:val="0"/>
          <w:i w:val="0"/>
          <w:color w:val="000000"/>
          <w:sz w:val="22"/>
        </w:rPr>
        <w:t>much do you spin daily? Do you get time to do any reading?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91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Kakasaheb sends you his blessings.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9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3043</w:t>
      </w:r>
    </w:p>
    <w:p>
      <w:pPr>
        <w:autoSpaceDN w:val="0"/>
        <w:autoSpaceDE w:val="0"/>
        <w:widowControl/>
        <w:spacing w:line="240" w:lineRule="exact" w:before="1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Hindi.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1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382. LETTER TO CHANDRAKANTA</w:t>
      </w:r>
    </w:p>
    <w:p>
      <w:pPr>
        <w:autoSpaceDN w:val="0"/>
        <w:autoSpaceDE w:val="0"/>
        <w:widowControl/>
        <w:spacing w:line="244" w:lineRule="exact" w:before="148" w:after="0"/>
        <w:ind w:left="521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Y.M.,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12,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Only the woman who controls her desires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joy only in doing her duty can truly serve. There is always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going on in our minds between the good and the desirable.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truly human one must choose the good and find it desirable.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always certain what should be regarded as good. Hence,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one’s striving it is necessary to have faith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superiors and in the received word and to act accordingly.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>it will always be well with you.</w:t>
      </w:r>
    </w:p>
    <w:p>
      <w:pPr>
        <w:autoSpaceDN w:val="0"/>
        <w:autoSpaceDE w:val="0"/>
        <w:widowControl/>
        <w:spacing w:line="220" w:lineRule="exact" w:before="6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7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is Brother doing? Give him my blessings.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Chandrakanta Papers. Courtesy: Gandhi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0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383.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What does work mean? Is not spinning and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work? All work done sincerely has equal value. True soldiership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God or spiritual living consists in being content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which falls to our lot. Absorption in the work of  service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to us unasked is the only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samadhi.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attaining this state of mind is a slow process. All that one can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to go on striving. The result lies in God’s hands.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in good health. I will give more information on this subject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common letter for the Ashram.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3283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384. LETTER TO PREMABEHN KANTAK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Nirmala’s letters reveal the beautiful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Hindi and yours that of Marathi. For instance, </w:t>
      </w:r>
      <w:r>
        <w:rPr>
          <w:rFonts w:ascii="Times" w:hAnsi="Times" w:eastAsia="Times"/>
          <w:b w:val="0"/>
          <w:i/>
          <w:color w:val="000000"/>
          <w:sz w:val="22"/>
        </w:rPr>
        <w:t>bet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rahit karyo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language being enriched in this manner. I hope in a short time </w:t>
      </w:r>
      <w:r>
        <w:rPr>
          <w:rFonts w:ascii="Times" w:hAnsi="Times" w:eastAsia="Times"/>
          <w:b w:val="0"/>
          <w:i w:val="0"/>
          <w:color w:val="000000"/>
          <w:sz w:val="22"/>
        </w:rPr>
        <w:t>to be able to follow Marathi very well. I am at it every 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finally given up hope of getting the English letter.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about Krishnan Nair.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handwriting in Gujarati seems to be improving.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Idealism sometimes causes pain but a human being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idealism is like a brute. Our highest duty is to see that our idealism </w:t>
      </w:r>
      <w:r>
        <w:rPr>
          <w:rFonts w:ascii="Times" w:hAnsi="Times" w:eastAsia="Times"/>
          <w:b w:val="0"/>
          <w:i w:val="0"/>
          <w:color w:val="000000"/>
          <w:sz w:val="22"/>
        </w:rPr>
        <w:t>takes the right direction.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try once to eat bitter gourds uncooked.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334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pgSz w:w="9360" w:h="12960"/>
          <w:pgMar w:top="536" w:right="1412" w:bottom="464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sectPr>
          <w:type w:val="continuous"/>
          <w:pgSz w:w="9360" w:h="12960"/>
          <w:pgMar w:top="536" w:right="1412" w:bottom="464" w:left="1440" w:header="720" w:footer="720" w:gutter="0"/>
          <w:cols w:num="2" w:equalWidth="0">
            <w:col w:w="3518" w:space="0"/>
            <w:col w:w="298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428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10225; also C.W. 6673. Courtesy:</w:t>
      </w:r>
    </w:p>
    <w:p>
      <w:pPr>
        <w:sectPr>
          <w:type w:val="nextColumn"/>
          <w:pgSz w:w="9360" w:h="12960"/>
          <w:pgMar w:top="536" w:right="1412" w:bottom="464" w:left="1440" w:header="720" w:footer="720" w:gutter="0"/>
          <w:cols w:num="2" w:equalWidth="0">
            <w:col w:w="3518" w:space="0"/>
            <w:col w:w="298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“Dropped the intention for the time being”.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type w:val="continuous"/>
          <w:pgSz w:w="9360" w:h="12960"/>
          <w:pgMar w:top="53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385. LETTER TO MATHURADAS PURUSHOTTAM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 was glad that you wrote out and sent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for improving the method of carding. How can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copies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? I have no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saptapadi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with me. If you send one, I will try to revise and improve it </w:t>
      </w:r>
      <w:r>
        <w:rPr>
          <w:rFonts w:ascii="Times" w:hAnsi="Times" w:eastAsia="Times"/>
          <w:b w:val="0"/>
          <w:i w:val="0"/>
          <w:color w:val="000000"/>
          <w:sz w:val="22"/>
        </w:rPr>
        <w:t>with Kakasaheb’s help.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book on non-violence, I am at present trying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book will have real value only if I can practise the idea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life. What I write will become a dead letter one day. What I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ever grow. And haven’t I written enough on the subject in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from time to time? What can I say now which I have not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already? Even if I try, I cannot think of anything new to say.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request which you have made has been made by some others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I feel an urge within me in future, I may write one. Cease </w:t>
      </w:r>
      <w:r>
        <w:rPr>
          <w:rFonts w:ascii="Times" w:hAnsi="Times" w:eastAsia="Times"/>
          <w:b w:val="0"/>
          <w:i w:val="0"/>
          <w:color w:val="000000"/>
          <w:sz w:val="22"/>
        </w:rPr>
        <w:t>grieving over Meghji’s death. We have countless Meghjis with us.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3739.</w:t>
      </w:r>
    </w:p>
    <w:p>
      <w:pPr>
        <w:autoSpaceDN w:val="0"/>
        <w:autoSpaceDE w:val="0"/>
        <w:widowControl/>
        <w:spacing w:line="240" w:lineRule="exact" w:before="3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“With bare religious rites”, 7-3-1926.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386.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Y.M.,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One who understands the meaning of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realize the importance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charkha.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>clearer each day that they are visible manifestations of ahimsa.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health. Did Gulzarilal receive my letter? Ask </w:t>
      </w:r>
      <w:r>
        <w:rPr>
          <w:rFonts w:ascii="Times" w:hAnsi="Times" w:eastAsia="Times"/>
          <w:b w:val="0"/>
          <w:i w:val="0"/>
          <w:color w:val="000000"/>
          <w:sz w:val="22"/>
        </w:rPr>
        <w:t>him to write to 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11549</w:t>
      </w:r>
    </w:p>
    <w:p>
      <w:pPr>
        <w:autoSpaceDN w:val="0"/>
        <w:autoSpaceDE w:val="0"/>
        <w:widowControl/>
        <w:spacing w:line="292" w:lineRule="exact" w:before="38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387.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read your letter. The weaving school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credit to the name and the work of their Ashram. I am </w:t>
      </w:r>
      <w:r>
        <w:rPr>
          <w:rFonts w:ascii="Times" w:hAnsi="Times" w:eastAsia="Times"/>
          <w:b w:val="0"/>
          <w:i w:val="0"/>
          <w:color w:val="000000"/>
          <w:sz w:val="22"/>
        </w:rPr>
        <w:t>getting along well. Take care of your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more need I write?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11550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7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3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0" w:right="14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388. LETTER TO DURGA GIRI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DURGA,</w:t>
      </w:r>
    </w:p>
    <w:p>
      <w:pPr>
        <w:autoSpaceDN w:val="0"/>
        <w:autoSpaceDE w:val="0"/>
        <w:widowControl/>
        <w:spacing w:line="280" w:lineRule="exact" w:before="3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good. The handwriting too is good. Will you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sewing or shall I test you? Over there you are learning cutting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Who can teach me all this here ? But I shall see who surpasses,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sticks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I? I have praised your handwriting in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further improve it. You girls have an example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Radhabehn’s handwriting. Mistakes due to oversight can be corrected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revising the letter.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Bapuki Virat Vatsalata,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p. 30</w:t>
      </w:r>
    </w:p>
    <w:p>
      <w:pPr>
        <w:autoSpaceDN w:val="0"/>
        <w:autoSpaceDE w:val="0"/>
        <w:widowControl/>
        <w:spacing w:line="292" w:lineRule="exact" w:before="396" w:after="0"/>
        <w:ind w:left="0" w:right="15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389.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NREVISED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July 14,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likely now to get the Ashram post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taking cold baths I do not mind so long as the body reacts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There should be no chill felt. The full benefit of a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 according to the Indian style is dependent upon vigorous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rubbing as the water is being poured. This is followed by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 rubbing with a dry towel till all the parts are thoroughly dry.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please do not try unboiled water. My case here is different.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water, which is strained and stored in a separate earthen pot.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water supply for the jail is filtered.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Dalbahadur Giri who, along with her brothers, sisters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widowed mother, was residing in the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Girls on whose shoulders Gandhiji leaned while walking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letter was in Gujarati.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2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constipation has almost altogether abated. This was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having reverted to milk in the morning instead of curds. If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heating of milk or hot water necessary, I shall not hesitate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or both. But I am hoping that it will not be necessary.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does not appear to be necessary for me. I am not losing weight.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it was between 103 and 104 lb. I do not consider this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You will thus see that there is no cause for anxiety on my </w:t>
      </w:r>
      <w:r>
        <w:rPr>
          <w:rFonts w:ascii="Times" w:hAnsi="Times" w:eastAsia="Times"/>
          <w:b w:val="0"/>
          <w:i w:val="0"/>
          <w:color w:val="000000"/>
          <w:sz w:val="22"/>
        </w:rPr>
        <w:t>account.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translation. I should love to do it. But just </w:t>
      </w:r>
      <w:r>
        <w:rPr>
          <w:rFonts w:ascii="Times" w:hAnsi="Times" w:eastAsia="Times"/>
          <w:b w:val="0"/>
          <w:i w:val="0"/>
          <w:color w:val="000000"/>
          <w:sz w:val="22"/>
        </w:rPr>
        <w:t>now what little time I do get is given to the translation of the</w:t>
      </w:r>
    </w:p>
    <w:p>
      <w:pPr>
        <w:autoSpaceDN w:val="0"/>
        <w:autoSpaceDE w:val="0"/>
        <w:widowControl/>
        <w:spacing w:line="244" w:lineRule="exact" w:before="26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Bhajanavali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undertaken for you. I am going at a snail’s pace.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do not know when that will be finished.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big task. You will agree I may not suspend the spinning for it.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is applied translation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may coin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expression. But if I have long enough of this quiet, I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 the translation.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have at the Ashram the worship of the kind you 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Of course, we have the little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Magan Kutir.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save a few look at it. The inmates of the Ashram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faith in that kind of worship. For the worship of the invisible,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intellect is ready but the heart does not respond. We have,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plod in that direction. As pointed out in the 12th chapter, that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undoubtedly hard to tread but it is not impossible. It will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subconsciously recognizing the worth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It has been the sole solace of many. Those that attend it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scoffers. They are not wittingly irreverent either. The spirit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willing, the flesh is weak. They are all striving. And no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striven has ever been known to have failed. Ours is,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remember, a somewhat original attempt. We have no sol-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emn-looking building for prayer. We have simply the open space.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sound thing especially as we represent the famishing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the sky must be an all-sufficing roof and the four directions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limitless walls. But we shall take time before we outgrow habits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down from generations, if not ages. And yet,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through all bonds of race, class and creed, we can have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openest of house of prayer and in the way we are having it. Am I </w:t>
      </w:r>
      <w:r>
        <w:rPr>
          <w:rFonts w:ascii="Times" w:hAnsi="Times" w:eastAsia="Times"/>
          <w:b w:val="0"/>
          <w:i w:val="0"/>
          <w:color w:val="000000"/>
          <w:sz w:val="22"/>
        </w:rPr>
        <w:t>clear?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5401. Courtesy: Mirabehn; also G.N. 9635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Ashram Bhajanavali”, </w:t>
      </w:r>
      <w:r>
        <w:rPr>
          <w:rFonts w:ascii="Times" w:hAnsi="Times" w:eastAsia="Times"/>
          <w:b w:val="0"/>
          <w:i w:val="0"/>
          <w:color w:val="000000"/>
          <w:sz w:val="18"/>
        </w:rPr>
        <w:t>the last item in this volume.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1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390.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you after many days. You have joined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place. Ultimately, you will have to return to the Ashram.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 your health. Write to me from time to time. Don’t take up sewing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have acquired mastery over carding and spinning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to learn sewing. Nor is it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would be satisfied if your spinning could become perfect. </w:t>
      </w:r>
      <w:r>
        <w:rPr>
          <w:rFonts w:ascii="Times" w:hAnsi="Times" w:eastAsia="Times"/>
          <w:b w:val="0"/>
          <w:i w:val="0"/>
          <w:color w:val="000000"/>
          <w:sz w:val="22"/>
        </w:rPr>
        <w:t>Is Purani still out?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1800</w:t>
      </w:r>
    </w:p>
    <w:p>
      <w:pPr>
        <w:autoSpaceDN w:val="0"/>
        <w:autoSpaceDE w:val="0"/>
        <w:widowControl/>
        <w:spacing w:line="292" w:lineRule="exact" w:before="382" w:after="0"/>
        <w:ind w:left="0" w:right="11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391.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 (PATEL),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done. No sooner did you meet the real father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the adopted father. And now you are a speaker at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and thus all the more likely to forget me. How are you in </w:t>
      </w:r>
      <w:r>
        <w:rPr>
          <w:rFonts w:ascii="Times" w:hAnsi="Times" w:eastAsia="Times"/>
          <w:b w:val="0"/>
          <w:i w:val="0"/>
          <w:color w:val="000000"/>
          <w:sz w:val="22"/>
        </w:rPr>
        <w:t>body, and in mind? Did you get my letters?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Dahyabhai ? And how is Yashoda ? Has she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ANUGA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RIDGE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Bapuna Patro-4: Manibehn Patelne, </w:t>
      </w:r>
      <w:r>
        <w:rPr>
          <w:rFonts w:ascii="Times" w:hAnsi="Times" w:eastAsia="Times"/>
          <w:b w:val="0"/>
          <w:i w:val="0"/>
          <w:color w:val="000000"/>
          <w:sz w:val="20"/>
        </w:rPr>
        <w:t>p. 71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Patel, who was released from jail on June 26, 1930.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392. LETTER TO HARIPRASAD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1930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HARIPRASAD,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returned. Now tell me your routine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your thoughts.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2549</w:t>
      </w:r>
    </w:p>
    <w:p>
      <w:pPr>
        <w:autoSpaceDN w:val="0"/>
        <w:autoSpaceDE w:val="0"/>
        <w:widowControl/>
        <w:spacing w:line="292" w:lineRule="exact" w:before="38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393.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4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13/15, 1930 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all the letters were delivered to me as soon as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received, and probably that is what they will do in future too 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time I wrote 47 letters and then added two 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but could not change the figure which I had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For the Jail Superintendent arrived then and I handed over </w:t>
      </w:r>
      <w:r>
        <w:rPr>
          <w:rFonts w:ascii="Times" w:hAnsi="Times" w:eastAsia="Times"/>
          <w:b w:val="0"/>
          <w:i w:val="0"/>
          <w:color w:val="000000"/>
          <w:sz w:val="22"/>
        </w:rPr>
        <w:t>the packet to him after inserting into it those two slips of paper.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speed has not increased to 400 rounds, or even yards,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likely to do so. I believe that my body simply does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that. Formerly I used to spin 160 rounds during the day;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instead, I now spin 375 rounds. But to spin that takes on an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hours. Even on days on which everything goes well, I take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three hours. The average probably comes to 400 rounds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 speed used to be 160, which has now risen to 200 rounds,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only on the day on which I have sufficient energy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materials are well arranged. Make this correction. I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slackabout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days. I get pretty tired working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 Ever since my illness I have lost the strength to sit up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written on different days is placed under the date on which it was </w:t>
      </w:r>
      <w:r>
        <w:rPr>
          <w:rFonts w:ascii="Times" w:hAnsi="Times" w:eastAsia="Times"/>
          <w:b w:val="0"/>
          <w:i w:val="0"/>
          <w:color w:val="000000"/>
          <w:sz w:val="18"/>
        </w:rPr>
        <w:t>completed. Similar letters to Narandas Gandhi and Mirabehn are placed accordingly.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 hours at a stretch. I, therefore, find it difficult to accustom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to that. But this is my only spiritual discipline at present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cling to it. Of course I take care of the body. The weight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steady, so I don’t believe any harm is being done. I have good sleep.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give some time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yet make a very good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own hands and, for want of time, I do not try to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by constant practice. I give primary importance to spinning,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spin as much yarn as I can. Sewing is going on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 has set well on the machine. I still do not know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intricacies, for there is no one here to teach them to me. You will read </w:t>
      </w:r>
      <w:r>
        <w:rPr>
          <w:rFonts w:ascii="Times" w:hAnsi="Times" w:eastAsia="Times"/>
          <w:b w:val="0"/>
          <w:i w:val="0"/>
          <w:color w:val="000000"/>
          <w:sz w:val="22"/>
        </w:rPr>
        <w:t>more about these matters in my letters to Mirabehn.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is in excellent health. After his coming here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has increased by two pounds. He walks for about two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hours daily, in addition to the walking he has to do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work. He takes all the milk in the form of curds, so that the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consumes is easily digested. He toasts bread. Ordinarily he gets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by turns. He gets radishes and brinjals, and sometimes </w:t>
      </w:r>
      <w:r>
        <w:rPr>
          <w:rFonts w:ascii="Times" w:hAnsi="Times" w:eastAsia="Times"/>
          <w:b w:val="0"/>
          <w:i/>
          <w:color w:val="000000"/>
          <w:sz w:val="22"/>
        </w:rPr>
        <w:t>turiya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guvar.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does not cook the radishes. He digests ten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butter. He still spins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only. A Gandiva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from Surat only recently and Kakasaheb has started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it from today. He continues to teach me Marathi. It is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who puts the fruit into water for me or washes it and also washes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utensils in the evening. Besides these, I accept many other small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from him.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need not worry about either of us.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happy that the problem of the Bharwads has been solved.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any cotton from there till today.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 Saturday night. If no cotton has been sent up to the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this letter, post some immediately. I think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if I get it by return of post in reply to this letter. I do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that since I have given the time-limit up to the 15th, I shall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cotton on or before Tuesday. As days pass, I have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little impatient.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not see Sharja’s letter. Kanu’s I got this time.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news about Punjabhai. How is he ? Where does he live? </w:t>
      </w:r>
      <w:r>
        <w:rPr>
          <w:rFonts w:ascii="Times" w:hAnsi="Times" w:eastAsia="Times"/>
          <w:b w:val="0"/>
          <w:i w:val="0"/>
          <w:color w:val="000000"/>
          <w:sz w:val="22"/>
        </w:rPr>
        <w:t>How does he spend his time?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1930</w:t>
      </w:r>
    </w:p>
    <w:p>
      <w:pPr>
        <w:autoSpaceDN w:val="0"/>
        <w:autoSpaceDE w:val="0"/>
        <w:widowControl/>
        <w:spacing w:line="28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boys asks me in his letter why I use slips of paper.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is that a prisoner should consume the minimum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Secondly, he who observes the vow of non-possession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 of all property and, therefore, I must use the property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prison, too, like a miser. Thirdly, isn’t this property really ours ?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money have these things been bought ? Fourthly, in this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the less the consumption of such things the better. Fifthly, it </w:t>
      </w:r>
      <w:r>
        <w:rPr>
          <w:rFonts w:ascii="Times" w:hAnsi="Times" w:eastAsia="Times"/>
          <w:b w:val="0"/>
          <w:i w:val="0"/>
          <w:color w:val="000000"/>
          <w:sz w:val="22"/>
        </w:rPr>
        <w:t>hurts me to use anything extravagantly at a time like this.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today that there is a railway receipt in the office,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the cotton is likely to have arrived. If I cannot mention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number of letters, I am sure you will see the serial number on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letter.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5.30 a.m. on Tuesday.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stop writing the letters.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52. If there are people to whom I have omitted to write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expect letters from me, send me their names. How is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large family to decide whom he would write to and whom he </w:t>
      </w:r>
      <w:r>
        <w:rPr>
          <w:rFonts w:ascii="Times" w:hAnsi="Times" w:eastAsia="Times"/>
          <w:b w:val="0"/>
          <w:i w:val="0"/>
          <w:color w:val="000000"/>
          <w:sz w:val="22"/>
        </w:rPr>
        <w:t>may omit? Where is Subbiah?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40" w:lineRule="exact" w:before="3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July 15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5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394.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two packets from the Ashram contained no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Since as a rule you write regularly, the absence of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worries me. How is Father? What is Jayaprakash engaged in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present? I am all right.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3390.</w:t>
      </w:r>
    </w:p>
    <w:p>
      <w:pPr>
        <w:autoSpaceDN w:val="0"/>
        <w:autoSpaceDE w:val="0"/>
        <w:widowControl/>
        <w:spacing w:line="292" w:lineRule="exact" w:before="38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395.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 not write to you every week, it does not follow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do so either. I can know about the state of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group’s only if you write and tell me every week.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write whatever else you wish to.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me the names of all the children in the Bal Mandir.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33012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4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396.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an account of your health and your mental state.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write care of the Ashram. Do you see Devdas?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is Krishnan </w:t>
      </w:r>
      <w:r>
        <w:rPr>
          <w:rFonts w:ascii="Times" w:hAnsi="Times" w:eastAsia="Times"/>
          <w:b w:val="0"/>
          <w:i w:val="0"/>
          <w:color w:val="000000"/>
          <w:sz w:val="22"/>
        </w:rPr>
        <w:t>Nair?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2382</w:t>
      </w:r>
    </w:p>
    <w:p>
      <w:pPr>
        <w:autoSpaceDN w:val="0"/>
        <w:autoSpaceDE w:val="0"/>
        <w:widowControl/>
        <w:spacing w:line="292" w:lineRule="exact" w:before="382" w:after="0"/>
        <w:ind w:left="0" w:right="13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397. LETTER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cable was given to me only yesterday.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prisoner, I may not write to you as fully as I would like.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can say is that if you knew the circumstances as much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you would not press me to go to the R.T.C. I should be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there. I see nothing in the Viceregal statement to give me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hope. The fact is swaraj is for us to take. It cannot come by </w:t>
      </w:r>
      <w:r>
        <w:rPr>
          <w:rFonts w:ascii="Times" w:hAnsi="Times" w:eastAsia="Times"/>
          <w:b w:val="0"/>
          <w:i w:val="0"/>
          <w:color w:val="000000"/>
          <w:sz w:val="22"/>
        </w:rPr>
        <w:t>way of donation.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Millie, Celic, Leon and all those we knew. 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Maud nowadays? With my love to Andrews tell him I had his cable </w:t>
      </w:r>
      <w:r>
        <w:rPr>
          <w:rFonts w:ascii="Times" w:hAnsi="Times" w:eastAsia="Times"/>
          <w:b w:val="0"/>
          <w:i w:val="0"/>
          <w:color w:val="000000"/>
          <w:sz w:val="22"/>
        </w:rPr>
        <w:t>just after my imprisonment.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4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Mahatma Gandhi: Source Material for a History of the Freedom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Movement in India, </w:t>
      </w:r>
      <w:r>
        <w:rPr>
          <w:rFonts w:ascii="Times" w:hAnsi="Times" w:eastAsia="Times"/>
          <w:b w:val="0"/>
          <w:i w:val="0"/>
          <w:color w:val="000000"/>
          <w:sz w:val="20"/>
        </w:rPr>
        <w:t>Vol. III, Pt. III, p. 182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 had been arrested and sentenced in Delhi early in April for </w:t>
      </w:r>
      <w:r>
        <w:rPr>
          <w:rFonts w:ascii="Times" w:hAnsi="Times" w:eastAsia="Times"/>
          <w:b w:val="0"/>
          <w:i w:val="0"/>
          <w:color w:val="000000"/>
          <w:sz w:val="18"/>
        </w:rPr>
        <w:t>offering civil disobedience.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736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398. LETTER TO GOVIND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GOVIND,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see your letter written in a beautiful hand.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regularly in future. I had altogether forgotten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all persons with a large family find themselves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>plight. Out of sight, out of mind.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 to learn that your health has improved.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at all that you will always do your work carefully.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a long life and make you a true servant.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3944</w:t>
      </w:r>
    </w:p>
    <w:p>
      <w:pPr>
        <w:autoSpaceDN w:val="0"/>
        <w:autoSpaceDE w:val="0"/>
        <w:widowControl/>
        <w:spacing w:line="292" w:lineRule="exact" w:before="382" w:after="0"/>
        <w:ind w:left="0" w:right="16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399. NOTE TO MIRABEHN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18, 1930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hurts me but I must deny myself this pleasure, if I am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myself.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leave the wheel, etc., and I shall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I can. It is on such occasions that we test ourselves. God </w:t>
      </w:r>
      <w:r>
        <w:rPr>
          <w:rFonts w:ascii="Times" w:hAnsi="Times" w:eastAsia="Times"/>
          <w:b w:val="0"/>
          <w:i w:val="0"/>
          <w:color w:val="000000"/>
          <w:sz w:val="22"/>
        </w:rPr>
        <w:t>be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5402. Courtesy: Mirabehn; also G.N. 9636</w:t>
      </w:r>
    </w:p>
    <w:p>
      <w:pPr>
        <w:autoSpaceDN w:val="0"/>
        <w:autoSpaceDE w:val="0"/>
        <w:widowControl/>
        <w:spacing w:line="240" w:lineRule="exact" w:before="7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note by Mirabehn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24-7-1930, she took the </w:t>
      </w:r>
      <w:r>
        <w:rPr>
          <w:rFonts w:ascii="Times" w:hAnsi="Times" w:eastAsia="Times"/>
          <w:b w:val="0"/>
          <w:i w:val="0"/>
          <w:color w:val="000000"/>
          <w:sz w:val="18"/>
        </w:rPr>
        <w:t>wheel to Gandhiji on Friday, which was July 18.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“The  final test”, 9-3-1930.</w:t>
      </w:r>
    </w:p>
    <w:p>
      <w:pPr>
        <w:autoSpaceDN w:val="0"/>
        <w:autoSpaceDE w:val="0"/>
        <w:widowControl/>
        <w:spacing w:line="230" w:lineRule="exact" w:before="1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note by Mirabehn appears along with this letter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Bapu’s </w:t>
      </w:r>
      <w:r>
        <w:rPr>
          <w:rFonts w:ascii="Times" w:hAnsi="Times" w:eastAsia="Times"/>
          <w:b w:val="0"/>
          <w:i/>
          <w:color w:val="000000"/>
          <w:sz w:val="18"/>
        </w:rPr>
        <w:t>Letters to Mira</w:t>
      </w:r>
      <w:r>
        <w:rPr>
          <w:rFonts w:ascii="Times" w:hAnsi="Times" w:eastAsia="Times"/>
          <w:b w:val="0"/>
          <w:i w:val="0"/>
          <w:color w:val="000000"/>
          <w:sz w:val="18"/>
        </w:rPr>
        <w:t>, p.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101: “I had prepared a wheel on the Bihar pattern and taken 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Yeravda Jail, as I knew it would be difficult for Bapu to understand the method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fitting it if I did not explain it personally. But this proved not to be possible, and </w:t>
      </w:r>
      <w:r>
        <w:rPr>
          <w:rFonts w:ascii="Times" w:hAnsi="Times" w:eastAsia="Times"/>
          <w:b w:val="0"/>
          <w:i w:val="0"/>
          <w:color w:val="000000"/>
          <w:sz w:val="18"/>
        </w:rPr>
        <w:t>Bapu sent me the following note in the Superintendent’s office.”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400. LETTER TO RAOJIBHAI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To be ready for jail is a duty. To wish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is ignorant attachment. We should have only one wish,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to serve. Any condition in which we can serve should be welcomed.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8988</w:t>
      </w:r>
    </w:p>
    <w:p>
      <w:pPr>
        <w:autoSpaceDN w:val="0"/>
        <w:autoSpaceDE w:val="0"/>
        <w:widowControl/>
        <w:spacing w:line="292" w:lineRule="exact" w:before="38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401.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bag of this week’s love letters yesterday evening.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most of them on the Silence Day. I write this just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either put the letters in an envelope lined with cloth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packet with a string on all sides. The letters were about to </w:t>
      </w:r>
      <w:r>
        <w:rPr>
          <w:rFonts w:ascii="Times" w:hAnsi="Times" w:eastAsia="Times"/>
          <w:b w:val="0"/>
          <w:i w:val="0"/>
          <w:color w:val="000000"/>
          <w:sz w:val="22"/>
        </w:rPr>
        <w:t>fall out of the packet. I got the cotton on the 16th.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B.B. [&amp;] C.I.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 /I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9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73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402.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 letter from you after many weeks. I was relieved.</w:t>
      </w:r>
    </w:p>
    <w:p>
      <w:pPr>
        <w:autoSpaceDN w:val="0"/>
        <w:autoSpaceDE w:val="0"/>
        <w:widowControl/>
        <w:spacing w:line="280" w:lineRule="exact" w:before="40" w:after="0"/>
        <w:ind w:left="10" w:right="2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good health. The weight remains at about 103-104.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diet consists of milk, curds, raisins, dates and lemons.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on my account. I spin 375 rounds daily. I have learnt sewing </w:t>
      </w:r>
      <w:r>
        <w:rPr>
          <w:rFonts w:ascii="Times" w:hAnsi="Times" w:eastAsia="Times"/>
          <w:b w:val="0"/>
          <w:i w:val="0"/>
          <w:color w:val="000000"/>
          <w:sz w:val="22"/>
        </w:rPr>
        <w:t>on the machine. Kakasaheb is with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write anything you wish to.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Father tour in villages?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blessings to Jayaprakash.</w:t>
      </w:r>
    </w:p>
    <w:p>
      <w:pPr>
        <w:autoSpaceDN w:val="0"/>
        <w:autoSpaceDE w:val="0"/>
        <w:widowControl/>
        <w:spacing w:line="220" w:lineRule="exact" w:before="66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3365</w:t>
      </w:r>
    </w:p>
    <w:p>
      <w:pPr>
        <w:autoSpaceDN w:val="0"/>
        <w:autoSpaceDE w:val="0"/>
        <w:widowControl/>
        <w:spacing w:line="292" w:lineRule="exact" w:before="38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403.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2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Stop worrying about your health.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God has ordained. Worrying about health will not improve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try our best. This is my emphatic advice. You should go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for the sake of your health to some hill station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stay comfortably. You may do there whatever khadi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or wool you can. Live as if the fight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going on at all.</w:t>
      </w:r>
    </w:p>
    <w:p>
      <w:pPr>
        <w:autoSpaceDN w:val="0"/>
        <w:autoSpaceDE w:val="0"/>
        <w:widowControl/>
        <w:spacing w:line="260" w:lineRule="exact" w:before="40" w:after="0"/>
        <w:ind w:left="10" w:right="2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advice does not appeal to you or is rejected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or Kashi, do as they advise you. You should not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own because just now, it is beyond your capacity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if you wish, consult the Vaidyaraj at Morbi. I insist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only. I cannot order you from here. Do as Chhaganlal and </w:t>
      </w:r>
      <w:r>
        <w:rPr>
          <w:rFonts w:ascii="Times" w:hAnsi="Times" w:eastAsia="Times"/>
          <w:b w:val="0"/>
          <w:i w:val="0"/>
          <w:color w:val="000000"/>
          <w:sz w:val="22"/>
        </w:rPr>
        <w:t>Kashi advise you after reading this letter. Regard their advice as an</w:t>
      </w:r>
    </w:p>
    <w:p>
      <w:pPr>
        <w:autoSpaceDN w:val="0"/>
        <w:autoSpaceDE w:val="0"/>
        <w:widowControl/>
        <w:spacing w:line="32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the civil disobedience movement which was then in porgress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If Narandas has any suggestion to make in this matter,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I have not shown this to Kakasaheb. If his view is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from mine, I will include it in this letter.</w:t>
      </w:r>
    </w:p>
    <w:p>
      <w:pPr>
        <w:autoSpaceDN w:val="0"/>
        <w:autoSpaceDE w:val="0"/>
        <w:widowControl/>
        <w:spacing w:line="260" w:lineRule="exact" w:before="40" w:after="0"/>
        <w:ind w:left="10" w:right="2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Kakasaheb has not yet gone through what you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let you know his opinion after he has </w:t>
      </w:r>
      <w:r>
        <w:rPr>
          <w:rFonts w:ascii="Times" w:hAnsi="Times" w:eastAsia="Times"/>
          <w:b w:val="0"/>
          <w:i w:val="0"/>
          <w:color w:val="000000"/>
          <w:sz w:val="22"/>
        </w:rPr>
        <w:t>done so. Go on doing what you have been doing by yourself.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prayer is quite right. All our undertakings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the experimental stage. None among us is omniscient.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blind, but some of us who have more knowledge than the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trying to find remedies for the blindness and to employ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so, how can it be otherwise than that our prayer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imperfect? If Narandas has the time to do so, I have suggested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introduce whatever reforms are possible. The prayer ultimately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faith. We have to bring ourselves to take sufficient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to keep up that faith. After all, if you go in the mornings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prayer group in that spirit, it will be sufficient prayer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in what language the prayer is offered.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collective silent prayer also is prevalent in the world. Devout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among the Roman Catholics can sit for hours together,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silent prayer. Our aim is somehow to find peace of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to cultivate the habit of reading with proper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read. It can be cultivated by practice. Even in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thinking too much confuses your mind, then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think. Do not be overeager in this matter either.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clung to the practice of prayer all these years with a pure motive.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therefore sure to discover the right key some day. Till then,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the fact that the people have begun coming.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time is the only remedy. The more we think about it, the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gets but if we wait in patience, we will discover the remedy.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likely to give much satisfaction to one like you. But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cannot think of anything more satisfying than this. It is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best to endure what cannot be cured.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spinning-wheel. Insist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girls who are carrying on the experiment, clean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properly. Banish from your mind the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girls will never do or cannot do this work.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32998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404. LETTER TO SHIVABHAI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SHIVABHAI,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Lord has stated it as a law, to which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exception, that everyone gets what he seeks with devotion. We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disinterested service which would require us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all. If, therefore, we fail to cultivate such a spirit, the Lord’s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proved untrue or maybe our aspiration is not sincere.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have faith and pursue with single-minded devotion </w:t>
      </w:r>
      <w:r>
        <w:rPr>
          <w:rFonts w:ascii="Times" w:hAnsi="Times" w:eastAsia="Times"/>
          <w:b w:val="0"/>
          <w:i w:val="0"/>
          <w:color w:val="000000"/>
          <w:sz w:val="22"/>
        </w:rPr>
        <w:t>the task to which we have dedicated ourselves.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9499</w:t>
      </w:r>
    </w:p>
    <w:p>
      <w:pPr>
        <w:autoSpaceDN w:val="0"/>
        <w:autoSpaceDE w:val="0"/>
        <w:widowControl/>
        <w:spacing w:line="292" w:lineRule="exact" w:before="38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405. LETTER TO DUDHIBEHN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DUDHIBEHN,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returned to the Ashram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go and see Valji? How is he? When you meet him next, tell </w:t>
      </w:r>
      <w:r>
        <w:rPr>
          <w:rFonts w:ascii="Times" w:hAnsi="Times" w:eastAsia="Times"/>
          <w:b w:val="0"/>
          <w:i w:val="0"/>
          <w:color w:val="000000"/>
          <w:sz w:val="22"/>
        </w:rPr>
        <w:t>him that I often think of him. Take care of your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Hari-ichchha and the others?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7404. Courtesy: V. G. Desai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406. LETTER TO AMINA QURESHI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Father and Qureshi are in jail. You wish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and, moreover, you live in the Ashram. You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you are in the struggle too. It is more than enough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content to live where and in the condition that God wills.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your study of Urdu. Giriraj will be able to teach you.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or Qureshi, whoever it is you see, that I cannot forget either of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6657</w:t>
      </w:r>
    </w:p>
    <w:p>
      <w:pPr>
        <w:autoSpaceDN w:val="0"/>
        <w:autoSpaceDE w:val="0"/>
        <w:widowControl/>
        <w:spacing w:line="292" w:lineRule="exact" w:before="38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407.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seems Kaka is getting useful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Ramibai and ask her to write to me. I often remember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Kamdar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said to Shankerlal was quite correct.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take in 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>who may wish to join.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anxious to economize on fruit at the cost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about Kakasaheb’s diet.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>suggest any change in it, do so. He does indeed keep good health.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9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Bapuna Patro-6: G. S. Gangabehnne, </w:t>
      </w:r>
      <w:r>
        <w:rPr>
          <w:rFonts w:ascii="Times" w:hAnsi="Times" w:eastAsia="Times"/>
          <w:b w:val="0"/>
          <w:i w:val="0"/>
          <w:color w:val="000000"/>
          <w:sz w:val="20"/>
        </w:rPr>
        <w:t>p. 39; also C.W. 8753. Courtesy: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Gangabehn Vaidya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Ramibai’s husband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3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408. LETTER TO PREMABEHN KANTAK</w:t>
      </w:r>
    </w:p>
    <w:p>
      <w:pPr>
        <w:autoSpaceDN w:val="0"/>
        <w:autoSpaceDE w:val="0"/>
        <w:widowControl/>
        <w:spacing w:line="224" w:lineRule="exact" w:before="128" w:after="0"/>
        <w:ind w:left="521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humorous letter crammed with news.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in this manner. I do hope that I shall not fall ill here.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here Prema and Vasumati who would remain by my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seemed to be passing through a difficult time, fearing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must have happened to me? Don’t believe the rumour </w:t>
      </w:r>
      <w:r>
        <w:rPr>
          <w:rFonts w:ascii="Times" w:hAnsi="Times" w:eastAsia="Times"/>
          <w:b w:val="0"/>
          <w:i w:val="0"/>
          <w:color w:val="000000"/>
          <w:sz w:val="22"/>
        </w:rPr>
        <w:t>about my having lost weight. My health is indeed good.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10226; also C.W. 6674.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82" w:after="0"/>
        <w:ind w:left="0" w:right="13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409. LETTER TO LALJI PARMAR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LALJI,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and I were pleased to read your long letter. In future,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in ink. Work very hard. Never swerve from truth or forsake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and modesty. As far as you are concerned,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 habit of getting up regularly at four. You will realize in </w:t>
      </w:r>
      <w:r>
        <w:rPr>
          <w:rFonts w:ascii="Times" w:hAnsi="Times" w:eastAsia="Times"/>
          <w:b w:val="0"/>
          <w:i w:val="0"/>
          <w:color w:val="000000"/>
          <w:sz w:val="22"/>
        </w:rPr>
        <w:t>future the great benefit of such a habit.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Mamasaheb to write to me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3294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6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410. LETTER TO MATHURADAS PURUSHOTTAM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have gone through your glossary of technical terms.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suggest one change.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baithak,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sit on the floor with the right leg drawn in.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with the toes of the right foot pressed, under the left thigh.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done, the leg may at times brush against the string or the rod.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this. If I can do so, I will think about the other definitions </w:t>
      </w:r>
      <w:r>
        <w:rPr>
          <w:rFonts w:ascii="Times" w:hAnsi="Times" w:eastAsia="Times"/>
          <w:b w:val="0"/>
          <w:i w:val="0"/>
          <w:color w:val="000000"/>
          <w:sz w:val="22"/>
        </w:rPr>
        <w:t>too. I like your zeal for perfection very much.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</w:t>
      </w:r>
      <w:r>
        <w:rPr>
          <w:rFonts w:ascii="Times" w:hAnsi="Times" w:eastAsia="Times"/>
          <w:b w:val="0"/>
          <w:i w:val="0"/>
          <w:color w:val="000000"/>
          <w:sz w:val="18"/>
        </w:rPr>
        <w:t>of the Gujarati: G.N. 3740</w:t>
      </w:r>
    </w:p>
    <w:p>
      <w:pPr>
        <w:autoSpaceDN w:val="0"/>
        <w:autoSpaceDE w:val="0"/>
        <w:widowControl/>
        <w:spacing w:line="292" w:lineRule="exact" w:before="382" w:after="0"/>
        <w:ind w:left="0" w:right="11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411. LETTER TO RAMABEHN JOSHI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1930</w:t>
      </w:r>
    </w:p>
    <w:p>
      <w:pPr>
        <w:autoSpaceDN w:val="0"/>
        <w:tabs>
          <w:tab w:pos="550" w:val="left"/>
          <w:tab w:pos="443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beautiful. You have taken upon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responsibility, but I know that it is not beyond your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Haven’t we, moreover, learnt that verse which tells us that the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upon Himself the burden of the prosperity and welfare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think of Him with single-minded devotion?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then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worry? You have done quite right in changing the time of the prayer.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My blessings to all the women.</w:t>
      </w:r>
    </w:p>
    <w:p>
      <w:pPr>
        <w:autoSpaceDN w:val="0"/>
        <w:autoSpaceDE w:val="0"/>
        <w:widowControl/>
        <w:spacing w:line="220" w:lineRule="exact" w:before="3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5322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IX. 22.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69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412. LETTER TO CHANDRAKANTA</w:t>
      </w:r>
    </w:p>
    <w:p>
      <w:pPr>
        <w:autoSpaceDN w:val="0"/>
        <w:autoSpaceDE w:val="0"/>
        <w:widowControl/>
        <w:spacing w:line="266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30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received Brother’s also. Has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said in Ch. XII [of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that if we cannot absorb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service, that is, in the service of His creation,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do so by practice and yoga? By “practice” we should here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effort. Very few persons are inclined by nature towards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everyone can make an effort. Sincere effort makes it natural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and then it becomes a thing of joy. Do you follow this?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write in the Devanagari script or may I change that also to </w:t>
      </w:r>
      <w:r>
        <w:rPr>
          <w:rFonts w:ascii="Times" w:hAnsi="Times" w:eastAsia="Times"/>
          <w:b w:val="0"/>
          <w:i w:val="0"/>
          <w:color w:val="000000"/>
          <w:sz w:val="22"/>
        </w:rPr>
        <w:t>Gujarati?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Chandrakanta Papers. Courtesy: Gandhi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8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413. LETTER TO MIRABEHN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6"/>
        </w:rPr>
        <w:t>NREVISED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July 20,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30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pained me to have to refuse to see you.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proof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done the right thing came the next morning.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rejected my offer and therefore there can be no interviews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unbecoming for me to press my view-point.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refuse every facility to prisoners as was done all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only a century ago or even much later. It is enough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of letters is permitted. But you will recognize that even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precarious thing. Any moment they may stop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impose unacceptable conditions.We can only gain by self-denial.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there need be no heartburning over this stoppage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interviews. It is better that spirit meets spirit. No power on earth can </w:t>
      </w:r>
      <w:r>
        <w:rPr>
          <w:rFonts w:ascii="Times" w:hAnsi="Times" w:eastAsia="Times"/>
          <w:b w:val="0"/>
          <w:i w:val="0"/>
          <w:color w:val="000000"/>
          <w:sz w:val="22"/>
        </w:rPr>
        <w:t>stop that blessed contact.</w:t>
      </w:r>
    </w:p>
    <w:p>
      <w:pPr>
        <w:autoSpaceDN w:val="0"/>
        <w:autoSpaceDE w:val="0"/>
        <w:widowControl/>
        <w:spacing w:line="3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gifts you left. I note the extraordinary care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smallest detail. I began the use of the new wheel immediately.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was the second day of use. Today is Sunday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of silence. But whilst this love is deep, it is not as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might be. Your wheel has not lessened the strain. As I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Mathuradas, the strain was in the having to sit out for five hours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one posture. If I could reduce the hours and get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production, it would be another matter. That the new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likely to do. As it is, the strain on the left arm is felt in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wheel. For in this you have to move the arm away from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it too, where [-as] in the box wheel, the arm is in a horizontal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and moves towards oneself. Moreover, you could ill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time to a matter like this and take up that of skilled workmen </w:t>
      </w:r>
      <w:r>
        <w:rPr>
          <w:rFonts w:ascii="Times" w:hAnsi="Times" w:eastAsia="Times"/>
          <w:b w:val="0"/>
          <w:i w:val="0"/>
          <w:color w:val="000000"/>
          <w:sz w:val="22"/>
        </w:rPr>
        <w:t>unless it is required by me. I must be allowed to be capable of looking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 to Mirabehn”, 18-7-1930.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77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myself and expressing my wants. Thirdly, I have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draw as fine a thread as on the box wheel. The result is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50 per cent more slivers—a national waste! Enough however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I am not going, lightly, to leave aside a thing that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with so much love. I am, therefore, going to continue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wheel and report to you from time to time. What oil do you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holders and the axle ? How often do you apply the resin to the </w:t>
      </w:r>
      <w:r>
        <w:rPr>
          <w:rFonts w:ascii="Times" w:hAnsi="Times" w:eastAsia="Times"/>
          <w:b w:val="0"/>
          <w:i/>
          <w:color w:val="000000"/>
          <w:sz w:val="22"/>
        </w:rPr>
        <w:t>mal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The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tried. They are not as good as the one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here. The discs are too large, the bamboo not well polished.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a proportion between the thickness of the rod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circumference of the disc. If weight is wanting, it must be made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making the disc thicker. Next time you make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these points and let me know your opinion.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new to report about my health. The weight </w:t>
      </w:r>
      <w:r>
        <w:rPr>
          <w:rFonts w:ascii="Times" w:hAnsi="Times" w:eastAsia="Times"/>
          <w:b w:val="0"/>
          <w:i w:val="0"/>
          <w:color w:val="000000"/>
          <w:sz w:val="22"/>
        </w:rPr>
        <w:t>keeps steady.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please take no liberties with your body during the tour.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putting in more time for the translation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finished the Sanskrit verses and am now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Give my love to Hariprasad.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5403. Courtesy: Mirabehn; also G.N. 9637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6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0" w:right="11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414. LETTER TO PATRICK QUINN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1930</w:t>
      </w:r>
    </w:p>
    <w:p>
      <w:pPr>
        <w:autoSpaceDN w:val="0"/>
        <w:tabs>
          <w:tab w:pos="550" w:val="left"/>
        </w:tabs>
        <w:autoSpaceDE w:val="0"/>
        <w:widowControl/>
        <w:spacing w:line="32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QUINN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post the enclosed p.c. which you will see is a </w:t>
      </w:r>
      <w:r>
        <w:rPr>
          <w:rFonts w:ascii="Times" w:hAnsi="Times" w:eastAsia="Times"/>
          <w:b w:val="0"/>
          <w:i w:val="0"/>
          <w:color w:val="000000"/>
          <w:sz w:val="22"/>
        </w:rPr>
        <w:t>mere acknowledgment? Did you order the irrigator?</w:t>
      </w:r>
    </w:p>
    <w:p>
      <w:pPr>
        <w:autoSpaceDN w:val="0"/>
        <w:autoSpaceDE w:val="0"/>
        <w:widowControl/>
        <w:spacing w:line="288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Mahatma Gandhi: Source Material for a History of the Freedom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Movement in India, </w:t>
      </w:r>
      <w:r>
        <w:rPr>
          <w:rFonts w:ascii="Times" w:hAnsi="Times" w:eastAsia="Times"/>
          <w:b w:val="0"/>
          <w:i w:val="0"/>
          <w:color w:val="000000"/>
          <w:sz w:val="20"/>
        </w:rPr>
        <w:t>Vol. III, Pt. III, P. 284</w:t>
      </w:r>
    </w:p>
    <w:p>
      <w:pPr>
        <w:autoSpaceDN w:val="0"/>
        <w:autoSpaceDE w:val="0"/>
        <w:widowControl/>
        <w:spacing w:line="292" w:lineRule="exact" w:before="396" w:after="0"/>
        <w:ind w:left="0" w:right="12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415. LETTER TO PATRICK QUINN</w:t>
      </w:r>
    </w:p>
    <w:p>
      <w:pPr>
        <w:autoSpaceDN w:val="0"/>
        <w:autoSpaceDE w:val="0"/>
        <w:widowControl/>
        <w:spacing w:line="294" w:lineRule="exact" w:before="1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20,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378" w:lineRule="exact" w:before="44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QUINN,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Will you please send for dates 2 lb., raisins 2 lb.?</w:t>
      </w:r>
    </w:p>
    <w:p>
      <w:pPr>
        <w:autoSpaceDN w:val="0"/>
        <w:autoSpaceDE w:val="0"/>
        <w:widowControl/>
        <w:spacing w:line="306" w:lineRule="exact" w:before="0" w:after="0"/>
        <w:ind w:left="5184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1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Mahatma Gandhi: Source Material for a History of the Freedom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Movement in India, </w:t>
      </w:r>
      <w:r>
        <w:rPr>
          <w:rFonts w:ascii="Times" w:hAnsi="Times" w:eastAsia="Times"/>
          <w:b w:val="0"/>
          <w:i w:val="0"/>
          <w:color w:val="000000"/>
          <w:sz w:val="20"/>
        </w:rPr>
        <w:t>Vol. III, Pt. III, P. 285</w:t>
      </w:r>
    </w:p>
    <w:p>
      <w:pPr>
        <w:autoSpaceDN w:val="0"/>
        <w:autoSpaceDE w:val="0"/>
        <w:widowControl/>
        <w:spacing w:line="220" w:lineRule="exact" w:before="3014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Superintendent, Yeravda Central Prison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has been inferred from the placing of the item in the source.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942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416. LETTER TO RATILAL SHAH</w:t>
      </w:r>
    </w:p>
    <w:p>
      <w:pPr>
        <w:autoSpaceDN w:val="0"/>
        <w:autoSpaceDE w:val="0"/>
        <w:widowControl/>
        <w:spacing w:line="270" w:lineRule="exact" w:before="1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RATILAL,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event is sad but it is the kind of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on all the time. I have come to the conclusion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needlessly regard death as a matter for sorrow. Like all other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processes, death is also a necessary and beneficial phenomenon.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even to a person denying the existence of the soul 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attributes, it is no cause for fear, and it is much less so for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the soul and its immortality. We should not regard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grief that Behn Zabak left the body that had outlived its </w:t>
      </w:r>
      <w:r>
        <w:rPr>
          <w:rFonts w:ascii="Times" w:hAnsi="Times" w:eastAsia="Times"/>
          <w:b w:val="0"/>
          <w:i w:val="0"/>
          <w:color w:val="000000"/>
          <w:sz w:val="22"/>
        </w:rPr>
        <w:t>utility.</w:t>
      </w:r>
    </w:p>
    <w:p>
      <w:pPr>
        <w:autoSpaceDN w:val="0"/>
        <w:tabs>
          <w:tab w:pos="550" w:val="left"/>
          <w:tab w:pos="2710" w:val="left"/>
          <w:tab w:pos="3510" w:val="left"/>
          <w:tab w:pos="4110" w:val="left"/>
          <w:tab w:pos="4750" w:val="left"/>
          <w:tab w:pos="53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books, I have not come across many which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carefully and pondered. For me,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Tulsidas suffice,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among modern writings those of Raychandbhai. However,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read anything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Kishorelal’s </w:t>
      </w:r>
      <w:r>
        <w:rPr>
          <w:rFonts w:ascii="Times" w:hAnsi="Times" w:eastAsia="Times"/>
          <w:b w:val="0"/>
          <w:i/>
          <w:color w:val="000000"/>
          <w:sz w:val="22"/>
        </w:rPr>
        <w:t>Jivanshodhan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7164; also C.W. 4658.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5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39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417. LETTER TO PURUSHOTTAM D. SARAIYA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KAKU,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not taken a vow not to write to me. Or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waiting for a letter from me before writing yourself.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escaped very cleverly indeed. But it must have been God’s will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 you for a greater task. We shall have done our duty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 with single-minded devotion. Do write to me. Both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 and I shall be pleased.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2805. Courtesy: P.D. Saraiya</w:t>
      </w:r>
    </w:p>
    <w:p>
      <w:pPr>
        <w:autoSpaceDN w:val="0"/>
        <w:autoSpaceDE w:val="0"/>
        <w:widowControl/>
        <w:spacing w:line="292" w:lineRule="exact" w:before="32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418. LETTER TO RAMESHWARDAS PODDAR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got the letter addressed to us both. You are serving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your ability and that is enough. This will give you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more. If you let Ramanama sink from the lips into the heart, your </w:t>
      </w:r>
      <w:r>
        <w:rPr>
          <w:rFonts w:ascii="Times" w:hAnsi="Times" w:eastAsia="Times"/>
          <w:b w:val="0"/>
          <w:i w:val="0"/>
          <w:color w:val="000000"/>
          <w:sz w:val="22"/>
        </w:rPr>
        <w:t>discontent will disappear.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217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5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3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419. LETTER TO J. C. KUMARAPPA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note. When your brother returns he must first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and see things for himself. Then, but not till then, he is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his choice. You had my previous letter sent from Karadi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him, had you not? Give my love to him when he comes. And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me to your sister when you write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‘Thodsow’ is a Tamil corruption of ’Dodhso’ nks&lt;lks-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both.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8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your book was duly received, thanks.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10087</w:t>
      </w:r>
    </w:p>
    <w:p>
      <w:pPr>
        <w:autoSpaceDN w:val="0"/>
        <w:autoSpaceDE w:val="0"/>
        <w:widowControl/>
        <w:spacing w:line="292" w:lineRule="exact" w:before="38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420. LETTER TO MANSHANKAR J. TRIVEDI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1930</w:t>
      </w:r>
    </w:p>
    <w:p>
      <w:pPr>
        <w:autoSpaceDN w:val="0"/>
        <w:autoSpaceDE w:val="0"/>
        <w:widowControl/>
        <w:spacing w:line="212" w:lineRule="exact" w:before="92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 (TRIVEDI),</w:t>
      </w:r>
    </w:p>
    <w:p>
      <w:pPr>
        <w:autoSpaceDN w:val="0"/>
        <w:autoSpaceDE w:val="0"/>
        <w:widowControl/>
        <w:spacing w:line="28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 has given detailed news about you. We were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to read it. May God grant you good health and increase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 for service from day to day. I have certainly not forgotten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used to bring fresh grapes for me. When you write to Father, tell </w:t>
      </w:r>
      <w:r>
        <w:rPr>
          <w:rFonts w:ascii="Times" w:hAnsi="Times" w:eastAsia="Times"/>
          <w:b w:val="0"/>
          <w:i w:val="0"/>
          <w:color w:val="000000"/>
          <w:sz w:val="22"/>
        </w:rPr>
        <w:t>him that I have many sweet memories of him.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7758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5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9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421. LETTER TO HEMPRABHA DAS GUPTA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two letters together.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devotees are tried very severely. God is testing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thus. But that He grants strength to endure is also His blessing.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Arun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now? Is any improvement noticed in Tarini and Charu’s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How many people are working at Sodepur? By the grace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Kshitish Bapu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you and has been blessed with a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a stout heart. You have also the support of Dr. Ray. </w:t>
      </w:r>
      <w:r>
        <w:rPr>
          <w:rFonts w:ascii="Times" w:hAnsi="Times" w:eastAsia="Times"/>
          <w:b w:val="0"/>
          <w:i w:val="0"/>
          <w:color w:val="000000"/>
          <w:sz w:val="22"/>
        </w:rPr>
        <w:t>Convey my best wishes to both.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Satis Babu get milk, etc.? Has he proper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>sleeping and resting?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me all the news.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grant you health, peace and patience.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1668</w:t>
      </w:r>
    </w:p>
    <w:p>
      <w:pPr>
        <w:autoSpaceDN w:val="0"/>
        <w:autoSpaceDE w:val="0"/>
        <w:widowControl/>
        <w:spacing w:line="220" w:lineRule="exact" w:before="346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youngest and the only surviving child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Younger brother of Satis Chandra Das Gupta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69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422. CABLE TO V. S. SRINIVASA SASTRI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86" w:lineRule="exact" w:before="106" w:after="50"/>
        <w:ind w:left="5070" w:right="0" w:hanging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22,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2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CABLE.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DEPEND 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UPON 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DOING MY BEST.</w:t>
            </w:r>
          </w:p>
        </w:tc>
      </w:tr>
      <w:tr>
        <w:trPr>
          <w:trHeight w:hRule="exact" w:val="31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 PRAYING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LIGHT.             LOVE.</w:t>
            </w:r>
          </w:p>
        </w:tc>
        <w:tc>
          <w:tcPr>
            <w:tcW w:type="dxa" w:w="1304"/>
            <w:vMerge/>
            <w:tcBorders/>
          </w:tcPr>
          <w:p/>
        </w:tc>
        <w:tc>
          <w:tcPr>
            <w:tcW w:type="dxa" w:w="13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Bombay Secret Abstracts, </w:t>
      </w:r>
      <w:r>
        <w:rPr>
          <w:rFonts w:ascii="Times" w:hAnsi="Times" w:eastAsia="Times"/>
          <w:b w:val="0"/>
          <w:i w:val="0"/>
          <w:color w:val="000000"/>
          <w:sz w:val="20"/>
        </w:rPr>
        <w:t>750(56), p. 21</w:t>
      </w:r>
    </w:p>
    <w:p>
      <w:pPr>
        <w:autoSpaceDN w:val="0"/>
        <w:autoSpaceDE w:val="0"/>
        <w:widowControl/>
        <w:spacing w:line="292" w:lineRule="exact" w:before="436" w:after="0"/>
        <w:ind w:left="0" w:right="13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423. LETTER TO G. A. NATESAN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given your letter with enclosures. Many thanks.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depend upon my doing my best. I had a cable from Shastriar. I </w:t>
      </w:r>
      <w:r>
        <w:rPr>
          <w:rFonts w:ascii="Times" w:hAnsi="Times" w:eastAsia="Times"/>
          <w:b w:val="0"/>
          <w:i w:val="0"/>
          <w:color w:val="000000"/>
          <w:sz w:val="22"/>
        </w:rPr>
        <w:t>am praying for light, but as yet I do not see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 in this impenetrable </w:t>
      </w:r>
      <w:r>
        <w:rPr>
          <w:rFonts w:ascii="Times" w:hAnsi="Times" w:eastAsia="Times"/>
          <w:b w:val="0"/>
          <w:i w:val="0"/>
          <w:color w:val="000000"/>
          <w:sz w:val="22"/>
        </w:rPr>
        <w:t>darkness.</w:t>
      </w:r>
    </w:p>
    <w:p>
      <w:pPr>
        <w:autoSpaceDN w:val="0"/>
        <w:autoSpaceDE w:val="0"/>
        <w:widowControl/>
        <w:spacing w:line="220" w:lineRule="exact" w:before="66" w:after="3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32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2"/>
        </w:rPr>
        <w:t>. G. A. N</w:t>
      </w:r>
      <w:r>
        <w:rPr>
          <w:rFonts w:ascii="Times" w:hAnsi="Times" w:eastAsia="Times"/>
          <w:b w:val="0"/>
          <w:i w:val="0"/>
          <w:color w:val="000000"/>
          <w:sz w:val="18"/>
        </w:rPr>
        <w:t>ATESAN</w:t>
      </w:r>
      <w:r>
        <w:rPr>
          <w:rFonts w:ascii="Times" w:hAnsi="Times" w:eastAsia="Times"/>
          <w:b w:val="0"/>
          <w:i w:val="0"/>
          <w:color w:val="000000"/>
          <w:sz w:val="22"/>
        </w:rPr>
        <w:t>“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NDIAN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EVIEW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sectPr>
          <w:type w:val="continuous"/>
          <w:pgSz w:w="9360" w:h="12960"/>
          <w:pgMar w:top="732" w:right="1398" w:bottom="464" w:left="1440" w:header="720" w:footer="720" w:gutter="0"/>
          <w:cols w:num="2" w:equalWidth="0">
            <w:col w:w="3526" w:space="0"/>
            <w:col w:w="299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2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32" w:right="1398" w:bottom="464" w:left="1440" w:header="720" w:footer="720" w:gutter="0"/>
          <w:cols w:num="2" w:equalWidth="0">
            <w:col w:w="3526" w:space="0"/>
            <w:col w:w="299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OWN</w:t>
      </w:r>
      <w:r>
        <w:rPr>
          <w:rFonts w:ascii="Times" w:hAnsi="Times" w:eastAsia="Times"/>
          <w:b w:val="0"/>
          <w:i w:val="0"/>
          <w:color w:val="000000"/>
          <w:sz w:val="22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66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From a photostat: G.N. 2236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Srinivasa Sastri had cabled to Gandhiji “to receive the proposals of Sapru and </w:t>
      </w:r>
      <w:r>
        <w:rPr>
          <w:rFonts w:ascii="Times" w:hAnsi="Times" w:eastAsia="Times"/>
          <w:b w:val="0"/>
          <w:i w:val="0"/>
          <w:color w:val="000000"/>
          <w:sz w:val="18"/>
        </w:rPr>
        <w:t>Jayakar with sympathy”.</w:t>
      </w:r>
    </w:p>
    <w:p>
      <w:pPr>
        <w:autoSpaceDN w:val="0"/>
        <w:autoSpaceDE w:val="0"/>
        <w:widowControl/>
        <w:spacing w:line="230" w:lineRule="exact" w:before="1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note just below the cable, the covering letter from Major </w:t>
      </w:r>
      <w:r>
        <w:rPr>
          <w:rFonts w:ascii="Times" w:hAnsi="Times" w:eastAsia="Times"/>
          <w:b w:val="0"/>
          <w:i w:val="0"/>
          <w:color w:val="000000"/>
          <w:sz w:val="18"/>
        </w:rPr>
        <w:t>Doyle with which this was forwarded was dated July 22, 1930;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32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424.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18/22,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packet yesterday. So many letters cannot be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 in an envelope of ordinary paper. It was quite torn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arrived. You should either use envelopes lined with cloth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cover is treated as a letter for purposes of postage,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secure it strongly with a string on all sides so that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>cannot slip out unless the string is broken.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cotton as late as on the 16th. But I was put to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Prabhudas and Munnalal speak in their letters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being dull. Does not Balkrishna lead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somebody else speak something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or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subject? Balkrishna can do so if he decides. If we cannot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reciting Sanskrit verses, we may be content with that, but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must introduce something more. Or start reading something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Discuss the matter with Prabhudas and Munnalal, then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Balkrishna and do what you think proper.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spare time even to think about a matter like this. Even then I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suggestion. Do what is possible.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make an attempt to mix with the Bharwads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them feel one with us.</w:t>
      </w:r>
    </w:p>
    <w:p>
      <w:pPr>
        <w:autoSpaceDN w:val="0"/>
        <w:autoSpaceDE w:val="0"/>
        <w:widowControl/>
        <w:spacing w:line="270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1930</w:t>
      </w:r>
    </w:p>
    <w:p>
      <w:pPr>
        <w:autoSpaceDN w:val="0"/>
        <w:autoSpaceDE w:val="0"/>
        <w:widowControl/>
        <w:spacing w:line="28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what I write in these letters is meant for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group there and so I don’t mention those things in the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One such thing is Kakasaheb’s blessings. Let everyone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letter to him or her carries them. Kakasaheb receives greetings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the persons there, for he reads all the letters which they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name is mentioned in every one of them. Both of us are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this and to realize that the members of our group have </w:t>
      </w:r>
      <w:r>
        <w:rPr>
          <w:rFonts w:ascii="Times" w:hAnsi="Times" w:eastAsia="Times"/>
          <w:b w:val="0"/>
          <w:i w:val="0"/>
          <w:color w:val="000000"/>
          <w:sz w:val="22"/>
        </w:rPr>
        <w:t>humility.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about the diary, I feel that it is of priceless value to </w:t>
      </w:r>
      <w:r>
        <w:rPr>
          <w:rFonts w:ascii="Times" w:hAnsi="Times" w:eastAsia="Times"/>
          <w:b w:val="0"/>
          <w:i w:val="0"/>
          <w:color w:val="000000"/>
          <w:sz w:val="22"/>
        </w:rPr>
        <w:t>me. For a person who has dedicated himself to the pursuit of truth, it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886" w:right="140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as a means of keeping watch over himself, for such a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write in it nothing but the truth. If he has idled away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or has done less work than usual, he must mention that. Thus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diary helps in many ways. It is, therefore, necessary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realize its value. Once we start keeping a diary regularly,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automatically what to write and how to write it. Yes,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condition, namely, that we should aim at being truthful.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so, a diary will be like a false coin. If it contains nothing but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truth, it is of greater value than a gold mohur.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No. 60 is for Mrs. Zaulinger; read that. Try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>from her what her difficulty is.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it is a hardship for you to have to make a list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If that takes too much of your time, you may stop doing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suffice if you merely give the total number. You may make a list </w:t>
      </w:r>
      <w:r>
        <w:rPr>
          <w:rFonts w:ascii="Times" w:hAnsi="Times" w:eastAsia="Times"/>
          <w:b w:val="0"/>
          <w:i w:val="0"/>
          <w:color w:val="000000"/>
          <w:sz w:val="22"/>
        </w:rPr>
        <w:t>if you can do so without inconvenience.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write off visits. You will know the reason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Mirabehn. I don’t write about it again in this letter.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 do if I could not even write ? I should give up doing that,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cannot preserve my self-respect while writing. The path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a difficult one. But we have no other before us.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if the number of letters goes on increasing.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wants to write do so freely. It will be enough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restrictions imposed by jail rules. Political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discussed, nor can I write anything about them.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is, and should be, no objection to giving news about everyone.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 Dr. Haribhai that I often remember him. Has Dr Kanuga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recovered now?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After morning prayers, July 22, 1930</w:t>
      </w:r>
    </w:p>
    <w:p>
      <w:pPr>
        <w:autoSpaceDN w:val="0"/>
        <w:autoSpaceDE w:val="0"/>
        <w:widowControl/>
        <w:spacing w:line="280" w:lineRule="exact" w:before="4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suggestion in Vishvanath’s letter that every week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and send a discourse to be read out at prayer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about the request and felt that it deserved to be complied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Treat these discourses as my contribution to the attempt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prayers more alive. I am considering with Kakasaheb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anything for the other six days as well. Here is something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other discourses on the Ashram vows contained in the letters to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deal first with truth, as the Satyagraha Ashram owes its very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 to the pursuit and the attempted practice of truth.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word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‘satya’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derived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that which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state of being. Nothing is or exists in reality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That is why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name for God. In fact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correct to say that Truth is God than to say that God is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we cannot do without a ruler or general, the name God 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 more current. On deeper thinking, however,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 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satya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correct and fully significant name </w:t>
      </w:r>
      <w:r>
        <w:rPr>
          <w:rFonts w:ascii="Times" w:hAnsi="Times" w:eastAsia="Times"/>
          <w:b w:val="0"/>
          <w:i w:val="0"/>
          <w:color w:val="000000"/>
          <w:sz w:val="22"/>
        </w:rPr>
        <w:t>for God.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there is Truth, there also is knowledge which is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no Truth, there can be no true knowledge.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knowledge is associated with the name of God.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true knowledge, there is always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ananda,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bliss.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has no place. And even as Truth is eternal, so is the bliss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derived from it. Hence we know God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Sat-chit-ananda,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</w:t>
      </w:r>
      <w:r>
        <w:rPr>
          <w:rFonts w:ascii="Times" w:hAnsi="Times" w:eastAsia="Times"/>
          <w:b w:val="0"/>
          <w:i w:val="0"/>
          <w:color w:val="000000"/>
          <w:sz w:val="22"/>
        </w:rPr>
        <w:t>combines in Himself Truth, knowledge and bliss.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this Truth is the sole justification for our existence.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activities should be centred in truth. Truth should be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 of our life. When once this stage in the pilgrim’s progress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reached, all other rules of correct living will come without effort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them will be instinctive. But without Truth it is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observe any principles or rules in life.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Generally speaking, [observance of the law of] Truth is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merely to mean that we must speak the truth. But we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should understand the word </w:t>
      </w:r>
      <w:r>
        <w:rPr>
          <w:rFonts w:ascii="Times" w:hAnsi="Times" w:eastAsia="Times"/>
          <w:b w:val="0"/>
          <w:i/>
          <w:color w:val="000000"/>
          <w:sz w:val="22"/>
        </w:rPr>
        <w:t>satya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Truth in a much wider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sense. There should be Truth in thought, Truth in speech and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To the man who has realized this Truth in its fullness,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remains to be known, because, as we have seen above,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is necessarily included in it. What is not included in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Truth, and so not true knowledge; and there can be no real bliss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true knowledge. If we once learn how to apply this never-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test of Truth, we will at once be able to find out what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>doing, what is worth seeing, what is worth reading.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how is one to realize this Truth, which may be likened to the</w:t>
      </w:r>
    </w:p>
    <w:p>
      <w:pPr>
        <w:autoSpaceDN w:val="0"/>
        <w:autoSpaceDE w:val="0"/>
        <w:widowControl/>
        <w:spacing w:line="240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 first appeared in book form unde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 the title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Mangal Prabhat </w:t>
      </w:r>
      <w:r>
        <w:rPr>
          <w:rFonts w:ascii="Times" w:hAnsi="Times" w:eastAsia="Times"/>
          <w:b w:val="0"/>
          <w:i w:val="0"/>
          <w:color w:val="000000"/>
          <w:sz w:val="18"/>
        </w:rPr>
        <w:t>(Tuesday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Morning). The translation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From Yeravda Mandir, </w:t>
      </w:r>
      <w:r>
        <w:rPr>
          <w:rFonts w:ascii="Times" w:hAnsi="Times" w:eastAsia="Times"/>
          <w:b w:val="0"/>
          <w:i w:val="0"/>
          <w:color w:val="000000"/>
          <w:sz w:val="18"/>
        </w:rPr>
        <w:t>with a few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changes to bring it into conformity with the Gujarati. Gandhiji states in the preface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booklet that he had gone through it carefully and revised the translation in </w:t>
      </w:r>
      <w:r>
        <w:rPr>
          <w:rFonts w:ascii="Times" w:hAnsi="Times" w:eastAsia="Times"/>
          <w:b w:val="0"/>
          <w:i w:val="0"/>
          <w:color w:val="000000"/>
          <w:sz w:val="18"/>
        </w:rPr>
        <w:t>places.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0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philosopher's stone or the cow of plenty? By </w:t>
      </w:r>
      <w:r>
        <w:rPr>
          <w:rFonts w:ascii="Times" w:hAnsi="Times" w:eastAsia="Times"/>
          <w:b w:val="0"/>
          <w:i/>
          <w:color w:val="000000"/>
          <w:sz w:val="22"/>
        </w:rPr>
        <w:t>abhyasa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single-minded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devotion, and </w:t>
      </w:r>
      <w:r>
        <w:rPr>
          <w:rFonts w:ascii="Times" w:hAnsi="Times" w:eastAsia="Times"/>
          <w:b w:val="0"/>
          <w:i/>
          <w:color w:val="000000"/>
          <w:sz w:val="22"/>
        </w:rPr>
        <w:t>vairagya</w:t>
      </w:r>
      <w:r>
        <w:rPr>
          <w:rFonts w:ascii="Times" w:hAnsi="Times" w:eastAsia="Times"/>
          <w:b w:val="0"/>
          <w:i w:val="0"/>
          <w:color w:val="000000"/>
          <w:sz w:val="22"/>
        </w:rPr>
        <w:t>, indifference to all other interests in life—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 the </w:t>
      </w:r>
      <w:r>
        <w:rPr>
          <w:rFonts w:ascii="Times" w:hAnsi="Times" w:eastAsia="Times"/>
          <w:b w:val="0"/>
          <w:i/>
          <w:color w:val="000000"/>
          <w:sz w:val="22"/>
        </w:rPr>
        <w:t>Bhagavad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so, what may appear as truth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will often appear as untruth to another person. But that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the seeker. Where there is honest effort, it will be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appear to be different truths are like the countless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different leaves of the same tree. Does not God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different individuals in different aspects? Yet we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one. But Truth is the right designation of God. Hence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every man following Truth according to his lights.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it is his duty to do so. Then if there is a mistake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so following Truth, it will be automatically set right.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 of Truth involves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self-suffering, sometimes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 death. There can be no place in it for even a trace of self-interest.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selfless search for Truth, nobody can lose his bearings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Directly he takes to the wrong path he stumbles, and is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redirected to the right path. Therefore the pursuit of Truth is true </w:t>
      </w:r>
      <w:r>
        <w:rPr>
          <w:rFonts w:ascii="Times" w:hAnsi="Times" w:eastAsia="Times"/>
          <w:b w:val="0"/>
          <w:i/>
          <w:color w:val="000000"/>
          <w:sz w:val="22"/>
        </w:rPr>
        <w:t>bhakti,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devotion. Such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“a bargain in which one risks one's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life”. It is the path that leads to God. There is no place in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cowardice, no place for defeat. It is the talisman by which death itself </w:t>
      </w:r>
      <w:r>
        <w:rPr>
          <w:rFonts w:ascii="Times" w:hAnsi="Times" w:eastAsia="Times"/>
          <w:b w:val="0"/>
          <w:i w:val="0"/>
          <w:color w:val="000000"/>
          <w:sz w:val="22"/>
        </w:rPr>
        <w:t>becomes the portal to life eternal.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now we have come to the border-line beyond which lies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ahimsa. We shall discuss it next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this connection, it would be well to ponder over the lives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examples of Harishchandra, Prahlad, Ramachandra, Imam Hasan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Imam Husain, the Christian saints, etc. How beautiful it would be if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us, young and old, men and women, meditated, till next week,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thoughts at all hours of the day, whether working, eating,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drinking or playing, and were rewarded with innocent sleep?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God as Truth has been for me, at any rate, a treasure beyond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price. May He be so to every one of us.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66 letters. If you do not read all the letters before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handing them over to the persons concerned, do so henceforth.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accompanying letters contain suggestions to those to whom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addressed.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0" w:right="17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425. NOTE TO NEHRUS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1930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SSUE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8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So far as this question is concerned, my personal position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Round Table Conference is restricted to a discussion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 that may be necessary in connection with full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during the period of transition, I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objection, it being understood that the question of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ruled out if anybody raises it. I should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could endorse the idea of the Congress attending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about its whole composition.</w:t>
      </w:r>
    </w:p>
    <w:p>
      <w:pPr>
        <w:autoSpaceDN w:val="0"/>
        <w:autoSpaceDE w:val="0"/>
        <w:widowControl/>
        <w:spacing w:line="266" w:lineRule="exact" w:before="48" w:after="0"/>
        <w:ind w:left="0" w:right="1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ISOBEDIENCE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ALLING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the Congress is satisfied as to the Round Table Conference,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civil disobedience would be called off, that is to say,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of certain laws for the sake of disobedience, but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of foreign cloth and liquor will be continued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themselves can enforce prohibition of liquor and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But manufacture of salt by the populace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and the penal clauses of the Salt Act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enforced. There will be no raids on Government Salt Depots or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depots. I will agree even if this clause is not made a clause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terms, but is accepted as an understanding in writing.</w:t>
      </w:r>
    </w:p>
    <w:p>
      <w:pPr>
        <w:autoSpaceDN w:val="0"/>
        <w:tabs>
          <w:tab w:pos="550" w:val="left"/>
          <w:tab w:pos="6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(a) Simultaneously with the calling off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all satyagrahi prisoners and other political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or under-trial, who have not been guilty of 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>incitement to violence should be ordered to be released, and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properties confiscated under the Salt Act and Press Act and</w:t>
      </w:r>
    </w:p>
    <w:p>
      <w:pPr>
        <w:autoSpaceDN w:val="0"/>
        <w:autoSpaceDE w:val="0"/>
        <w:widowControl/>
        <w:spacing w:line="220" w:lineRule="exact" w:before="28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a view to restoring normal conditions and ameliorating  “the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by discussing the question” Sir Tej Bahadur Sapru and M. R. Jayakar wrote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Viceroy on July 13 seeking his permission to interview Gandhiji in Yeravda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Motilal Nehru and Jawaharlal Nehru in Naini Jail. On July 23 and 24 they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who gave them this note to be delivered to Motilal Nehru and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>Nehru.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sub-headings are in Gandhiji’s hand in S.N. 19976.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12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Revenue Act and the like should be restored, and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fines and securities taken from convicted satyagrahis—or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Press Act should be refunded.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All officers including village officers who have resigned or </w:t>
      </w:r>
      <w:r>
        <w:rPr>
          <w:rFonts w:ascii="Times" w:hAnsi="Times" w:eastAsia="Times"/>
          <w:b w:val="0"/>
          <w:i w:val="0"/>
          <w:color w:val="000000"/>
          <w:sz w:val="22"/>
        </w:rPr>
        <w:t>who may have been dismissed during the civil disobedience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who may desire to rejoin Government service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restored.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N.B. The foregoing should refer also to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period.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Viceregal ordinances should be repealed.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opinion of mine is purely provisional, because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prisoner has no right to pronounce any opinion upon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which he cannot possibly have a full grasp while he is shut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personal contact. I therefore feel that my opinion is not entitled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weight I should claim for it if I was in touch with the movement.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Jayakar and Dr. Sapru may show this to Pandit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Nehru, Pandit Jawaharlal Nehru, Mr. Vallabhbhai Patel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in charge of the movement. Nothing to appear in the Press.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not to be shown to the Viceroy at this stage.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foregoing terms are accepted I should not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Conference unless, in the event of going out of the prison,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self-confidence which I have not at present and unless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Indians who would be invited there was a preliminary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and an agreement as to the minimum by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stand under all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reserve to myself the liberty, when the occasion arises,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testing every swaraj scheme by its ability to satisfy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the eleven points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mentioned in my letter to the Viceroy.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Correspondence. Courtesy: P.N. Sapru; also S.N. 19976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clauses were incorporated in the joint letter to T. B. Sapru and M. R. </w:t>
      </w:r>
      <w:r>
        <w:rPr>
          <w:rFonts w:ascii="Times" w:hAnsi="Times" w:eastAsia="Times"/>
          <w:b w:val="0"/>
          <w:i w:val="0"/>
          <w:color w:val="000000"/>
          <w:sz w:val="18"/>
        </w:rPr>
        <w:t>Jayakar, pp. 81-4.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“Clearing the issue”, 30-1-1930.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was handed to Sapru and Jayakar along with the covering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426. LETTER TO MOTILAL NEHRU</w:t>
      </w:r>
    </w:p>
    <w:p>
      <w:pPr>
        <w:autoSpaceDN w:val="0"/>
        <w:autoSpaceDE w:val="0"/>
        <w:widowControl/>
        <w:spacing w:line="266" w:lineRule="exact" w:before="2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1930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is essentially awkward. Being temperamentally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built, I cannot give a decisive opinion on matters happening outside </w:t>
      </w:r>
      <w:r>
        <w:rPr>
          <w:rFonts w:ascii="Times" w:hAnsi="Times" w:eastAsia="Times"/>
          <w:b w:val="0"/>
          <w:i w:val="0"/>
          <w:color w:val="000000"/>
          <w:sz w:val="22"/>
        </w:rPr>
        <w:t>the prison walls. What I have therefore given to our friends is the rou-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ghest draft of what is likely to satisfy me personally.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was disinclined to give anything to Slocombe and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discuss things with you. But I could not resist his appeal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publish the interview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seeing you.</w:t>
      </w:r>
    </w:p>
    <w:p>
      <w:pPr>
        <w:autoSpaceDN w:val="0"/>
        <w:autoSpaceDE w:val="0"/>
        <w:widowControl/>
        <w:spacing w:line="30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I do not want to stand in the way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settlement, if the time for it is ripe. I have grave doubts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But after all, Jawaharlal’s must be the final voice.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>can only give our advice to him. What I have said in my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orandum given to Sir Tej Bahadur and Mr. Jayakar is the utmost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I can go. But Jawahar and, for that matter, also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 position to be inconsistent with the intrinsic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or the present temper of the people. I should have no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supporting any stronger position up to the letter of the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You need therefore attach no weight to my memorandum </w:t>
      </w:r>
      <w:r>
        <w:rPr>
          <w:rFonts w:ascii="Times" w:hAnsi="Times" w:eastAsia="Times"/>
          <w:b w:val="0"/>
          <w:i w:val="0"/>
          <w:color w:val="000000"/>
          <w:sz w:val="22"/>
        </w:rPr>
        <w:t>unless it finds an echo in the hearts of you both.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neither you nor Jawahar were enamoured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 points brought out in my first letter to the Viceroy.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you still have the same opinion. My own mind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about them. They are to me the substance of independence.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nothing to do with anything that would not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the power to give immediate effect to them. In restricting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the three only in the memorandum, I have not waived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eight.But the three are now brought out to deal with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 I would be no party to any truce which would undo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Daily Herald</w:t>
      </w:r>
      <w:r>
        <w:rPr>
          <w:rFonts w:ascii="Times" w:hAnsi="Times" w:eastAsia="Times"/>
          <w:b w:val="0"/>
          <w:i w:val="0"/>
          <w:color w:val="000000"/>
          <w:sz w:val="18"/>
        </w:rPr>
        <w:t>”, 20-5-1930.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746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at which we have arrived today.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Correspondence. Courtesy: P. N. Sapru; also S.N. 19976</w:t>
      </w:r>
    </w:p>
    <w:p>
      <w:pPr>
        <w:autoSpaceDN w:val="0"/>
        <w:autoSpaceDE w:val="0"/>
        <w:widowControl/>
        <w:spacing w:line="292" w:lineRule="exact" w:before="38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427. LETTER TO HARI-ICHCHHA DESAI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HARI-ICHCHHA,</w:t>
      </w:r>
    </w:p>
    <w:p>
      <w:pPr>
        <w:autoSpaceDN w:val="0"/>
        <w:autoSpaceDE w:val="0"/>
        <w:widowControl/>
        <w:spacing w:line="28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think about you, of course, but I have been prompted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this on seeing your name mentioned in Haribhai’s letter. I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and all your sisters keep good health. What work do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days? If you are permitted to go to the Ashram,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wish to do so, I should certainly like to tempt you to join it. </w:t>
      </w:r>
      <w:r>
        <w:rPr>
          <w:rFonts w:ascii="Times" w:hAnsi="Times" w:eastAsia="Times"/>
          <w:b w:val="0"/>
          <w:i w:val="0"/>
          <w:color w:val="000000"/>
          <w:sz w:val="22"/>
        </w:rPr>
        <w:t>If you feel tempted, take the step. Write to me.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7464</w:t>
      </w:r>
    </w:p>
    <w:p>
      <w:pPr>
        <w:autoSpaceDN w:val="0"/>
        <w:autoSpaceDE w:val="0"/>
        <w:widowControl/>
        <w:spacing w:line="292" w:lineRule="exact" w:before="382" w:after="0"/>
        <w:ind w:left="0" w:right="12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428. LETTER TO BALI AND KUMI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BALI, KUMI,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Bali’s letter. Kumi also should write. I don’t mind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taken away Manu. Anything which pleases you two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pleases me. Your love for these children sometimes brings tears of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eyes. I used to restrain you lest your love should become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I caution you both against it from time to time.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your nature, I hesitate to do even that. How can I ever hurt </w:t>
      </w:r>
      <w:r>
        <w:rPr>
          <w:rFonts w:ascii="Times" w:hAnsi="Times" w:eastAsia="Times"/>
          <w:b w:val="0"/>
          <w:i w:val="0"/>
          <w:color w:val="000000"/>
          <w:sz w:val="22"/>
        </w:rPr>
        <w:t>you? Are the relations of you two sisters happy?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3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this letter and the note to Nehrus, Sir Tej Bahadur Sapru and M. 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Jayakar met Motilal Nehru and Jawaharlal Nehru on July 27 and 28. For the text of </w:t>
      </w:r>
      <w:r>
        <w:rPr>
          <w:rFonts w:ascii="Times" w:hAnsi="Times" w:eastAsia="Times"/>
          <w:b w:val="0"/>
          <w:i w:val="0"/>
          <w:color w:val="000000"/>
          <w:sz w:val="18"/>
        </w:rPr>
        <w:t>joint note from them and a letter from Jawaharlal Nehru,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 from Nehrus”,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28-7-1930 &amp; “Letter from  Jawaharlal Nehru”, 28-7-1930.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know that Tulsidas had recovered. </w:t>
      </w:r>
      <w:r>
        <w:rPr>
          <w:rFonts w:ascii="Times" w:hAnsi="Times" w:eastAsia="Times"/>
          <w:b w:val="0"/>
          <w:i w:val="0"/>
          <w:color w:val="000000"/>
          <w:sz w:val="22"/>
        </w:rPr>
        <w:t>Kusum must be perfectly all right now.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Gujarati:. C.W. 5060. Courtesy: Surendra Mashruwala</w:t>
      </w:r>
    </w:p>
    <w:p>
      <w:pPr>
        <w:autoSpaceDN w:val="0"/>
        <w:autoSpaceDE w:val="0"/>
        <w:widowControl/>
        <w:spacing w:line="292" w:lineRule="exact" w:before="382" w:after="0"/>
        <w:ind w:left="0" w:right="13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429. LETTER TO RAMI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Ba had written to me about you. How did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that Kusum fell ill so seriously? Ask Kunvarji to write to me.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write a separate letter to him. Write to me from time to time.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5061. Courtesy: Surendra Mashruwala</w:t>
      </w:r>
    </w:p>
    <w:p>
      <w:pPr>
        <w:autoSpaceDN w:val="0"/>
        <w:autoSpaceDE w:val="0"/>
        <w:widowControl/>
        <w:spacing w:line="292" w:lineRule="exact" w:before="382" w:after="0"/>
        <w:ind w:left="0" w:right="12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430. LETTER TO MANU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Even if, as you say, you went away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accord, I don’t mind. I only wish that you should become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and that your body should become strong. In future write in </w:t>
      </w:r>
      <w:r>
        <w:rPr>
          <w:rFonts w:ascii="Times" w:hAnsi="Times" w:eastAsia="Times"/>
          <w:b w:val="0"/>
          <w:i w:val="0"/>
          <w:color w:val="000000"/>
          <w:sz w:val="22"/>
        </w:rPr>
        <w:t>ink.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1503. Courtesy: Manubehn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3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431. LETTER TO BHAGWANJI PANDYA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30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did in the case of Manibehn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In the case of a lady whom we have accommodated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 our duty after having pointed out her faults dispa-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ssionately. In this case too you should do the same.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to her that your suspicion will not be removed by [her]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 fast. Why should she undertake a fast if she has committed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fault? If she has, fasting is no cure. She should confess it and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do it again. If she refuses to be persuaded in spite of all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events take their own course. But tell Manibehn on my behalf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without my permission is forbidden. She should therefore give </w:t>
      </w:r>
      <w:r>
        <w:rPr>
          <w:rFonts w:ascii="Times" w:hAnsi="Times" w:eastAsia="Times"/>
          <w:b w:val="0"/>
          <w:i w:val="0"/>
          <w:color w:val="000000"/>
          <w:sz w:val="22"/>
        </w:rPr>
        <w:t>up her fast if she hasn’t already done so.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321. Courtesy: Bhagwanji Purushottam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Pandya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0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BALIBEHN M. ADALAJA</w:t>
      </w:r>
    </w:p>
    <w:p>
      <w:pPr>
        <w:autoSpaceDN w:val="0"/>
        <w:autoSpaceDE w:val="0"/>
        <w:widowControl/>
        <w:spacing w:line="274" w:lineRule="exact" w:before="9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[After July 26, 1930] 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come after a long time. I can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Harilal’s behaviour pains you. But what else do we have to learn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except facing happy as well as unhappy times?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even though I have regarded you sisters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daughters. I have not been able to do anything. Nor has Ramdas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anything. But at present, do I have anything except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for my kith and kin? My way of life is unusual.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while serving a miserable untouchable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you, then you will forgive me; but if you do not understand,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bound to be angry. I must put up with it. I asked you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and absorb yourselves with my work, but you have not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Hence, far that I am, what more can I do except wish you well?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giving ornaments to Manu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just heard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pierced her ears. I was pained to hear that. By doing that,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broken your agreement with me. I do not wish to hurt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feelings. But let us not make Manu a shuttle-cock between us.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agreeable to my request, bring her up according to my wishes.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insist on not listening, then what can I say to you? I am not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you anything and I am not able to bear such an act on your </w:t>
      </w:r>
      <w:r>
        <w:rPr>
          <w:rFonts w:ascii="Times" w:hAnsi="Times" w:eastAsia="Times"/>
          <w:b w:val="0"/>
          <w:i w:val="0"/>
          <w:color w:val="000000"/>
          <w:sz w:val="22"/>
        </w:rPr>
        <w:t>part. Write and explain.</w:t>
      </w:r>
    </w:p>
    <w:p>
      <w:pPr>
        <w:autoSpaceDN w:val="0"/>
        <w:autoSpaceDE w:val="0"/>
        <w:widowControl/>
        <w:spacing w:line="220" w:lineRule="exact" w:before="66" w:after="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6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5050. Courtesy : Surendra Mashruwala</w:t>
      </w:r>
    </w:p>
    <w:p>
      <w:pPr>
        <w:autoSpaceDN w:val="0"/>
        <w:autoSpaceDE w:val="0"/>
        <w:widowControl/>
        <w:spacing w:line="240" w:lineRule="exact" w:before="1980" w:after="0"/>
        <w:ind w:left="73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Bali and Kumi”,  26-7-1930.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 Gandhi, addressee’s niece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36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RAMI GANDHI AND MANU GANDHI</w:t>
      </w:r>
    </w:p>
    <w:p>
      <w:pPr>
        <w:autoSpaceDN w:val="0"/>
        <w:autoSpaceDE w:val="0"/>
        <w:widowControl/>
        <w:spacing w:line="274" w:lineRule="exact" w:before="17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[After July 26, 1930] 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RAMI AND MANU,</w:t>
      </w:r>
    </w:p>
    <w:p>
      <w:pPr>
        <w:autoSpaceDN w:val="0"/>
        <w:autoSpaceDE w:val="0"/>
        <w:widowControl/>
        <w:spacing w:line="30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nice that both of you have written the letter as Bali Masi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dictated. I can understand if Manudi does not realize this.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say about Rami? I have not the faintest memory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back Rami from Amreli. Of course, I was not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more money for meeting Manilal. I had asked Manilal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the money if he had something on him. But surely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Kunvarji is a poor man and how can he be made to spend?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money can I have? After all, public money cannot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indiscriminately. I would certainly wish that Rami should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teaching. Bali Masi is an elder, her ideas are great, her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is great. You cannot imitate her.</w:t>
      </w:r>
    </w:p>
    <w:p>
      <w:pPr>
        <w:autoSpaceDN w:val="0"/>
        <w:autoSpaceDE w:val="0"/>
        <w:widowControl/>
        <w:spacing w:line="220" w:lineRule="exact" w:before="146" w:after="0"/>
        <w:ind w:left="0" w:right="1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6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should have taken my permission before she had her </w:t>
      </w:r>
      <w:r>
        <w:rPr>
          <w:rFonts w:ascii="Times" w:hAnsi="Times" w:eastAsia="Times"/>
          <w:b w:val="0"/>
          <w:i w:val="0"/>
          <w:color w:val="000000"/>
          <w:sz w:val="22"/>
        </w:rPr>
        <w:t>nose and ears pierced.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9704</w:t>
      </w:r>
    </w:p>
    <w:p>
      <w:pPr>
        <w:autoSpaceDN w:val="0"/>
        <w:autoSpaceDE w:val="0"/>
        <w:widowControl/>
        <w:spacing w:line="240" w:lineRule="exact" w:before="28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 which has reference to piercing of Manu’s ears.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434. LETTER TO PRABHUDAS GANDHI</w:t>
      </w:r>
    </w:p>
    <w:p>
      <w:pPr>
        <w:autoSpaceDN w:val="0"/>
        <w:autoSpaceDE w:val="0"/>
        <w:widowControl/>
        <w:spacing w:line="270" w:lineRule="exact" w:before="2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1930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30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not at all hesitate to write to me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like your letters and for you that is a kind of consolation.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written to you about your health last week. It is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go somewhere on the hills. Your decision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Chandradutt and Devidutt is correct. Pampering them is a sin. If we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go, they will learn and when they get tired, they will come back. </w:t>
      </w:r>
      <w:r>
        <w:rPr>
          <w:rFonts w:ascii="Times" w:hAnsi="Times" w:eastAsia="Times"/>
          <w:b w:val="0"/>
          <w:i w:val="0"/>
          <w:color w:val="000000"/>
          <w:sz w:val="22"/>
        </w:rPr>
        <w:t>At that time, we should welcome them.</w:t>
      </w:r>
    </w:p>
    <w:p>
      <w:pPr>
        <w:autoSpaceDN w:val="0"/>
        <w:autoSpaceDE w:val="0"/>
        <w:widowControl/>
        <w:spacing w:line="30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there is any responsibility on you and if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one of improving your health. However,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as a responsibility. Do what you easily can.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able to send your writing as early as you expect.</w:t>
      </w:r>
    </w:p>
    <w:p>
      <w:pPr>
        <w:autoSpaceDN w:val="0"/>
        <w:autoSpaceDE w:val="0"/>
        <w:widowControl/>
        <w:spacing w:line="220" w:lineRule="exact" w:before="1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32939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0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75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435. LETTER TO PRABHUDAS GANDHI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About July 26,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you have come to the Ashram to fall ill.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came to know from Krishnadas’s letter that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again deteriorated. So far, I have not received a telegram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therefore believe that the illness is not serious. Why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Ranavav? If your health is not improving there, would not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return to Ranavav? I am waiting for more details. I am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32936</w:t>
      </w:r>
    </w:p>
    <w:p>
      <w:pPr>
        <w:autoSpaceDN w:val="0"/>
        <w:autoSpaceDE w:val="0"/>
        <w:widowControl/>
        <w:spacing w:line="292" w:lineRule="exact" w:before="38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436. LETTER TO GANGABEHN JHAVERI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(JHAVERI),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trust that you take proper care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Kanjibhai’s self-sacrifice is great indeed. My blessings to him, </w:t>
      </w:r>
      <w:r>
        <w:rPr>
          <w:rFonts w:ascii="Times" w:hAnsi="Times" w:eastAsia="Times"/>
          <w:b w:val="0"/>
          <w:i w:val="0"/>
          <w:color w:val="000000"/>
          <w:sz w:val="22"/>
        </w:rPr>
        <w:t>to all the members of his family and to the women who live with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3102</w:t>
      </w:r>
    </w:p>
    <w:p>
      <w:pPr>
        <w:autoSpaceDN w:val="0"/>
        <w:autoSpaceDE w:val="0"/>
        <w:widowControl/>
        <w:spacing w:line="220" w:lineRule="exact" w:before="190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addressee’s ill health, this letter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written about the same time as the preceding one. Also, references 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Vive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to Narandas Gandhi” , 7-7-1930 and 18/22-1930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confirm that the addressee was </w:t>
      </w:r>
      <w:r>
        <w:rPr>
          <w:rFonts w:ascii="Times" w:hAnsi="Times" w:eastAsia="Times"/>
          <w:b w:val="0"/>
          <w:i w:val="0"/>
          <w:color w:val="000000"/>
          <w:sz w:val="18"/>
        </w:rPr>
        <w:t>at the Ashram in July 1930 as indicated in the first sentence above.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437.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many women live with you ? Have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the prayers? Do you get time to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Anasakti-yoga? Is </w:t>
      </w:r>
      <w:r>
        <w:rPr>
          <w:rFonts w:ascii="Times" w:hAnsi="Times" w:eastAsia="Times"/>
          <w:b w:val="0"/>
          <w:i w:val="0"/>
          <w:color w:val="000000"/>
          <w:sz w:val="22"/>
        </w:rPr>
        <w:t>your mind at peace? I am all right.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9277</w:t>
      </w:r>
    </w:p>
    <w:p>
      <w:pPr>
        <w:autoSpaceDN w:val="0"/>
        <w:autoSpaceDE w:val="0"/>
        <w:widowControl/>
        <w:spacing w:line="292" w:lineRule="exact" w:before="382" w:after="0"/>
        <w:ind w:left="0" w:right="15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438. LETTER TO KALAVATI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KALAVATI,</w:t>
      </w:r>
    </w:p>
    <w:p>
      <w:pPr>
        <w:autoSpaceDN w:val="0"/>
        <w:tabs>
          <w:tab w:pos="550" w:val="left"/>
          <w:tab w:pos="523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Since you are learning Gujarati, I write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Gujarati. If you ask me not to write in Gujarati in future,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write in Hindi. You, in any case, should write in Hindi.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handwriting. Now that you have started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Prabhubhai’s spinning-wheel, put your whole heart into the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how to clean and repair the wheel. Whatever you do,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with proper care and as well as you can do it.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 develops both the intellect and the heart. Get Shantabehn </w:t>
      </w:r>
      <w:r>
        <w:rPr>
          <w:rFonts w:ascii="Times" w:hAnsi="Times" w:eastAsia="Times"/>
          <w:b w:val="0"/>
          <w:i w:val="0"/>
          <w:color w:val="000000"/>
          <w:sz w:val="22"/>
        </w:rPr>
        <w:t>examined by a doctor.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5242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73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439. LETTER TO KASHINATH TRIVEDI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KASHINATH,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I said in my last letter regarding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partly answered the questions which you ask in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image-worship, we don’t forbid anyone to use an image. </w:t>
      </w:r>
      <w:r>
        <w:rPr>
          <w:rFonts w:ascii="Times" w:hAnsi="Times" w:eastAsia="Times"/>
          <w:b w:val="0"/>
          <w:i w:val="0"/>
          <w:color w:val="000000"/>
          <w:sz w:val="22"/>
        </w:rPr>
        <w:t>But we cannot have one in our common prayer.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that Shantabehn should be examined by a </w:t>
      </w:r>
      <w:r>
        <w:rPr>
          <w:rFonts w:ascii="Times" w:hAnsi="Times" w:eastAsia="Times"/>
          <w:b w:val="0"/>
          <w:i w:val="0"/>
          <w:color w:val="000000"/>
          <w:sz w:val="22"/>
        </w:rPr>
        <w:t>doctor. But I can offer no proper guidance from this distance.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get no time to attend to the Hindi translation.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5243</w:t>
      </w:r>
    </w:p>
    <w:p>
      <w:pPr>
        <w:autoSpaceDN w:val="0"/>
        <w:autoSpaceDE w:val="0"/>
        <w:widowControl/>
        <w:spacing w:line="292" w:lineRule="exact" w:before="382" w:after="0"/>
        <w:ind w:left="0" w:right="11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440. LETTER TO JANAKIDEVI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JANAKIBEHN,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would be strange if you did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 now. You make speeches and your name appears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As I frequently see the name Janakibai Bajaj in papers,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else should I think but that it was good that Jamnalal and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and that we had better remain in prison. I was sure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confidence behind your seeming diffidence. May God increase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Kamalnayan need not be in a hurry. Let him remain occupied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production work. When the batch comes forward, he may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Valjibhai.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2888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441. LETTER TO MATHURADAS TRIKUMJI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24" w:lineRule="exact" w:before="168" w:after="0"/>
        <w:ind w:left="521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 (TREASURER),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Have you understood me regarding the interviews?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has found my list too long. Now I shall not get into further </w:t>
      </w:r>
      <w:r>
        <w:rPr>
          <w:rFonts w:ascii="Times" w:hAnsi="Times" w:eastAsia="Times"/>
          <w:b w:val="0"/>
          <w:i w:val="0"/>
          <w:color w:val="000000"/>
          <w:sz w:val="22"/>
        </w:rPr>
        <w:t>argument. Let us be content with exchange of letters.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take Tara Mashruwala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was injured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liquor shops, to Dr. Jivraj and have her examined for head </w:t>
      </w:r>
      <w:r>
        <w:rPr>
          <w:rFonts w:ascii="Times" w:hAnsi="Times" w:eastAsia="Times"/>
          <w:b w:val="0"/>
          <w:i w:val="0"/>
          <w:color w:val="000000"/>
          <w:sz w:val="22"/>
        </w:rPr>
        <w:t>injury. I hope it has not left any permanent damage.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Hansabehn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‘Congratulations. May you live long.’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8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442. LETTER TO VITHALDAS JERAJANI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8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figures for April, May and June. I see from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yet gives yarn in sufficiently large quantity. You can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a detailed letter on this subject.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9775</w:t>
      </w:r>
    </w:p>
    <w:p>
      <w:pPr>
        <w:autoSpaceDN w:val="0"/>
        <w:autoSpaceDE w:val="0"/>
        <w:widowControl/>
        <w:spacing w:line="240" w:lineRule="exact" w:before="11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extract from this letter appears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 Letter to Mathuradas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Trikumji”,  16-11-1936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Nanabhai Mashruwala’s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Hansa Mehta, wife of Dr. Jivraj Mehta, who had begun the work of </w:t>
      </w:r>
      <w:r>
        <w:rPr>
          <w:rFonts w:ascii="Times" w:hAnsi="Times" w:eastAsia="Times"/>
          <w:b w:val="0"/>
          <w:i w:val="0"/>
          <w:color w:val="000000"/>
          <w:sz w:val="18"/>
        </w:rPr>
        <w:t>prohibition in Bombay in April with a band of Gujarati women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2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443. LETTER TO HEMPRABHA DAS GUPTA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They are a boon for me. It gives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joy to note that your self-confidence is growing day by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increase it further. What can I write about Satis Babu?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watching him grow for quite a time.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such faith in khadi that God will provide you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assistance. The sacred text goes: to each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>faith. It cannot prove false.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grant some peace to Charu. Where is Arun?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my blessings to Satis Babu and also to Charu, Arun and </w:t>
      </w:r>
      <w:r>
        <w:rPr>
          <w:rFonts w:ascii="Times" w:hAnsi="Times" w:eastAsia="Times"/>
          <w:b w:val="0"/>
          <w:i w:val="0"/>
          <w:color w:val="000000"/>
          <w:sz w:val="22"/>
        </w:rPr>
        <w:t>Tarini.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write everything in connection with khadi.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1669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946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444. LETTER TO MIRABEHN</w:t>
      </w:r>
    </w:p>
    <w:p>
      <w:pPr>
        <w:autoSpaceDN w:val="0"/>
        <w:autoSpaceDE w:val="0"/>
        <w:widowControl/>
        <w:spacing w:line="294" w:lineRule="exact" w:before="1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28,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sticking to your wheel. It is now causing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strain.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given any trouble at all. In that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a better wheel. I have still difficulty in getting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fineness. Anyway, I shall not easily let it go. The speed is still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for the first time I got 154 rounds in 65 minutes.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 for me. On the travelling wheel I had reached 200 </w:t>
      </w:r>
      <w:r>
        <w:rPr>
          <w:rFonts w:ascii="Times" w:hAnsi="Times" w:eastAsia="Times"/>
          <w:b w:val="0"/>
          <w:i w:val="0"/>
          <w:color w:val="000000"/>
          <w:sz w:val="22"/>
        </w:rPr>
        <w:t>rounds per hour when the machine went on without a break.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translating the hymns for you I am giving myself much joy. </w:t>
      </w:r>
      <w:r>
        <w:rPr>
          <w:rFonts w:ascii="Times" w:hAnsi="Times" w:eastAsia="Times"/>
          <w:b w:val="0"/>
          <w:i w:val="0"/>
          <w:color w:val="000000"/>
          <w:sz w:val="22"/>
        </w:rPr>
        <w:t>Have I not expressed my love oftener in storms than in gentle soot-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hing showers of affection? The memory of these storms adds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this exclusive translation for you. But it is a long affair.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the 10th hymn today. The verses took me a long time. The hymn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one per day. And I have still nearly 170 to do!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not much likelihood of my reaching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just yet.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fever is disturbing. You are still sensitive to changes.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take care of yourself and do not hesitate to travel 2nd if you </w:t>
      </w:r>
      <w:r>
        <w:rPr>
          <w:rFonts w:ascii="Times" w:hAnsi="Times" w:eastAsia="Times"/>
          <w:b w:val="0"/>
          <w:i w:val="0"/>
          <w:color w:val="000000"/>
          <w:sz w:val="22"/>
        </w:rPr>
        <w:t>find it at all necessary. I am looking forward to this week’s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5404. Courtesy: Mirabehn; also G.N. 9638</w:t>
      </w:r>
    </w:p>
    <w:p>
      <w:pPr>
        <w:autoSpaceDN w:val="0"/>
        <w:autoSpaceDE w:val="0"/>
        <w:widowControl/>
        <w:spacing w:line="240" w:lineRule="exact" w:before="2120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10th hymn referred to in the letter was translated on this date,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Ashram Bhajanavali</w:t>
      </w:r>
      <w:r>
        <w:rPr>
          <w:rFonts w:ascii="Times" w:hAnsi="Times" w:eastAsia="Times"/>
          <w:b w:val="0"/>
          <w:i w:val="0"/>
          <w:color w:val="000000"/>
          <w:sz w:val="18"/>
        </w:rPr>
        <w:t>”,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15-12-1930. The letter, however, bears the date “27th July </w:t>
      </w:r>
      <w:r>
        <w:rPr>
          <w:rFonts w:ascii="Times" w:hAnsi="Times" w:eastAsia="Times"/>
          <w:b w:val="0"/>
          <w:i w:val="0"/>
          <w:color w:val="000000"/>
          <w:sz w:val="18"/>
        </w:rPr>
        <w:t>1930” in Mirabehn’s handwriting.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69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2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445. LETTER TO GANGABEHN VAIDYA</w:t>
      </w:r>
    </w:p>
    <w:p>
      <w:pPr>
        <w:autoSpaceDN w:val="0"/>
        <w:autoSpaceDE w:val="0"/>
        <w:widowControl/>
        <w:spacing w:line="306" w:lineRule="exact" w:before="106" w:after="0"/>
        <w:ind w:left="392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28,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(SENIOR),</w:t>
      </w:r>
    </w:p>
    <w:p>
      <w:pPr>
        <w:autoSpaceDN w:val="0"/>
        <w:autoSpaceDE w:val="0"/>
        <w:widowControl/>
        <w:spacing w:line="280" w:lineRule="exact" w:before="78" w:after="0"/>
        <w:ind w:left="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see that you are completely at peace. In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opportunities of service which come to us unsought lies </w:t>
      </w:r>
      <w:r>
        <w:rPr>
          <w:rFonts w:ascii="Times" w:hAnsi="Times" w:eastAsia="Times"/>
          <w:b w:val="0"/>
          <w:i w:val="0"/>
          <w:color w:val="000000"/>
          <w:sz w:val="22"/>
        </w:rPr>
        <w:t>the growth of the soul; that is the only way in which we can realize it.</w:t>
      </w:r>
    </w:p>
    <w:p>
      <w:pPr>
        <w:autoSpaceDN w:val="0"/>
        <w:autoSpaceDE w:val="0"/>
        <w:widowControl/>
        <w:spacing w:line="220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92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66" w:lineRule="exact" w:before="48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Bapuna Patro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-6: </w:t>
      </w:r>
      <w:r>
        <w:rPr>
          <w:rFonts w:ascii="Times" w:hAnsi="Times" w:eastAsia="Times"/>
          <w:b w:val="0"/>
          <w:i/>
          <w:color w:val="000000"/>
          <w:sz w:val="20"/>
        </w:rPr>
        <w:t>G. S. Gangabehnne</w:t>
      </w:r>
      <w:r>
        <w:rPr>
          <w:rFonts w:ascii="Times" w:hAnsi="Times" w:eastAsia="Times"/>
          <w:b w:val="0"/>
          <w:i w:val="0"/>
          <w:color w:val="000000"/>
          <w:sz w:val="20"/>
        </w:rPr>
        <w:t>, p. 40; also C.W. 8754. Courtesy: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Gangabehn Vaidya</w:t>
      </w:r>
    </w:p>
    <w:p>
      <w:pPr>
        <w:autoSpaceDN w:val="0"/>
        <w:autoSpaceDE w:val="0"/>
        <w:widowControl/>
        <w:spacing w:line="292" w:lineRule="exact" w:before="416" w:after="0"/>
        <w:ind w:left="150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446. LETTER TO PREMABEHN KANTAK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1930</w:t>
      </w:r>
    </w:p>
    <w:p>
      <w:pPr>
        <w:autoSpaceDN w:val="0"/>
        <w:autoSpaceDE w:val="0"/>
        <w:widowControl/>
        <w:spacing w:line="212" w:lineRule="exact" w:before="1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300" w:lineRule="exact" w:before="78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trouble to me to write to you. Your diagnosis is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feel more interest in solving the problems of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of the women in it; than we do in solving the problems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For the solution of these problems contains the key to the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of bigger problems. “As in the body, so in the universe.”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know the universe we would lose our way, but the body is in </w:t>
      </w:r>
      <w:r>
        <w:rPr>
          <w:rFonts w:ascii="Times" w:hAnsi="Times" w:eastAsia="Times"/>
          <w:b w:val="0"/>
          <w:i w:val="0"/>
          <w:color w:val="000000"/>
          <w:sz w:val="22"/>
        </w:rPr>
        <w:t>our hands.</w:t>
      </w:r>
    </w:p>
    <w:p>
      <w:pPr>
        <w:autoSpaceDN w:val="0"/>
        <w:autoSpaceDE w:val="0"/>
        <w:widowControl/>
        <w:spacing w:line="294" w:lineRule="exact" w:before="2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infant class seems to be getting well organized.</w:t>
      </w:r>
    </w:p>
    <w:p>
      <w:pPr>
        <w:autoSpaceDN w:val="0"/>
        <w:autoSpaceDE w:val="0"/>
        <w:widowControl/>
        <w:spacing w:line="294" w:lineRule="exact" w:before="2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Shila must have recovered now.</w:t>
      </w:r>
    </w:p>
    <w:p>
      <w:pPr>
        <w:autoSpaceDN w:val="0"/>
        <w:autoSpaceDE w:val="0"/>
        <w:widowControl/>
        <w:spacing w:line="294" w:lineRule="exact" w:before="2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deliberately advised you to try bitter gourds.</w:t>
      </w:r>
    </w:p>
    <w:p>
      <w:pPr>
        <w:autoSpaceDN w:val="0"/>
        <w:autoSpaceDE w:val="0"/>
        <w:widowControl/>
        <w:spacing w:line="294" w:lineRule="exact" w:before="2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Idealism can follow the right path. To lead it along that path is</w:t>
      </w:r>
    </w:p>
    <w:p>
      <w:pPr>
        <w:autoSpaceDN w:val="0"/>
        <w:autoSpaceDE w:val="0"/>
        <w:widowControl/>
        <w:spacing w:line="240" w:lineRule="exact" w:before="30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printed source.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19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06" w:right="1394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sectPr>
          <w:pgSz w:w="9360" w:h="12960"/>
          <w:pgMar w:top="534" w:right="13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paramartha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22"/>
        </w:rPr>
        <w:t>‘purushartha’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you think of a neutral word?</w:t>
      </w:r>
    </w:p>
    <w:p>
      <w:pPr>
        <w:sectPr>
          <w:type w:val="continuous"/>
          <w:pgSz w:w="9360" w:h="12960"/>
          <w:pgMar w:top="534" w:right="1312" w:bottom="468" w:left="1440" w:header="720" w:footer="720" w:gutter="0"/>
          <w:cols w:num="2" w:equalWidth="0">
            <w:col w:w="3546" w:space="0"/>
            <w:col w:w="306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one-sided in its connotation.</w:t>
      </w:r>
    </w:p>
    <w:p>
      <w:pPr>
        <w:sectPr>
          <w:type w:val="nextColumn"/>
          <w:pgSz w:w="9360" w:h="12960"/>
          <w:pgMar w:top="534" w:right="1312" w:bottom="468" w:left="1440" w:header="720" w:footer="720" w:gutter="0"/>
          <w:cols w:num="2" w:equalWidth="0">
            <w:col w:w="3546" w:space="0"/>
            <w:col w:w="3061" w:space="0"/>
          </w:cols>
          <w:docGrid w:linePitch="360"/>
        </w:sectPr>
      </w:pPr>
    </w:p>
    <w:p>
      <w:pPr>
        <w:autoSpaceDN w:val="0"/>
        <w:tabs>
          <w:tab w:pos="550" w:val="left"/>
          <w:tab w:pos="5470" w:val="left"/>
          <w:tab w:pos="5730" w:val="left"/>
        </w:tabs>
        <w:autoSpaceDE w:val="0"/>
        <w:widowControl/>
        <w:spacing w:line="292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Dhurandhar may certainly translate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Anasaktiyoga.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10227; also C.W. 6675.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80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447. LETTER TO GANGABEHN VAIDYA</w:t>
      </w:r>
    </w:p>
    <w:p>
      <w:pPr>
        <w:autoSpaceDN w:val="0"/>
        <w:autoSpaceDE w:val="0"/>
        <w:widowControl/>
        <w:spacing w:line="324" w:lineRule="exact" w:before="148" w:after="0"/>
        <w:ind w:left="531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28, 1930</w:t>
      </w:r>
    </w:p>
    <w:p>
      <w:pPr>
        <w:autoSpaceDN w:val="0"/>
        <w:tabs>
          <w:tab w:pos="550" w:val="left"/>
        </w:tabs>
        <w:autoSpaceDE w:val="0"/>
        <w:widowControl/>
        <w:spacing w:line="306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GANGABEHN (SENIOR),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family seems to be increasing. That is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be. So long as we have the spirit of service in us,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come.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serious was Nath’s eczema?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04"/>
        <w:gridCol w:w="3304"/>
      </w:tblGrid>
      <w:tr>
        <w:trPr>
          <w:trHeight w:hRule="exact" w:val="63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Bapuna Patro-6: G. S. Gangabehnne,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p. 40; also C.W. 8755. Courtesy: </w:t>
      </w:r>
      <w:r>
        <w:rPr>
          <w:rFonts w:ascii="Times" w:hAnsi="Times" w:eastAsia="Times"/>
          <w:b w:val="0"/>
          <w:i w:val="0"/>
          <w:color w:val="000000"/>
          <w:sz w:val="20"/>
        </w:rPr>
        <w:t>Gangabehn Vaidya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highest end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Human effort; the goal or purpose of human life, the four traditionally accepted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ones being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dharma, artha, kama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moksha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type w:val="continuous"/>
          <w:pgSz w:w="9360" w:h="12960"/>
          <w:pgMar w:top="534" w:right="13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448. LETTER TO PRABHAVATI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1930</w:t>
      </w:r>
    </w:p>
    <w:p>
      <w:pPr>
        <w:autoSpaceDN w:val="0"/>
        <w:autoSpaceDE w:val="0"/>
        <w:widowControl/>
        <w:spacing w:line="212" w:lineRule="exact" w:before="1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PRABHAVATI,</w:t>
      </w:r>
    </w:p>
    <w:p>
      <w:pPr>
        <w:autoSpaceDN w:val="0"/>
        <w:autoSpaceDE w:val="0"/>
        <w:widowControl/>
        <w:spacing w:line="280" w:lineRule="exact" w:before="38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Where does Mrityunjaya live? What are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activities ? Does Mataji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feel the separation from Rajendra Babu </w:t>
      </w:r>
      <w:r>
        <w:rPr>
          <w:rFonts w:ascii="Times" w:hAnsi="Times" w:eastAsia="Times"/>
          <w:b w:val="0"/>
          <w:i w:val="0"/>
          <w:color w:val="000000"/>
          <w:sz w:val="22"/>
        </w:rPr>
        <w:t>? How is Vidyavati’s health ?</w:t>
      </w:r>
    </w:p>
    <w:p>
      <w:pPr>
        <w:autoSpaceDN w:val="0"/>
        <w:tabs>
          <w:tab w:pos="540" w:val="left"/>
        </w:tabs>
        <w:autoSpaceDE w:val="0"/>
        <w:widowControl/>
        <w:spacing w:line="280" w:lineRule="exact" w:before="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diet continues to be the same. The weight remains steady at </w:t>
      </w:r>
      <w:r>
        <w:rPr>
          <w:rFonts w:ascii="Times" w:hAnsi="Times" w:eastAsia="Times"/>
          <w:b w:val="0"/>
          <w:i w:val="0"/>
          <w:color w:val="000000"/>
          <w:sz w:val="22"/>
        </w:rPr>
        <w:t>103-104. That is not bad.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3391</w:t>
      </w:r>
    </w:p>
    <w:p>
      <w:pPr>
        <w:autoSpaceDN w:val="0"/>
        <w:autoSpaceDE w:val="0"/>
        <w:widowControl/>
        <w:spacing w:line="292" w:lineRule="exact" w:before="742" w:after="0"/>
        <w:ind w:left="0" w:right="12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449. LETTER TO RAIHANA TYABJI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1930</w:t>
      </w:r>
    </w:p>
    <w:p>
      <w:pPr>
        <w:autoSpaceDN w:val="0"/>
        <w:autoSpaceDE w:val="0"/>
        <w:widowControl/>
        <w:spacing w:line="270" w:lineRule="exact" w:before="50" w:after="0"/>
        <w:ind w:left="0" w:right="25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Bismillah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RAIHANA,</w:t>
      </w:r>
    </w:p>
    <w:p>
      <w:pPr>
        <w:autoSpaceDN w:val="0"/>
        <w:autoSpaceDE w:val="0"/>
        <w:widowControl/>
        <w:spacing w:line="274" w:lineRule="exact" w:before="38" w:after="0"/>
        <w:ind w:left="0" w:right="24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Khuda Hafiz </w:t>
      </w:r>
      <w:r>
        <w:rPr>
          <w:rFonts w:ascii="Times" w:hAnsi="Times" w:eastAsia="Times"/>
          <w:b w:val="0"/>
          <w:i/>
          <w:color w:val="000000"/>
          <w:sz w:val="12"/>
        </w:rPr>
        <w:t>3</w:t>
      </w:r>
    </w:p>
    <w:p>
      <w:pPr>
        <w:autoSpaceDN w:val="0"/>
        <w:autoSpaceDE w:val="0"/>
        <w:widowControl/>
        <w:spacing w:line="280" w:lineRule="exact" w:before="42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was filled with joy to see your letter in Gujarati. Your 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dwriting also was fairly good, and the language simply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upon. Even the prayers of the pure in heart serve the cause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as, or even better than, public work. Hence, what does it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work actively? Don’t feel unhappy about that. How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Father’s health? Is he happy and cheerful? How is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Lukmani now? The Tyabji family has indeed given a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itself. Tell Mother that her smiling and modest face comes </w:t>
      </w:r>
      <w:r>
        <w:rPr>
          <w:rFonts w:ascii="Times" w:hAnsi="Times" w:eastAsia="Times"/>
          <w:b w:val="0"/>
          <w:i w:val="0"/>
          <w:color w:val="000000"/>
          <w:sz w:val="22"/>
        </w:rPr>
        <w:t>before me every day.</w:t>
      </w:r>
    </w:p>
    <w:p>
      <w:pPr>
        <w:autoSpaceDN w:val="0"/>
        <w:autoSpaceDE w:val="0"/>
        <w:widowControl/>
        <w:spacing w:line="220" w:lineRule="exact" w:before="308" w:after="0"/>
        <w:ind w:left="54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Rajendra Prasad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expressions are in Urdu.</w:t>
      </w:r>
    </w:p>
    <w:p>
      <w:pPr>
        <w:autoSpaceDN w:val="0"/>
        <w:autoSpaceDE w:val="0"/>
        <w:widowControl/>
        <w:spacing w:line="23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394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again.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experience any difficulty in reading this, let me know.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890" w:val="left"/>
        </w:tabs>
        <w:autoSpaceDE w:val="0"/>
        <w:widowControl/>
        <w:spacing w:line="294" w:lineRule="exact" w:before="34" w:after="0"/>
        <w:ind w:left="5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9618</w:t>
      </w:r>
    </w:p>
    <w:p>
      <w:pPr>
        <w:autoSpaceDN w:val="0"/>
        <w:autoSpaceDE w:val="0"/>
        <w:widowControl/>
        <w:spacing w:line="292" w:lineRule="exact" w:before="422" w:after="0"/>
        <w:ind w:left="0" w:right="11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450. LETTER TO MANIBEHN PATEL</w:t>
      </w:r>
    </w:p>
    <w:p>
      <w:pPr>
        <w:autoSpaceDN w:val="0"/>
        <w:autoSpaceDE w:val="0"/>
        <w:widowControl/>
        <w:spacing w:line="324" w:lineRule="exact" w:before="148" w:after="0"/>
        <w:ind w:left="531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28,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 (PATEL),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after many a week that you have favoured me with a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are busy and doing good work in a field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choice, but I want you to write all the same.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Live long and serve the country to the best of your ability.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00" w:lineRule="exact" w:before="28" w:after="0"/>
        <w:ind w:left="10" w:right="288" w:firstLine="5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HRIRAM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ANDHURST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Bapuna Patro–4: Manibehn Patelne, </w:t>
      </w:r>
      <w:r>
        <w:rPr>
          <w:rFonts w:ascii="Times" w:hAnsi="Times" w:eastAsia="Times"/>
          <w:b w:val="0"/>
          <w:i w:val="0"/>
          <w:color w:val="000000"/>
          <w:sz w:val="20"/>
        </w:rPr>
        <w:t>p. 72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34" w:right="13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451. LETTER TO CHANDRAKANTA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Y.M.,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1930</w:t>
      </w:r>
    </w:p>
    <w:p>
      <w:pPr>
        <w:autoSpaceDN w:val="0"/>
        <w:autoSpaceDE w:val="0"/>
        <w:widowControl/>
        <w:spacing w:line="212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80" w:lineRule="exact" w:before="78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Get your teeth examined by Haribhai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mediately. Kaka Saheb says that he has been advised by a competent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that saline gargle repeated ten or twelve times a day helps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teeth. He has also suggested gargling with coconut oil. Both things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side by side, though not at the same time. Even while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remedy, you must consult a doctor. There is no need at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The jaw must be healing. You of course did well to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>Write and give my blessings to Brother.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82" w:after="0"/>
        <w:ind w:left="128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452.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Y.M.,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28. 1930</w:t>
      </w:r>
    </w:p>
    <w:p>
      <w:pPr>
        <w:autoSpaceDN w:val="0"/>
        <w:autoSpaceDE w:val="0"/>
        <w:widowControl/>
        <w:spacing w:line="212" w:lineRule="exact" w:before="13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tabs>
          <w:tab w:pos="540" w:val="left"/>
        </w:tabs>
        <w:autoSpaceDE w:val="0"/>
        <w:widowControl/>
        <w:spacing w:line="280" w:lineRule="exact" w:before="5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and shankerlal’s letters. I am observing all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God’s grace in it.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keep writing to 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 N. 11551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187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94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453. LETTER TO SHOORJI VALLABHDAS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SHOORJI VALLABHDAS,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English letter and the book. I have still not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letter. The Superintendent has definitely no authority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me to send a Foreword from here. He must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the latter will never give such permission.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it proper to write to the Government yourself, you may do so.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4094</w:t>
      </w:r>
    </w:p>
    <w:p>
      <w:pPr>
        <w:autoSpaceDN w:val="0"/>
        <w:autoSpaceDE w:val="0"/>
        <w:widowControl/>
        <w:spacing w:line="292" w:lineRule="exact" w:before="382" w:after="0"/>
        <w:ind w:left="0" w:right="15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454.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Now I am given almost all the letters. Still,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writing in English. It was good that you did not come to Poona.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see anybody. The conditions placed on receiving visitors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acceptable to me; I have therefore had only one visit so far.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possibility of a second. It causes me no pain. In fact a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rights at all. Incarceration is a kind of moral death, it can mean </w:t>
      </w:r>
      <w:r>
        <w:rPr>
          <w:rFonts w:ascii="Times" w:hAnsi="Times" w:eastAsia="Times"/>
          <w:b w:val="0"/>
          <w:i w:val="0"/>
          <w:color w:val="000000"/>
          <w:sz w:val="22"/>
        </w:rPr>
        <w:t>only that.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good laugh over your account of the dream. That dream </w:t>
      </w:r>
      <w:r>
        <w:rPr>
          <w:rFonts w:ascii="Times" w:hAnsi="Times" w:eastAsia="Times"/>
          <w:b w:val="0"/>
          <w:i w:val="0"/>
          <w:color w:val="000000"/>
          <w:sz w:val="22"/>
        </w:rPr>
        <w:t>is a sign of love. We do not dream of strangers.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well. The water here is somewhat constipating. But </w:t>
      </w:r>
      <w:r>
        <w:rPr>
          <w:rFonts w:ascii="Times" w:hAnsi="Times" w:eastAsia="Times"/>
          <w:b w:val="0"/>
          <w:i w:val="0"/>
          <w:color w:val="000000"/>
          <w:sz w:val="22"/>
        </w:rPr>
        <w:t>it causes me no trouble.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plying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then, why not ply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regularly? My experience is that the worth of a job done irregularly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increases at least fourfold if performed regularly. The whole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 by order. Such experiences have given rise to the saying: To </w:t>
      </w:r>
      <w:r>
        <w:rPr>
          <w:rFonts w:ascii="Times" w:hAnsi="Times" w:eastAsia="Times"/>
          <w:b w:val="0"/>
          <w:i w:val="0"/>
          <w:color w:val="000000"/>
          <w:sz w:val="22"/>
        </w:rPr>
        <w:t>disordered minds even blessing comes as a calamity.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the trend for khadi gave me joy. Your son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fully recovered by now.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36" w:right="13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health? What do you eat? My diet consists of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curds, raisins, dates and lemons. I take the lime juice with soda or hot </w:t>
      </w:r>
      <w:r>
        <w:rPr>
          <w:rFonts w:ascii="Times" w:hAnsi="Times" w:eastAsia="Times"/>
          <w:b w:val="0"/>
          <w:i w:val="0"/>
          <w:color w:val="000000"/>
          <w:sz w:val="22"/>
        </w:rPr>
        <w:t>water and salt.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Bhai Manmohan Gandhi that I have received his book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his letter. There is very little time for reading books. Almost all my </w:t>
      </w:r>
      <w:r>
        <w:rPr>
          <w:rFonts w:ascii="Times" w:hAnsi="Times" w:eastAsia="Times"/>
          <w:b w:val="0"/>
          <w:i w:val="0"/>
          <w:color w:val="000000"/>
          <w:sz w:val="22"/>
        </w:rPr>
        <w:t>energy is devoted to spinning and carding.</w:t>
      </w:r>
    </w:p>
    <w:p>
      <w:pPr>
        <w:autoSpaceDN w:val="0"/>
        <w:autoSpaceDE w:val="0"/>
        <w:widowControl/>
        <w:spacing w:line="220" w:lineRule="exact" w:before="66" w:after="0"/>
        <w:ind w:left="0" w:right="2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12" w:lineRule="exact" w:before="104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MOHANDAS</w:t>
      </w:r>
    </w:p>
    <w:p>
      <w:pPr>
        <w:autoSpaceDN w:val="0"/>
        <w:autoSpaceDE w:val="0"/>
        <w:widowControl/>
        <w:spacing w:line="240" w:lineRule="exact" w:before="6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6186. Courtesy: G. D. Birla</w:t>
      </w:r>
    </w:p>
    <w:p>
      <w:pPr>
        <w:autoSpaceDN w:val="0"/>
        <w:autoSpaceDE w:val="0"/>
        <w:widowControl/>
        <w:spacing w:line="292" w:lineRule="exact" w:before="382" w:after="0"/>
        <w:ind w:left="156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28/31,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Kakasaheb remarks that the ink and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use are such that the ink comes out on the other 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sheet, and hence it will not do to write on both sides. What he says is </w:t>
      </w:r>
      <w:r>
        <w:rPr>
          <w:rFonts w:ascii="Times" w:hAnsi="Times" w:eastAsia="Times"/>
          <w:b w:val="0"/>
          <w:i w:val="0"/>
          <w:color w:val="000000"/>
          <w:sz w:val="22"/>
        </w:rPr>
        <w:t>correct. In such a case, it is desirable to write on one side only.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the letters were properly packed. I preserve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envelopes and will use them when I need them. I have already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previous letter that I had received the cotton. I could card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only today. The air was very moist because of the rains.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which tires me out, but the sitting for long hours.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some way by and by. I will not readily accept defeat.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this which need cause you concern. Even when I was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jail, did I ever sit at the spinning-wheel for four or five hours at a </w:t>
      </w:r>
      <w:r>
        <w:rPr>
          <w:rFonts w:ascii="Times" w:hAnsi="Times" w:eastAsia="Times"/>
          <w:b w:val="0"/>
          <w:i w:val="0"/>
          <w:color w:val="000000"/>
          <w:sz w:val="22"/>
        </w:rPr>
        <w:t>stretch?</w:t>
      </w:r>
    </w:p>
    <w:p>
      <w:pPr>
        <w:autoSpaceDN w:val="0"/>
        <w:autoSpaceDE w:val="0"/>
        <w:widowControl/>
        <w:spacing w:line="240" w:lineRule="exact" w:before="54" w:after="0"/>
        <w:ind w:left="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injury to Keshu’s finger must have healed by now.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Balkrishna’s body stand the strain of night watch? He should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beyond his strength.</w:t>
      </w:r>
    </w:p>
    <w:p>
      <w:pPr>
        <w:autoSpaceDN w:val="0"/>
        <w:autoSpaceDE w:val="0"/>
        <w:widowControl/>
        <w:spacing w:line="240" w:lineRule="exact" w:before="54" w:after="0"/>
        <w:ind w:left="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keep good health. On a spring balance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weighed 109 lb. He must be walking about 8 miles a day,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he does for exercise and during work. The exertion of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is in addition to this. His diet is still the same.</w:t>
      </w:r>
    </w:p>
    <w:p>
      <w:pPr>
        <w:autoSpaceDN w:val="0"/>
        <w:autoSpaceDE w:val="0"/>
        <w:widowControl/>
        <w:spacing w:line="240" w:lineRule="exact" w:before="54" w:after="0"/>
        <w:ind w:left="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any men or women to whom I have not written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expect letters from me, let me know their names.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letter from Ramabehn (Ranchhodbhai’s). She must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mine.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about ahimsa.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commencement of this discourse is both comic and painful.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two had a discussion on how to economize in the use of cloth-lined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envelopes and save the same envelopes for use again and again.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was whether to paste a blank sheet on the whole 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 or paste only slips over portions where something was written.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a futile discussion. We wasted on it 15 minutes of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after prayers, demonstrating our foolishness thereby. In doing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violated truth and ahimsa and displayed lack of discrimination.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was violated, because the discussion was not inspired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ardent desire for its search. Ahimsa was shamed, because I, who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every moment of my time to discover the sufferings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in thinking about the ways of ending them, wasted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priceless minutes in a futile discussion. We displayed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discrimination, because if we had thought about the utility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discussion, it would not have lasted even a minute. After we had stolen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 minutes from people’s time, we realized our foolishness and </w:t>
      </w:r>
      <w:r>
        <w:rPr>
          <w:rFonts w:ascii="Times" w:hAnsi="Times" w:eastAsia="Times"/>
          <w:b w:val="0"/>
          <w:i w:val="0"/>
          <w:color w:val="000000"/>
          <w:sz w:val="22"/>
        </w:rPr>
        <w:t>thanked God for opening our eyes.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purposely given this introduction.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Truth is as narrow as it is straight. Even so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It is like balancing oneself on the edge of a sword.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 an acrobat can walk on a rope. But the concentration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tread the path of Truth and ahimsa is far greater.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inattention brings one tumbling to the ground. One can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Truth and ahimsa only by ceaseless striving.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impossible for us to realize perfect truth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imprisoned in this mortal frame. We can only visualize it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imagination. We cannot, through the instrumentality of this ephemeral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see face to face truth which is eternal. That is why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resort we must depend on faith.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the impossibility of full realization of truth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 body led some ancient seeker after truth to the appreciation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The question which confronted him was: “Shall I bear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create difficulties for me, or shall I destroy them?”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 realized that he who went on destroying others did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headway but simply stayed where he was, while the man who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created difficulties marched ahead and at times even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with him. The first act of destruction taught him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 which was the object of his quest was not outside himself but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36" w:right="13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within. Hence the more he took to violence, the more he receded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For in fighting the imagined enemy without, he neglected the </w:t>
      </w:r>
      <w:r>
        <w:rPr>
          <w:rFonts w:ascii="Times" w:hAnsi="Times" w:eastAsia="Times"/>
          <w:b w:val="0"/>
          <w:i w:val="0"/>
          <w:color w:val="000000"/>
          <w:sz w:val="22"/>
        </w:rPr>
        <w:t>enemy within.</w:t>
      </w:r>
    </w:p>
    <w:p>
      <w:pPr>
        <w:autoSpaceDN w:val="0"/>
        <w:autoSpaceDE w:val="0"/>
        <w:widowControl/>
        <w:spacing w:line="260" w:lineRule="exact" w:before="40" w:after="0"/>
        <w:ind w:left="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punish thieves because we think they harass us.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us alone; but they will only transfer their attentions to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victim. This other victim, however, is also a human being, ourselves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form, and so we are caught in a vicious circle.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thieves continues to increase, as they think it is their business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steal. In the end we see that it is better to tolerate the thieves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them. The forbearance may even bring them to their senses.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tolerating them we realize that thieves are not different from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our brethren, our friends, and may not be punished. But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bear with the thieves, we may not endure the infliction.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only induce cowardice. So we realize a further duty. Since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thieves as our kith and kin, they must be made to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kinship. And so we must take pains to devise ways and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them over. This is the path of ahimsa. It may entail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and the cultivating of end-less patience. Given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the thief is bound in the end to turn away from his evil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shall get a clearer vision of truth. Thus step by step we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make friends with all the world; we realize the greatness of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Truth. Our peace of mind increases in spite of suffering; we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 and more ent-erprising; we understand more clearly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what is everlasting and what is not; we learn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between what is our duty and what is not. Our pride melts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and we become humble. Our worldly attachments diminish and </w:t>
      </w:r>
      <w:r>
        <w:rPr>
          <w:rFonts w:ascii="Times" w:hAnsi="Times" w:eastAsia="Times"/>
          <w:b w:val="0"/>
          <w:i w:val="0"/>
          <w:color w:val="000000"/>
          <w:sz w:val="22"/>
        </w:rPr>
        <w:t>likewise the evil within us diminishes from day to day.</w:t>
      </w:r>
    </w:p>
    <w:p>
      <w:pPr>
        <w:autoSpaceDN w:val="0"/>
        <w:autoSpaceDE w:val="0"/>
        <w:widowControl/>
        <w:spacing w:line="280" w:lineRule="exact" w:before="40" w:after="0"/>
        <w:ind w:left="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is not the crude thing it has been made to appear.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any living thing is no doubt a part of ahimsa. But it is its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expression. The principle of ahimsa is hurt by every evil thought,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haste, by lying, by hatred, by wishing ill of anybody.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violated by our holding on to what the world needs. But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even what we eat day by day. In the place where we stand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millions of micro-organisms to whom the place belongs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hurt by our presence there. What should we do then?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suicide ? Even that is no solution, if we believe, as we do,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spirit is attached to the flesh, on every destruction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body it weaves for itself another. The body will cease to be only when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4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0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up all attachment to it. This freedom from all attachment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God as Truth. Such realization cannot be attained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Realizing that this body does not belong to us, that it is a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to our charge, we should make the right use of it and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towards our goal.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wished to write something which would be easy for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but I find that I have written a difficult discourse.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who has thought even a little about ahimsa should find any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understanding what I have written.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perhaps clear from the foregoing that without ahimsa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seek and find Truth. Ahimsa and Truth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intertwined that it is practically impossible to disentangle and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are like the two sides of a coin, or rather of a smooth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unstamped metallic disc. Who can say which is the obverse and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reverse? Nevertheless, ahimsa is the means and Truth is the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be means must always be within our reach, and so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our supreme duty and Truth becomes God for us. If we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the means, we are bound to reach the end sooner or later.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to do this, we shall have won the battle. Whatever difficulties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encounter, whatever apparent reverses we sustain, we should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but should ever repeat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“Truth exists, it alone exists.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only God and there is but one way of realizing it; there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means and that is ahimsa. I will never give it up. May the God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Truth, in whose name I have taken this pledge, give me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to keep it.”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4"/>
        <w:gridCol w:w="3304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57 letters.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34" w:right="13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456. LETTER TO GOVIND PATEL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GOVIND,</w:t>
      </w:r>
    </w:p>
    <w:p>
      <w:pPr>
        <w:autoSpaceDN w:val="0"/>
        <w:autoSpaceDE w:val="0"/>
        <w:widowControl/>
        <w:spacing w:line="260" w:lineRule="exact" w:before="78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read your letter. Your handwriting is beautiful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spelling is better than mine. You could certainly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your health. Do so in your next letter. How did Rambhau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ill? How is Jayanti now? How do you spend your day? What do you </w:t>
      </w:r>
      <w:r>
        <w:rPr>
          <w:rFonts w:ascii="Times" w:hAnsi="Times" w:eastAsia="Times"/>
          <w:b w:val="0"/>
          <w:i w:val="0"/>
          <w:color w:val="000000"/>
          <w:sz w:val="22"/>
        </w:rPr>
        <w:t>eat? Where do you live, and what is your weight?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3947</w:t>
      </w:r>
    </w:p>
    <w:p>
      <w:pPr>
        <w:autoSpaceDN w:val="0"/>
        <w:autoSpaceDE w:val="0"/>
        <w:widowControl/>
        <w:spacing w:line="292" w:lineRule="exact" w:before="382" w:after="0"/>
        <w:ind w:left="0" w:right="14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457. NOTE TO M. R. JAYAKAR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1930</w:t>
      </w:r>
    </w:p>
    <w:p>
      <w:pPr>
        <w:autoSpaceDN w:val="0"/>
        <w:autoSpaceDE w:val="0"/>
        <w:widowControl/>
        <w:spacing w:line="260" w:lineRule="exact" w:before="42" w:after="0"/>
        <w:ind w:left="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No constitutional scheme would be acceptable to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did not contain a clause allowing India the right to secede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 at her desire and another clause which gave the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>power to India to deal satisfactorily with his eleven points.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(2) The Viceroy should be made aware of this position of</w:t>
      </w:r>
    </w:p>
    <w:p>
      <w:pPr>
        <w:autoSpaceDN w:val="0"/>
        <w:autoSpaceDE w:val="0"/>
        <w:widowControl/>
        <w:spacing w:line="260" w:lineRule="exact" w:before="40" w:after="0"/>
        <w:ind w:left="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in order that the Viceroy should not consider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views of Mr. Gandhi had taken him by surprise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urged at the Round Table Conference. The Viceroy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aware that Mr. Gandhi would insist at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on a clause giving India the right to have examined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tribunal all the British claims and concessions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>Britishers in the past.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5-9-1930</w:t>
      </w:r>
    </w:p>
    <w:p>
      <w:pPr>
        <w:autoSpaceDN w:val="0"/>
        <w:autoSpaceDE w:val="0"/>
        <w:widowControl/>
        <w:spacing w:line="320" w:lineRule="exact" w:before="146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Govind Patel”, 17-7-1930.</w:t>
      </w:r>
    </w:p>
    <w:p>
      <w:pPr>
        <w:autoSpaceDN w:val="0"/>
        <w:tabs>
          <w:tab w:pos="540" w:val="left"/>
        </w:tabs>
        <w:autoSpaceDE w:val="0"/>
        <w:widowControl/>
        <w:spacing w:line="220" w:lineRule="exact" w:before="2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July 31, August 1 and August 2, M. R. Jayakar again saw Gandhiji who </w:t>
      </w:r>
      <w:r>
        <w:rPr>
          <w:rFonts w:ascii="Times" w:hAnsi="Times" w:eastAsia="Times"/>
          <w:b w:val="0"/>
          <w:i w:val="0"/>
          <w:color w:val="000000"/>
          <w:sz w:val="18"/>
        </w:rPr>
        <w:t>dictated this note which was to form the basis of negotiations with the Viceroy.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19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94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458.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1930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VASUMATI,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When we are required to assume leadership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service, we should do even that and carry on the work.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faith begins as faith in the doer but it should be transformed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his work. Only then can we feel satisfied. The doer lives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and is no more; he is only an instrument. Actions live for 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Harishchandra now? But truth has always been, and is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Harishchandra’s immortality is the result of his action in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truth. Truth existed even before he was born. He served only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instrument. Fix this thought in your mind with the help of other </w:t>
      </w:r>
      <w:r>
        <w:rPr>
          <w:rFonts w:ascii="Times" w:hAnsi="Times" w:eastAsia="Times"/>
          <w:b w:val="0"/>
          <w:i w:val="0"/>
          <w:color w:val="000000"/>
          <w:sz w:val="22"/>
        </w:rPr>
        <w:t>examples; the goblin of despair will then run away from you.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9298</w:t>
      </w:r>
    </w:p>
    <w:p>
      <w:pPr>
        <w:autoSpaceDN w:val="0"/>
        <w:autoSpaceDE w:val="0"/>
        <w:widowControl/>
        <w:spacing w:line="292" w:lineRule="exact" w:before="38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459.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get dreamless sleep one’s thoughts and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waking hours should be pure. The state of sleep is a mirror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reflecting one’s condition during the waking state. All of us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prevent our idealism from following the wrong path.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supreme end. There is no question of defeat in such striving.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what does Krishnakumari differ from Kamalabehn?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have been seeing clouds in the sky for the last one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months, but there has been very little rain, though not less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average in Ahmedabad.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my blessings to Krishnan Nair and tell him that it is my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with the authorities that I should not write to prisoners.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696" w:right="13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great hopes of him.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10228; also C.W. 6676. Courtesy: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82" w:after="0"/>
        <w:ind w:left="158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460. LETTER TO KAMALNAYAN BAJAJ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80" w:lineRule="exact" w:before="38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Can you read my handwriting in Gujarati?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read it, I will write in Hindi. Write to me often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that you have done this time. Anyone who goes to visit Father </w:t>
      </w:r>
      <w:r>
        <w:rPr>
          <w:rFonts w:ascii="Times" w:hAnsi="Times" w:eastAsia="Times"/>
          <w:b w:val="0"/>
          <w:i w:val="0"/>
          <w:color w:val="000000"/>
          <w:sz w:val="22"/>
        </w:rPr>
        <w:t>should tell him that he should come out with added weight.</w:t>
      </w:r>
    </w:p>
    <w:p>
      <w:pPr>
        <w:autoSpaceDN w:val="0"/>
        <w:tabs>
          <w:tab w:pos="540" w:val="left"/>
        </w:tabs>
        <w:autoSpaceDE w:val="0"/>
        <w:widowControl/>
        <w:spacing w:line="280" w:lineRule="exact" w:before="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write a neat and clear handwriting.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as much as you can.</w:t>
      </w:r>
    </w:p>
    <w:p>
      <w:pPr>
        <w:autoSpaceDN w:val="0"/>
        <w:autoSpaceDE w:val="0"/>
        <w:widowControl/>
        <w:spacing w:line="294" w:lineRule="exact" w:before="2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Kakasaheb sends you his blessings.</w:t>
      </w:r>
    </w:p>
    <w:p>
      <w:pPr>
        <w:autoSpaceDN w:val="0"/>
        <w:tabs>
          <w:tab w:pos="540" w:val="left"/>
        </w:tabs>
        <w:autoSpaceDE w:val="0"/>
        <w:widowControl/>
        <w:spacing w:line="280" w:lineRule="exact" w:before="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Om? Tell Madalasa that she should write to me. Ask </w:t>
      </w:r>
      <w:r>
        <w:rPr>
          <w:rFonts w:ascii="Times" w:hAnsi="Times" w:eastAsia="Times"/>
          <w:b w:val="0"/>
          <w:i w:val="0"/>
          <w:color w:val="000000"/>
          <w:sz w:val="22"/>
        </w:rPr>
        <w:t>Kamala and Rameshwar also to write.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8"/>
        <w:gridCol w:w="3298"/>
      </w:tblGrid>
      <w:tr>
        <w:trPr>
          <w:trHeight w:hRule="exact" w:val="586"/>
        </w:trPr>
        <w:tc>
          <w:tcPr>
            <w:tcW w:type="dxa" w:w="3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is Radhakisan? How is he?</w:t>
      </w:r>
    </w:p>
    <w:p>
      <w:pPr>
        <w:autoSpaceDN w:val="0"/>
        <w:autoSpaceDE w:val="0"/>
        <w:widowControl/>
        <w:spacing w:line="240" w:lineRule="exact" w:before="6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3044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335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461. LETTER TO CHANDRAKANTA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2,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right, here is a letter in Devanagari. You will have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recovered. I can understand Mother’s continuing to worry.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her politely but firmly. If you do so, she will calm down. Have </w:t>
      </w:r>
      <w:r>
        <w:rPr>
          <w:rFonts w:ascii="Times" w:hAnsi="Times" w:eastAsia="Times"/>
          <w:b w:val="0"/>
          <w:i w:val="0"/>
          <w:color w:val="000000"/>
          <w:sz w:val="22"/>
        </w:rPr>
        <w:t>faith that all will be well with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Brother is now keeping good health. How many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 with him in the Ashram? How many women? My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382" w:after="0"/>
        <w:ind w:left="0" w:right="12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462. LETTER TO SHARDA G. SHAH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 (BABU),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your letters fairly regularly. You must make it a habit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 whatever you may write. No letter should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unless you have revised it. Ask Chimanlal to write to me.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having no more asthma.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9886. Courtesy: Shardabehn G. Chokhawala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736" w:right="13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463. LETTER TO KUSUM DESAI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60" w:lineRule="exact" w:before="38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No one inspired by a noble idea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laboured in vain. You are the first to give me precise information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am glad.</w:t>
      </w:r>
    </w:p>
    <w:p>
      <w:pPr>
        <w:autoSpaceDN w:val="0"/>
        <w:autoSpaceDE w:val="0"/>
        <w:widowControl/>
        <w:spacing w:line="260" w:lineRule="exact" w:before="40" w:after="0"/>
        <w:ind w:left="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are keeping up a fairly good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friends. Do you write to Sushila (the Punjabi) ? If you know her </w:t>
      </w:r>
      <w:r>
        <w:rPr>
          <w:rFonts w:ascii="Times" w:hAnsi="Times" w:eastAsia="Times"/>
          <w:b w:val="0"/>
          <w:i w:val="0"/>
          <w:color w:val="000000"/>
          <w:sz w:val="22"/>
        </w:rPr>
        <w:t>address, ask her to write to me. What does she do?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regards to all.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1801</w:t>
      </w:r>
    </w:p>
    <w:p>
      <w:pPr>
        <w:autoSpaceDN w:val="0"/>
        <w:autoSpaceDE w:val="0"/>
        <w:widowControl/>
        <w:spacing w:line="292" w:lineRule="exact" w:before="382" w:after="0"/>
        <w:ind w:left="152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464. LETTER TO BHAGWANJI PANDYA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cannot ask Manibehn to leave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observes the rules as far as her conduct goes. You are needlessly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worrying. No matter how she has fallen, you are equally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You should realize this and hold your patience. [I say]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responsible because you had not given up your conjugal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relationship. As long as a man continues his carnal relationship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it should be regarded as pardonable if the wife is drawn by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even towards other quarters, just as a wife tolerates such </w:t>
      </w:r>
      <w:r>
        <w:rPr>
          <w:rFonts w:ascii="Times" w:hAnsi="Times" w:eastAsia="Times"/>
          <w:b w:val="0"/>
          <w:i w:val="0"/>
          <w:color w:val="000000"/>
          <w:sz w:val="22"/>
        </w:rPr>
        <w:t>weakness in her husband.</w:t>
      </w:r>
    </w:p>
    <w:p>
      <w:pPr>
        <w:autoSpaceDN w:val="0"/>
        <w:tabs>
          <w:tab w:pos="540" w:val="left"/>
        </w:tabs>
        <w:autoSpaceDE w:val="0"/>
        <w:widowControl/>
        <w:spacing w:line="260" w:lineRule="exact" w:before="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such relationship has ceased, if a woman commits adultery </w:t>
      </w:r>
      <w:r>
        <w:rPr>
          <w:rFonts w:ascii="Times" w:hAnsi="Times" w:eastAsia="Times"/>
          <w:b w:val="0"/>
          <w:i w:val="0"/>
          <w:color w:val="000000"/>
          <w:sz w:val="22"/>
        </w:rPr>
        <w:t>the man may be separated from her and support her if necessary.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calm down.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nice.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322. Courtesy: Bhagwanji Purushottam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Pandya</w:t>
      </w:r>
    </w:p>
    <w:p>
      <w:pPr>
        <w:autoSpaceDN w:val="0"/>
        <w:autoSpaceDE w:val="0"/>
        <w:widowControl/>
        <w:spacing w:line="240" w:lineRule="exact" w:before="40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Indulal Yajnik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19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92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465. LETTER TO NIRMALA GANDHI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after so many weeks. Do not be tardy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me. I hope Sumitra has completely recovered by now.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about Ramdas. Rama will protect him. He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>enjoyed Rama’s blessings. You may stay where and as you like.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Mrs. Sumitra Kulkarni Papers. Courtesy 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82" w:after="0"/>
        <w:ind w:left="0" w:right="15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466.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be brief this week. There is no special reason for it. As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fact the general letter is long enough.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07"/>
        <w:gridCol w:w="2207"/>
        <w:gridCol w:w="2207"/>
      </w:tblGrid>
      <w:tr>
        <w:trPr>
          <w:trHeight w:hRule="exact" w:val="296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note.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do hope your health has kept quite good throughout the travel.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564"/>
        </w:trPr>
        <w:tc>
          <w:tcPr>
            <w:tcW w:type="dxa" w:w="22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glad you met Parasram. I wonder if he had received my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has worked better. I reached today more than 160 rounds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hour. I have rearranged the bow and it works better. I realize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that good slivers are indispensable for gaining speed in </w:t>
      </w:r>
      <w:r>
        <w:rPr>
          <w:rFonts w:ascii="Times" w:hAnsi="Times" w:eastAsia="Times"/>
          <w:b w:val="0"/>
          <w:i w:val="0"/>
          <w:color w:val="000000"/>
          <w:sz w:val="22"/>
        </w:rPr>
        <w:t>spinning. It is wonderful how attention to every detail counts.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Health keeps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5405. Courtesy: Mirabehn; also G.N. 9639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set out on “an extensive khadi tour”.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676" w:right="13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2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467.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(SENIOR),</w:t>
      </w:r>
    </w:p>
    <w:p>
      <w:pPr>
        <w:autoSpaceDN w:val="0"/>
        <w:autoSpaceDE w:val="0"/>
        <w:widowControl/>
        <w:spacing w:line="260" w:lineRule="exact" w:before="38" w:after="0"/>
        <w:ind w:left="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improving. Just as you may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only if you have done it well, so also about handwriting.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only one line, but it should be neatly written. If we have resolved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breath of ours will be for the love of God, then even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work which we do should be done well.</w:t>
      </w:r>
    </w:p>
    <w:p>
      <w:pPr>
        <w:autoSpaceDN w:val="0"/>
        <w:tabs>
          <w:tab w:pos="540" w:val="left"/>
        </w:tabs>
        <w:autoSpaceDE w:val="0"/>
        <w:widowControl/>
        <w:spacing w:line="260" w:lineRule="exact" w:before="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Bal and told him that most probably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see Kakasaheb.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the clothes sent by you.</w:t>
      </w:r>
    </w:p>
    <w:p>
      <w:pPr>
        <w:autoSpaceDN w:val="0"/>
        <w:autoSpaceDE w:val="0"/>
        <w:widowControl/>
        <w:spacing w:line="220" w:lineRule="exact" w:before="66" w:after="3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3306"/>
        <w:gridCol w:w="3306"/>
      </w:tblGrid>
      <w:tr>
        <w:trPr>
          <w:trHeight w:hRule="exact" w:val="598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Bapuna Patro-6: G. S. Gangabehnne, </w:t>
      </w:r>
      <w:r>
        <w:rPr>
          <w:rFonts w:ascii="Times" w:hAnsi="Times" w:eastAsia="Times"/>
          <w:b w:val="0"/>
          <w:i w:val="0"/>
          <w:color w:val="000000"/>
          <w:sz w:val="20"/>
        </w:rPr>
        <w:t>p. 40; also C.W. 8756. Courtesy:</w:t>
      </w:r>
    </w:p>
    <w:p>
      <w:pPr>
        <w:autoSpaceDN w:val="0"/>
        <w:autoSpaceDE w:val="0"/>
        <w:widowControl/>
        <w:spacing w:line="266" w:lineRule="exact" w:before="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Gangabehn Vaidya</w:t>
      </w:r>
    </w:p>
    <w:p>
      <w:pPr>
        <w:autoSpaceDN w:val="0"/>
        <w:autoSpaceDE w:val="0"/>
        <w:widowControl/>
        <w:spacing w:line="292" w:lineRule="exact" w:before="376" w:after="0"/>
        <w:ind w:left="142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468. LETTER TO MANSHANKAR TRIVEDI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38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liked your letter. You do everything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and you will, therefore, do well whatever you attempt.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eager to do anything beyond your strength. When Shankar is </w:t>
      </w:r>
      <w:r>
        <w:rPr>
          <w:rFonts w:ascii="Times" w:hAnsi="Times" w:eastAsia="Times"/>
          <w:b w:val="0"/>
          <w:i w:val="0"/>
          <w:color w:val="000000"/>
          <w:sz w:val="22"/>
        </w:rPr>
        <w:t>released, tell him that I expect a detailed letter from him.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7759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167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78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469. LETTER TO RUKMINI BAZAJ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1930</w:t>
      </w:r>
    </w:p>
    <w:p>
      <w:pPr>
        <w:autoSpaceDN w:val="0"/>
        <w:autoSpaceDE w:val="0"/>
        <w:widowControl/>
        <w:spacing w:line="212" w:lineRule="exact" w:before="92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though you have come to the Ashram,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find time to write two lines to me ? Do you have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are you contented and happy ? I shall be satisfied if you tell </w:t>
      </w:r>
      <w:r>
        <w:rPr>
          <w:rFonts w:ascii="Times" w:hAnsi="Times" w:eastAsia="Times"/>
          <w:b w:val="0"/>
          <w:i w:val="0"/>
          <w:color w:val="000000"/>
          <w:sz w:val="22"/>
        </w:rPr>
        <w:t>me this.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9312. Courtesy: Benarsilal Bazaj</w:t>
      </w:r>
    </w:p>
    <w:p>
      <w:pPr>
        <w:autoSpaceDN w:val="0"/>
        <w:autoSpaceDE w:val="0"/>
        <w:widowControl/>
        <w:spacing w:line="292" w:lineRule="exact" w:before="38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470.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awaiting your letter. It has been hinted that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Devdas, Krishnan Nair and other prisoners. Give my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>to all.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lose cheerfulness. Take up whatever duties come your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 body healthy and of course it will help if you give up </w:t>
      </w:r>
      <w:r>
        <w:rPr>
          <w:rFonts w:ascii="Times" w:hAnsi="Times" w:eastAsia="Times"/>
          <w:b w:val="0"/>
          <w:i w:val="0"/>
          <w:color w:val="000000"/>
          <w:sz w:val="22"/>
        </w:rPr>
        <w:t>worrying.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2383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736" w:right="13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8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471. LETTER TO AN ASHRAM INMATE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5,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80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.It is our duty to be ready for jail, but it is ignorant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wish to go to jail.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is becoming slack; try to put life into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does not do his best is a thief, and we have taken a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steal. Those who work but without proper care, are also thieves.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really sincere in what we profess, we should, at long last,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We should daily pray to God, as we rise in the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bed at night, that our laziness may leave us, that He may make us </w:t>
      </w:r>
      <w:r>
        <w:rPr>
          <w:rFonts w:ascii="Times" w:hAnsi="Times" w:eastAsia="Times"/>
          <w:b w:val="0"/>
          <w:i w:val="0"/>
          <w:color w:val="000000"/>
          <w:sz w:val="22"/>
        </w:rPr>
        <w:t>sincere and give us the strength to be good.</w:t>
      </w:r>
    </w:p>
    <w:p>
      <w:pPr>
        <w:autoSpaceDN w:val="0"/>
        <w:autoSpaceDE w:val="0"/>
        <w:widowControl/>
        <w:spacing w:line="240" w:lineRule="exact" w:before="6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16865</w:t>
      </w:r>
    </w:p>
    <w:p>
      <w:pPr>
        <w:autoSpaceDN w:val="0"/>
        <w:autoSpaceDE w:val="0"/>
        <w:widowControl/>
        <w:spacing w:line="292" w:lineRule="exact" w:before="422" w:after="0"/>
        <w:ind w:left="160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472.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3/5, 1930</w:t>
      </w:r>
    </w:p>
    <w:p>
      <w:pPr>
        <w:autoSpaceDN w:val="0"/>
        <w:autoSpaceDE w:val="0"/>
        <w:widowControl/>
        <w:spacing w:line="212" w:lineRule="exact" w:before="1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78" w:after="0"/>
        <w:ind w:left="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have written the letter despite the pain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hand; or you should have dictated it to Radha or somebody else.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grace that even in this condition you could go on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spinning. How did the hand slip? It must be completely all right by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60" w:lineRule="exact" w:before="40" w:after="0"/>
        <w:ind w:left="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person who bakes our bread to write to me and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process. How does he make the yeast? How much does he add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quantity of flour? When does he knead the flour,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kneading it how long does he let it remain? Let him give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details. There is a bakery adjoining our cells. They make quite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maida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cannot produce fermentation in whole-wheat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 like that which we use. So they were asking me. This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published.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fact that Mirabehn got her letter late indicates my subject</w:t>
      </w:r>
    </w:p>
    <w:p>
      <w:pPr>
        <w:autoSpaceDN w:val="0"/>
        <w:autoSpaceDE w:val="0"/>
        <w:widowControl/>
        <w:spacing w:line="234" w:lineRule="exact" w:before="234" w:after="0"/>
        <w:ind w:left="54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Ashram Patrika,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5-8-1930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White flour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19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92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1 will play on the pipe as long as I can.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surprised if my letters stop. I will go on writing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 can with self-respect. Can a prisoner write letters at all?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relations and friends should know that he has no rights with </w:t>
      </w:r>
      <w:r>
        <w:rPr>
          <w:rFonts w:ascii="Times" w:hAnsi="Times" w:eastAsia="Times"/>
          <w:b w:val="0"/>
          <w:i w:val="0"/>
          <w:color w:val="000000"/>
          <w:sz w:val="22"/>
        </w:rPr>
        <w:t>regard to the outside world. Be that as it may, both of us are doing fine.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. . . behn’s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affair was a painful one. I am not at all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such occurrences now. Our experiment does carry with it such risks.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will be reading my letter to . . . behn and others,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more here. In such situations we should show the utmost charity.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the only witness of secret sins. We should never persecute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sins become known. We may explain to such persons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understand it and leave them to God. You did right in not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behn the permission asked for. I do hope that both . . . behn and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see their error one 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Amidas has confidence in himself and knows how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experiments, you need not interfere with him. Personally I feel that 72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lb. weight is too little. Dates are not enough. I think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if he takes curds or milk at the same time. Show this to him.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experience in this matter, he should be guided by my advice.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feels cold, he should not be obstinate and avoid using a covering.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does, not feel cold, there will be no harm in keeping the body </w:t>
      </w:r>
      <w:r>
        <w:rPr>
          <w:rFonts w:ascii="Times" w:hAnsi="Times" w:eastAsia="Times"/>
          <w:b w:val="0"/>
          <w:i w:val="0"/>
          <w:color w:val="000000"/>
          <w:sz w:val="22"/>
        </w:rPr>
        <w:t>uncovered. Ask him to write to 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Damodardas continues to spit blood, he must go to a place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Panchgani. He may return after he is all right. It is my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suffer from such a disease do not get well in the air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banks of Sabarmati. Instead of going to Panchgani or some such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too late for recovery, if he goes now when the disease is </w:t>
      </w:r>
      <w:r>
        <w:rPr>
          <w:rFonts w:ascii="Times" w:hAnsi="Times" w:eastAsia="Times"/>
          <w:b w:val="0"/>
          <w:i w:val="0"/>
          <w:color w:val="000000"/>
          <w:sz w:val="22"/>
        </w:rPr>
        <w:t>under control he will get well in a short time and return to Sabarmati.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letter to Giriraj, read what I have written concerning him.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Jamnalalji, KishoreIal and others that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[with the Government] that I cannot write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I got Kishorelal’s letter. If his experiment in diet succeeds,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envy him. Ramniklal’s matter is settled quite satisfactorily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write to him either. Write to Narahari and tell him that he enjoys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fullest grace of God, otherwise he would not again and again get </w:t>
      </w:r>
      <w:r>
        <w:rPr>
          <w:rFonts w:ascii="Times" w:hAnsi="Times" w:eastAsia="Times"/>
          <w:b w:val="0"/>
          <w:i w:val="0"/>
          <w:color w:val="000000"/>
          <w:sz w:val="22"/>
        </w:rPr>
        <w:t>such opportunities for service.</w:t>
      </w:r>
    </w:p>
    <w:p>
      <w:pPr>
        <w:autoSpaceDN w:val="0"/>
        <w:autoSpaceDE w:val="0"/>
        <w:widowControl/>
        <w:spacing w:line="220" w:lineRule="exact" w:before="28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saying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3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likely to help me even if you send me a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bamboo. I am a lame duck in so far as spinning is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love it, I work hard and pay great attention to it but the speed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increase. How can I blame the spinning-wheel which I use?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see where my stupidity lies. When I was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jail, no one took the courage to explain it to me. I was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160 rounds and did not pay sufficient attention to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>the speed. I see my error now. But every fool has the words ‘too late’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inscribed on his forehead. If now I let you send a bamboo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that would be our illustration of the saying “a dull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needs a lot of pens to use”. I don’t want that. I must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my folly. I am patiently observing, and improving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wherever improvement is possible. Moreover, I can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if my physical strength improves. If it does not, I shall be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as Rama wills. Ultimately, the blame will be His. If I do my best,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blame me. His law ever prevails without exception, and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the first to obey His law, and does that perfectly, we need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Being as great as He is, if He were to act wilfully, wouldn’t we be </w:t>
      </w:r>
      <w:r>
        <w:rPr>
          <w:rFonts w:ascii="Times" w:hAnsi="Times" w:eastAsia="Times"/>
          <w:b w:val="0"/>
          <w:i w:val="0"/>
          <w:color w:val="000000"/>
          <w:sz w:val="22"/>
        </w:rPr>
        <w:t>utterly destroyed ?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</w:t>
      </w:r>
    </w:p>
    <w:p>
      <w:pPr>
        <w:autoSpaceDN w:val="0"/>
        <w:autoSpaceDE w:val="0"/>
        <w:widowControl/>
        <w:spacing w:line="260" w:lineRule="exact" w:before="42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among our observances comes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 all observances are deducible from Truth and are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subserve it. The man who is wedded to Truth and worships Truth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unfaithful to it if he applies his talents to anything else.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can he minister to the senses? A man, whose activities are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consecrated to the realization of Truth, which requires utter selflessness,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no time for the selfish purpose of begetting children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 household. Realization of Truth through self-gratification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>should, after what has been said before, appear a contradiction in terms.</w:t>
      </w:r>
    </w:p>
    <w:p>
      <w:pPr>
        <w:autoSpaceDN w:val="0"/>
        <w:autoSpaceDE w:val="0"/>
        <w:widowControl/>
        <w:spacing w:line="280" w:lineRule="exact" w:before="40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look at it from the standpoint of ahimsa, we find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ahimsa is impossible without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means universal love. If a man gives his love to one woman,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to one man, what is there left for all the world besides?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means, “we two first, and the devil take all the rest of them.”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faithful wife must be prepared to sacrifice her all for the sake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husband, and a faithful husband for the sake of his wife, it is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persons cannot rise to the height of universal love, or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>all mankind as kith and kin. For they have created a boundary wall or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4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been created round their love. The larger their family,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farther are they from universal love. We see this in the wholeworld.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one who would obey the law of ahimsa cannot marry, not to </w:t>
      </w:r>
      <w:r>
        <w:rPr>
          <w:rFonts w:ascii="Times" w:hAnsi="Times" w:eastAsia="Times"/>
          <w:b w:val="0"/>
          <w:i w:val="0"/>
          <w:color w:val="000000"/>
          <w:sz w:val="22"/>
        </w:rPr>
        <w:t>speak of gratification outside the marital bond.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what about people who are already married?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able to realize Truth? Can they never offer their all at the altar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humanity? There is a way out for them. They can behave as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married. On this path I have known nothing as beautiful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relationship. Those who have enjoyed this happy condition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bear me out. Many have to my knowledge successfully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experiment. If the married couple can think of each other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and sister, they are freed for universal service.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all the women in the world are his sisters, mothers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will at once ennoble a man and snap his chains. The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wife do not lose anything here, but only add to their resources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their family. Their love becomes free from the impurity of lust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grows stronger. With the disappearance of this impurity,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serve each other better, and the occasions for quarrelling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fewer. There are more occasions for quarrelling where the love is </w:t>
      </w:r>
      <w:r>
        <w:rPr>
          <w:rFonts w:ascii="Times" w:hAnsi="Times" w:eastAsia="Times"/>
          <w:b w:val="0"/>
          <w:i w:val="0"/>
          <w:color w:val="000000"/>
          <w:sz w:val="22"/>
        </w:rPr>
        <w:t>selfish and bounded.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foregoing argument is appreciated, a consideration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benefits of chastity becomes a matter of secondary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How foolish it is intentionally to dissipate vital energy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sensual enjoyment! It is a grave misuse to fritter away for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gratification that which is given to man and woman for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their bodily and mental powers. Such misuse is the </w:t>
      </w:r>
      <w:r>
        <w:rPr>
          <w:rFonts w:ascii="Times" w:hAnsi="Times" w:eastAsia="Times"/>
          <w:b w:val="0"/>
          <w:i w:val="0"/>
          <w:color w:val="000000"/>
          <w:sz w:val="22"/>
        </w:rPr>
        <w:t>root cause of many a disease.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all other observances must be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deed. We are told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experience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corroborate the statement, that the foolish man who appears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body but is nursing evil thoughts in his mind makes a futile effort.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harmful to suppress the body, if the mind is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go astray. Where the mind wanders, the body must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or later. It is necessary here to appreciate a distinction. It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allow the mind to harbour impure thoughts; it is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altogether if it strays among them in spite of ourselves. Victory </w:t>
      </w:r>
      <w:r>
        <w:rPr>
          <w:rFonts w:ascii="Times" w:hAnsi="Times" w:eastAsia="Times"/>
          <w:b w:val="0"/>
          <w:i w:val="0"/>
          <w:color w:val="000000"/>
          <w:sz w:val="22"/>
        </w:rPr>
        <w:t>will be ours in the end if we non-co-operate with the mind in its evil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34" w:right="13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wanderings. We experience every moment of our lives that often while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body is subject to our control the mind is not. This physical control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never be relaxed, and in addition we must put forth a constant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endeavour to bring the mind under control. We can do nothing more,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nothing less. If we give way to the mind, the body and the mind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pull in different ways and we shall be false to ourselves. Body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mind may be said to go together so long as we continue to resist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approach of every evil thought.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observance of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believed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difficult, almost impossible. In trying to find a reason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belief, we see that the term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taken in a narrow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sense. Mere control of animal passion has been thought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tantamount to observing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this conception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 and wrong.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control of all the organs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sense. He who attempts to control only one organ and allows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free play is bound to find his effort futile. To hear suggestive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stories with the ears, to see suggestive sights with the eyes, to taste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stimulating food with the tongue, to touch exciting things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and yet at the same time to expect to control the generative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 is like putting one’s hands in the fire and expecting to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burnt. He, therefore, who is resolved to control the one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determined to control the rest. I have always felt that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has been done by the narrow definition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simultaneous self-control in all directions, the attempt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of success; nay, only then will it be possible.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palate is the chief sinner. That is why in the Ashram we have assigned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 of the palate a separate place among our observances.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discuss it next time.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remember the root meaning of </w:t>
      </w:r>
      <w:r>
        <w:rPr>
          <w:rFonts w:ascii="Times" w:hAnsi="Times" w:eastAsia="Times"/>
          <w:b w:val="0"/>
          <w:i/>
          <w:color w:val="000000"/>
          <w:sz w:val="22"/>
        </w:rPr>
        <w:t>‘brahmacharya’ ‘Charya’</w:t>
      </w:r>
      <w:r>
        <w:rPr>
          <w:rFonts w:ascii="Times" w:hAnsi="Times" w:eastAsia="Times"/>
          <w:b w:val="0"/>
          <w:i w:val="0"/>
          <w:color w:val="000000"/>
          <w:sz w:val="22"/>
        </w:rPr>
        <w:t>means course of conduct; ‘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adapted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of Brahman, i.e., Truth. From this etymological meaning arises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special meaning, viz., control of all the senses. We must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incomplete definition which restricts itself to the sexual </w:t>
      </w:r>
      <w:r>
        <w:rPr>
          <w:rFonts w:ascii="Times" w:hAnsi="Times" w:eastAsia="Times"/>
          <w:b w:val="0"/>
          <w:i w:val="0"/>
          <w:color w:val="000000"/>
          <w:sz w:val="22"/>
        </w:rPr>
        <w:t>aspect only.</w:t>
      </w:r>
    </w:p>
    <w:p>
      <w:pPr>
        <w:autoSpaceDN w:val="0"/>
        <w:autoSpaceDE w:val="0"/>
        <w:widowControl/>
        <w:spacing w:line="220" w:lineRule="exact" w:before="66" w:after="3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2"/>
        <w:gridCol w:w="3302"/>
      </w:tblGrid>
      <w:tr>
        <w:trPr>
          <w:trHeight w:hRule="exact" w:val="586"/>
        </w:trPr>
        <w:tc>
          <w:tcPr>
            <w:tcW w:type="dxa" w:w="31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45 letters.</w:t>
      </w:r>
    </w:p>
    <w:p>
      <w:pPr>
        <w:autoSpaceDN w:val="0"/>
        <w:autoSpaceDE w:val="0"/>
        <w:widowControl/>
        <w:spacing w:line="240" w:lineRule="exact" w:before="6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7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6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1750" w:val="left"/>
          <w:tab w:pos="4970" w:val="left"/>
          <w:tab w:pos="5170" w:val="left"/>
        </w:tabs>
        <w:autoSpaceDE w:val="0"/>
        <w:widowControl/>
        <w:spacing w:line="318" w:lineRule="exact" w:before="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473. LETTER TO J. C. KUMARAPPA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5, 1930 </w:t>
      </w: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sectPr>
          <w:pgSz w:w="9360" w:h="12960"/>
          <w:pgMar w:top="716" w:right="13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essay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716" w:right="1310" w:bottom="468" w:left="1440" w:header="720" w:footer="720" w:gutter="0"/>
          <w:cols w:num="2" w:equalWidth="0">
            <w:col w:w="2608" w:space="0"/>
            <w:col w:w="400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8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It is very good.</w:t>
      </w:r>
    </w:p>
    <w:p>
      <w:pPr>
        <w:sectPr>
          <w:type w:val="nextColumn"/>
          <w:pgSz w:w="9360" w:h="12960"/>
          <w:pgMar w:top="716" w:right="1310" w:bottom="468" w:left="1440" w:header="720" w:footer="720" w:gutter="0"/>
          <w:cols w:num="2" w:equalWidth="0">
            <w:col w:w="2608" w:space="0"/>
            <w:col w:w="40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10088</w:t>
      </w:r>
    </w:p>
    <w:p>
      <w:pPr>
        <w:autoSpaceDN w:val="0"/>
        <w:autoSpaceDE w:val="0"/>
        <w:widowControl/>
        <w:spacing w:line="292" w:lineRule="exact" w:before="382" w:after="0"/>
        <w:ind w:left="0" w:right="12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474. LETTER TO RADHA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RADHIKA,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in a hand as neat as print.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like that. Don’t think that one can never practise truth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>defined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and tell me, if you know, about Rukmini’s mental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completely forgotten about the poems. After you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fully understood Gray’s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Elegy, Horatius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Psalms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David,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suggest other poems. The three are different kinds of works and </w:t>
      </w:r>
      <w:r>
        <w:rPr>
          <w:rFonts w:ascii="Times" w:hAnsi="Times" w:eastAsia="Times"/>
          <w:b w:val="0"/>
          <w:i w:val="0"/>
          <w:color w:val="000000"/>
          <w:sz w:val="22"/>
        </w:rPr>
        <w:t>are among the best. You will be able to understand them.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8683. Courtesy: Radhabehn Chaudhri</w:t>
      </w:r>
    </w:p>
    <w:p>
      <w:pPr>
        <w:autoSpaceDN w:val="0"/>
        <w:autoSpaceDE w:val="0"/>
        <w:widowControl/>
        <w:spacing w:line="240" w:lineRule="exact" w:before="2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type w:val="continuous"/>
          <w:pgSz w:w="9360" w:h="12960"/>
          <w:pgMar w:top="716" w:right="13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475. LETTER TO BALIBEHN VOHRA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BALI,</w:t>
      </w:r>
    </w:p>
    <w:p>
      <w:pPr>
        <w:autoSpaceDN w:val="0"/>
        <w:autoSpaceDE w:val="0"/>
        <w:widowControl/>
        <w:spacing w:line="280" w:lineRule="exact" w:before="38" w:after="0"/>
        <w:ind w:left="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of you two sisters, and also Manudi’s. I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about Rami having delivered. I hope the baby is growing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two sisters are excellent nurses, and so I need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Rami at all. No one can equal you in serving those whom you love.</w:t>
      </w:r>
    </w:p>
    <w:p>
      <w:pPr>
        <w:autoSpaceDN w:val="0"/>
        <w:tabs>
          <w:tab w:pos="540" w:val="left"/>
        </w:tabs>
        <w:autoSpaceDE w:val="0"/>
        <w:widowControl/>
        <w:spacing w:line="260" w:lineRule="exact" w:before="40" w:after="2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indeed to know that there is nothing but love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you two.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8"/>
        <w:gridCol w:w="3298"/>
      </w:tblGrid>
      <w:tr>
        <w:trPr>
          <w:trHeight w:hRule="exact" w:val="592"/>
        </w:trPr>
        <w:tc>
          <w:tcPr>
            <w:tcW w:type="dxa" w:w="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write.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don’t write to Manudi this time. I have many other letters to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5059. Courtesy: Surendra Mashruwala</w:t>
      </w:r>
    </w:p>
    <w:p>
      <w:pPr>
        <w:autoSpaceDN w:val="0"/>
        <w:autoSpaceDE w:val="0"/>
        <w:widowControl/>
        <w:spacing w:line="292" w:lineRule="exact" w:before="422" w:after="0"/>
        <w:ind w:left="0" w:right="15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476. LETTER TO MAITRI GIRI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CHL. MAITRI,</w:t>
      </w:r>
    </w:p>
    <w:p>
      <w:pPr>
        <w:autoSpaceDN w:val="0"/>
        <w:autoSpaceDE w:val="0"/>
        <w:widowControl/>
        <w:spacing w:line="280" w:lineRule="exact" w:before="38" w:after="0"/>
        <w:ind w:left="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Don’t mind if you make mistakes.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writing to me, with proper care. I was very happy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had improved.</w:t>
      </w:r>
    </w:p>
    <w:p>
      <w:pPr>
        <w:autoSpaceDN w:val="0"/>
        <w:autoSpaceDE w:val="0"/>
        <w:widowControl/>
        <w:spacing w:line="280" w:lineRule="exact" w:before="40" w:after="0"/>
        <w:ind w:left="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perfectly right when you say that, as moderation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is good, so is moderation in providing food to the mind. </w:t>
      </w:r>
      <w:r>
        <w:rPr>
          <w:rFonts w:ascii="Times" w:hAnsi="Times" w:eastAsia="Times"/>
          <w:b w:val="0"/>
          <w:i w:val="0"/>
          <w:color w:val="000000"/>
          <w:sz w:val="22"/>
        </w:rPr>
        <w:t>Prabhubhai is very well qualified to teach you; learn from him.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6216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145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94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477.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last year’s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Rakshabandhan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everyone’s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surprise. The fact that you, too, became bound with it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recalled, for that bond between us continues. Your privilege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by Kakasaheb this time. Will not he, too, become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then? But, then, why should he fear that, being already bound?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be, therefore, no difficulty in the matter. The position is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point of view of the person who lets his wrist be tied with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paying such attention to the library. Shila’s health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improve.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10229; also C.W. 6677.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82" w:after="0"/>
        <w:ind w:left="0" w:right="12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478. LETTER TO RUKMINI BAZAJ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I have a letter from you. Take immediate steps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 strong. Let there be no weight on your mind. Occupy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with any work or reading you can take up. I shall be happy if </w:t>
      </w:r>
      <w:r>
        <w:rPr>
          <w:rFonts w:ascii="Times" w:hAnsi="Times" w:eastAsia="Times"/>
          <w:b w:val="0"/>
          <w:i w:val="0"/>
          <w:color w:val="000000"/>
          <w:sz w:val="22"/>
        </w:rPr>
        <w:t>you write to me and open your heart. What does the doctor say now?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9313. Courtesy: Benarsilal Bazaj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festival during which sisters tie wrist-bands on brothers as token of securing </w:t>
      </w:r>
      <w:r>
        <w:rPr>
          <w:rFonts w:ascii="Times" w:hAnsi="Times" w:eastAsia="Times"/>
          <w:b w:val="0"/>
          <w:i w:val="0"/>
          <w:color w:val="000000"/>
          <w:sz w:val="18"/>
        </w:rPr>
        <w:t>their protection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36" w:right="13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479. LETTER TO CHANDRAKANTA</w:t>
      </w:r>
    </w:p>
    <w:p>
      <w:pPr>
        <w:autoSpaceDN w:val="0"/>
        <w:autoSpaceDE w:val="0"/>
        <w:widowControl/>
        <w:spacing w:line="266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Y.M.,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1930</w:t>
      </w:r>
    </w:p>
    <w:p>
      <w:pPr>
        <w:autoSpaceDN w:val="0"/>
        <w:autoSpaceDE w:val="0"/>
        <w:widowControl/>
        <w:spacing w:line="212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80" w:lineRule="exact" w:before="78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True, I have written to you about saline gargle,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should still have your teeth examined by the dentist. Visit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You must improve your impaired health at once. It is said that a </w:t>
      </w:r>
      <w:r>
        <w:rPr>
          <w:rFonts w:ascii="Times" w:hAnsi="Times" w:eastAsia="Times"/>
          <w:b w:val="0"/>
          <w:i w:val="0"/>
          <w:color w:val="000000"/>
          <w:sz w:val="22"/>
        </w:rPr>
        <w:t>disease should be tackled at its incipient stage.</w:t>
      </w:r>
    </w:p>
    <w:p>
      <w:pPr>
        <w:autoSpaceDN w:val="0"/>
        <w:autoSpaceDE w:val="0"/>
        <w:widowControl/>
        <w:spacing w:line="294" w:lineRule="exact" w:before="2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jaw will have healed by now.</w:t>
      </w:r>
    </w:p>
    <w:p>
      <w:pPr>
        <w:autoSpaceDN w:val="0"/>
        <w:autoSpaceDE w:val="0"/>
        <w:widowControl/>
        <w:spacing w:line="294" w:lineRule="exact" w:before="2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writing to Krishna Kumari.</w:t>
      </w:r>
    </w:p>
    <w:p>
      <w:pPr>
        <w:autoSpaceDN w:val="0"/>
        <w:tabs>
          <w:tab w:pos="540" w:val="left"/>
        </w:tabs>
        <w:autoSpaceDE w:val="0"/>
        <w:widowControl/>
        <w:spacing w:line="280" w:lineRule="exact" w:before="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Brother. Let him not feel disappointed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>women’s work cannot be done at present.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40" w:val="left"/>
          <w:tab w:pos="560" w:val="left"/>
        </w:tabs>
        <w:autoSpaceDE w:val="0"/>
        <w:widowControl/>
        <w:spacing w:line="280" w:lineRule="exact" w:before="8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discourse on truth and non-violence over 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4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40" w:lineRule="exact" w:before="336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28/31-7-1930.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94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480. LETTER TO MANGALA S. PATEL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1930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MANGALA,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a walking-stick or a spoilt girl or both? I did not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because I wanted to save time. Do you get letters from Kamala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not neglecting spinning?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11087. Courtesy : Pushpa Naik</w:t>
      </w:r>
    </w:p>
    <w:p>
      <w:pPr>
        <w:autoSpaceDN w:val="0"/>
        <w:autoSpaceDE w:val="0"/>
        <w:widowControl/>
        <w:spacing w:line="292" w:lineRule="exact" w:before="382" w:after="0"/>
        <w:ind w:left="0" w:right="12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481. LETTER TO SHARDA C. SHAH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 (BABU),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delightful letter. If we 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dreams, come face to face with God or meet saintly people, our dreams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innocent. If we pamper our palate, cheat people, get angry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impure thoughts, our dreams are sinful.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9887. Courtesy: Shardabehn G. Chokhawala</w:t>
      </w:r>
    </w:p>
    <w:p>
      <w:pPr>
        <w:autoSpaceDN w:val="0"/>
        <w:autoSpaceDE w:val="0"/>
        <w:widowControl/>
        <w:spacing w:line="240" w:lineRule="exact" w:before="2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sister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736" w:right="13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482. LETTER TO PRABHAVATI</w:t>
      </w:r>
    </w:p>
    <w:p>
      <w:pPr>
        <w:autoSpaceDN w:val="0"/>
        <w:autoSpaceDE w:val="0"/>
        <w:widowControl/>
        <w:spacing w:line="266" w:lineRule="exact" w:before="2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1930</w:t>
      </w:r>
    </w:p>
    <w:p>
      <w:pPr>
        <w:autoSpaceDN w:val="0"/>
        <w:autoSpaceDE w:val="0"/>
        <w:widowControl/>
        <w:spacing w:line="212" w:lineRule="exact" w:before="1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78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can’t understand why you did not get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don’t remember to have missed a single post in writing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do not occasionally get a letter from me,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am not a free man. Generally all the letters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dispatched from here. Don’t worry about me. Take care and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become weak. Replies to your other questions were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last letter. How shall I admire Father? Though ill in bed, he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and courage of a lion. That you are born his daughter is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show itself. God will make you a lioness.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34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9"/>
        <w:gridCol w:w="3299"/>
      </w:tblGrid>
      <w:tr>
        <w:trPr>
          <w:trHeight w:hRule="exact" w:val="666"/>
        </w:trPr>
        <w:tc>
          <w:tcPr>
            <w:tcW w:type="dxa" w:w="4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Kakasaheb is doing fine. He asks me to convey his blessings to</w:t>
            </w:r>
          </w:p>
        </w:tc>
      </w:tr>
    </w:tbl>
    <w:p>
      <w:pPr>
        <w:autoSpaceDN w:val="0"/>
        <w:autoSpaceDE w:val="0"/>
        <w:widowControl/>
        <w:spacing w:line="240" w:lineRule="exact" w:before="28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G.N: 3366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38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392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483. LETTER TO SATYADEVI GIRI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SATYADEVI,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drawn the trees well. 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real trees as your models so that your drawing may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of reality. You must practise your letters well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giving them curves. You like learning good things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learn correct spelling even from now. Do not slacken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304"/>
        <w:gridCol w:w="3304"/>
      </w:tblGrid>
      <w:tr>
        <w:trPr>
          <w:trHeight w:hRule="exact" w:val="59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Bapuki Virat Vatsalata</w:t>
      </w:r>
      <w:r>
        <w:rPr>
          <w:rFonts w:ascii="Times" w:hAnsi="Times" w:eastAsia="Times"/>
          <w:b w:val="0"/>
          <w:i w:val="0"/>
          <w:color w:val="000000"/>
          <w:sz w:val="20"/>
        </w:rPr>
        <w:t>, pp. 33-4</w:t>
      </w:r>
    </w:p>
    <w:p>
      <w:pPr>
        <w:autoSpaceDN w:val="0"/>
        <w:autoSpaceDE w:val="0"/>
        <w:widowControl/>
        <w:spacing w:line="292" w:lineRule="exact" w:before="416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484. LETTER TO HEMPRABHA DAS GUPTA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1930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 of Satis Babu’s daily routine gives me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pleasure. If a man spins 1,000 yards of yarn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be his output for an hour? This speed is beyond me. Who </w:t>
      </w:r>
      <w:r>
        <w:rPr>
          <w:rFonts w:ascii="Times" w:hAnsi="Times" w:eastAsia="Times"/>
          <w:b w:val="0"/>
          <w:i w:val="0"/>
          <w:color w:val="000000"/>
          <w:sz w:val="22"/>
        </w:rPr>
        <w:t>is looking after the children of the lady who has been arrested?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4"/>
        <w:gridCol w:w="3304"/>
      </w:tblGrid>
      <w:tr>
        <w:trPr>
          <w:trHeight w:hRule="exact" w:val="62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him?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Have you any news of Krishnadas? Do you have any letters from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 my blessings to Tarini. Where is Arun ? Is Charu with you? </w:t>
      </w:r>
      <w:r>
        <w:rPr>
          <w:rFonts w:ascii="Times" w:hAnsi="Times" w:eastAsia="Times"/>
          <w:b w:val="0"/>
          <w:i w:val="0"/>
          <w:color w:val="000000"/>
          <w:sz w:val="22"/>
        </w:rPr>
        <w:t>My blessings to both,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1670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was in Gujarati.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736" w:right="13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485.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40" w:val="left"/>
        </w:tabs>
        <w:autoSpaceDE w:val="0"/>
        <w:widowControl/>
        <w:spacing w:line="280" w:lineRule="exact" w:before="3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love letter from Patna. Your experiences are valuable. </w:t>
      </w:r>
      <w:r>
        <w:rPr>
          <w:rFonts w:ascii="Times" w:hAnsi="Times" w:eastAsia="Times"/>
          <w:b w:val="0"/>
          <w:i w:val="0"/>
          <w:color w:val="000000"/>
          <w:sz w:val="22"/>
        </w:rPr>
        <w:t>I hope that the symptoms of dysentery have disappeared altogether.</w:t>
      </w:r>
    </w:p>
    <w:p>
      <w:pPr>
        <w:autoSpaceDN w:val="0"/>
        <w:tabs>
          <w:tab w:pos="540" w:val="left"/>
        </w:tabs>
        <w:autoSpaceDE w:val="0"/>
        <w:widowControl/>
        <w:spacing w:line="280" w:lineRule="exact" w:before="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sticking to the new wheel. The speed is still the same. But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going to give it up. It is a precious possession.</w:t>
      </w:r>
    </w:p>
    <w:p>
      <w:pPr>
        <w:autoSpaceDN w:val="0"/>
        <w:autoSpaceDE w:val="0"/>
        <w:widowControl/>
        <w:spacing w:line="280" w:lineRule="exact" w:before="40" w:after="0"/>
        <w:ind w:left="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 of the hymns is going on with clock-work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regularity but I have not been able to give them more time; the </w:t>
      </w:r>
      <w:r>
        <w:rPr>
          <w:rFonts w:ascii="Times" w:hAnsi="Times" w:eastAsia="Times"/>
          <w:b w:val="0"/>
          <w:i w:val="0"/>
          <w:color w:val="000000"/>
          <w:sz w:val="22"/>
        </w:rPr>
        <w:t>time-limit therefore remains as I said in one of my letters.</w:t>
      </w:r>
    </w:p>
    <w:p>
      <w:pPr>
        <w:autoSpaceDN w:val="0"/>
        <w:autoSpaceDE w:val="0"/>
        <w:widowControl/>
        <w:spacing w:line="280" w:lineRule="exact" w:before="40" w:after="0"/>
        <w:ind w:left="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write to Mr. Hassan Imam remember me to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I was delighted to learn that he recalled the conversation of ten </w:t>
      </w:r>
      <w:r>
        <w:rPr>
          <w:rFonts w:ascii="Times" w:hAnsi="Times" w:eastAsia="Times"/>
          <w:b w:val="0"/>
          <w:i w:val="0"/>
          <w:color w:val="000000"/>
          <w:sz w:val="22"/>
        </w:rPr>
        <w:t>years ago.</w:t>
      </w:r>
    </w:p>
    <w:p>
      <w:pPr>
        <w:autoSpaceDN w:val="0"/>
        <w:autoSpaceDE w:val="0"/>
        <w:widowControl/>
        <w:spacing w:line="280" w:lineRule="exact" w:before="40" w:after="0"/>
        <w:ind w:left="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has gone down by 2 lb., but there is nothing to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The obstinate constipation necessitated reduction in the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milk. I shall pick up if I can revert to the original quantity.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lose weight than to lose health. Energy remains the same.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is not for publication. I have given it to you for the sake of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bound to tell you about my health and I may not suppress the fact </w:t>
      </w:r>
      <w:r>
        <w:rPr>
          <w:rFonts w:ascii="Times" w:hAnsi="Times" w:eastAsia="Times"/>
          <w:b w:val="0"/>
          <w:i w:val="0"/>
          <w:color w:val="000000"/>
          <w:sz w:val="22"/>
        </w:rPr>
        <w:t>of the loss of weight.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5406. Courtesy: Mirabehn; also G.N. 9640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299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92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486. LETTER TO SHIVABHAI PATEL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SHIVABHAI,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remember if I got the letter you posted to me separately. </w:t>
      </w:r>
      <w:r>
        <w:rPr>
          <w:rFonts w:ascii="Times" w:hAnsi="Times" w:eastAsia="Times"/>
          <w:b w:val="0"/>
          <w:i w:val="0"/>
          <w:color w:val="000000"/>
          <w:sz w:val="22"/>
        </w:rPr>
        <w:t>What had you written in it?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method of overcoming one’s weaknesses is this. Pick up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you like from the chapter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on the particular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on reciting it while doing any work during the whole day.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keep away other harmful thoughts from your mind. I have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method. I know that Raychandbhai used to do this. Many others </w:t>
      </w:r>
      <w:r>
        <w:rPr>
          <w:rFonts w:ascii="Times" w:hAnsi="Times" w:eastAsia="Times"/>
          <w:b w:val="0"/>
          <w:i w:val="0"/>
          <w:color w:val="000000"/>
          <w:sz w:val="22"/>
        </w:rPr>
        <w:t>too have had the same experience.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9500</w:t>
      </w:r>
    </w:p>
    <w:p>
      <w:pPr>
        <w:autoSpaceDN w:val="0"/>
        <w:autoSpaceDE w:val="0"/>
        <w:widowControl/>
        <w:spacing w:line="292" w:lineRule="exact" w:before="38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487. LETTER TO HARI-ICHCHHA DESAI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HARI-ICHCHHA,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read your letter. Why was the handwriting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? There are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ovis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Ramdas Swami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how to acquire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handwriting. I have sent a translation to the Ashram. Ask </w:t>
      </w:r>
      <w:r>
        <w:rPr>
          <w:rFonts w:ascii="Times" w:hAnsi="Times" w:eastAsia="Times"/>
          <w:b w:val="0"/>
          <w:i w:val="0"/>
          <w:color w:val="000000"/>
          <w:sz w:val="22"/>
        </w:rPr>
        <w:t>Haribhai to send you a copy of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in the spinning competition one of the women wins.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become ill? I thought that you were quite strong.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fever. How is your eye? I should be happy if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went to the Ashram. Chandan, Tara and Vasant should </w:t>
      </w:r>
      <w:r>
        <w:rPr>
          <w:rFonts w:ascii="Times" w:hAnsi="Times" w:eastAsia="Times"/>
          <w:b w:val="0"/>
          <w:i w:val="0"/>
          <w:color w:val="000000"/>
          <w:sz w:val="22"/>
        </w:rPr>
        <w:t>also write to me. Kakasaheb sends his blessings.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7465</w:t>
      </w:r>
    </w:p>
    <w:p>
      <w:pPr>
        <w:autoSpaceDN w:val="0"/>
        <w:autoSpaceDE w:val="0"/>
        <w:widowControl/>
        <w:spacing w:line="220" w:lineRule="exact" w:before="46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Stanzas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Seventeenth-century saint poet of Maharashtra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736" w:right="13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488. LETTER TO KASHINATH TRIVEDI</w:t>
      </w:r>
    </w:p>
    <w:p>
      <w:pPr>
        <w:autoSpaceDN w:val="0"/>
        <w:autoSpaceDE w:val="0"/>
        <w:widowControl/>
        <w:spacing w:line="266" w:lineRule="exact" w:before="3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1930</w:t>
      </w:r>
    </w:p>
    <w:p>
      <w:pPr>
        <w:autoSpaceDN w:val="0"/>
        <w:autoSpaceDE w:val="0"/>
        <w:widowControl/>
        <w:spacing w:line="212" w:lineRule="exact" w:before="23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KASHINATH,</w:t>
      </w:r>
    </w:p>
    <w:p>
      <w:pPr>
        <w:autoSpaceDN w:val="0"/>
        <w:autoSpaceDE w:val="0"/>
        <w:widowControl/>
        <w:spacing w:line="280" w:lineRule="exact" w:before="78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it is not necessary for you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think, however, that you have not realized the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work and the necessity of keeping a diary. It is at a time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that discipline proves to be the fabled wish-fulfilling tree.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persons cannot realize the value of a thing equally well.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therefore, is to obey blindly all the rules of an institution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members. It would not matter if the entries in the diary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same every day. The importance of the diary lies in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provided the entries are a faithful record. Anyone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truthfully record that his days pass with the unvarying movement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planets of the solar system would be truly blessed. I would,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do, with full faith, everything which Narandas may ask </w:t>
      </w:r>
      <w:r>
        <w:rPr>
          <w:rFonts w:ascii="Times" w:hAnsi="Times" w:eastAsia="Times"/>
          <w:b w:val="0"/>
          <w:i w:val="0"/>
          <w:color w:val="000000"/>
          <w:sz w:val="22"/>
        </w:rPr>
        <w:t>you to do. I have the utmost confidence in his decisions.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5248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357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392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489. LETTER TO LAKSHMIBEHN KHARE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LAKSHMIBEHN (KHARE),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has written to me about your adventures.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all strength and a long life.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275. Courtesy: Lakshmibehn Khare</w:t>
      </w:r>
    </w:p>
    <w:p>
      <w:pPr>
        <w:autoSpaceDN w:val="0"/>
        <w:autoSpaceDE w:val="0"/>
        <w:widowControl/>
        <w:spacing w:line="292" w:lineRule="exact" w:before="422" w:after="0"/>
        <w:ind w:left="0" w:right="15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490. LETTER TO V. G. DESAI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meant for the whole batch. Write to me and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of you have been released and how everyone is. What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do [while in jail]? How did you keep there? Have you improved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and become stronger?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12" w:lineRule="exact" w:before="124" w:after="0"/>
        <w:ind w:left="0" w:right="4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BAPU</w:t>
      </w:r>
    </w:p>
    <w:p>
      <w:pPr>
        <w:autoSpaceDN w:val="0"/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Anyone who wishes to write to me may do so.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7405. Courtesy: V. G.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56" w:right="13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491. LETTER TO PRABHUDAS GANDHI</w:t>
      </w:r>
    </w:p>
    <w:p>
      <w:pPr>
        <w:autoSpaceDN w:val="0"/>
        <w:autoSpaceDE w:val="0"/>
        <w:widowControl/>
        <w:spacing w:line="270" w:lineRule="exact" w:before="186" w:after="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1930</w:t>
      </w:r>
    </w:p>
    <w:p>
      <w:pPr>
        <w:autoSpaceDN w:val="0"/>
        <w:autoSpaceDE w:val="0"/>
        <w:widowControl/>
        <w:spacing w:line="212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PRABHDAS,</w:t>
      </w:r>
    </w:p>
    <w:p>
      <w:pPr>
        <w:autoSpaceDN w:val="0"/>
        <w:autoSpaceDE w:val="0"/>
        <w:widowControl/>
        <w:spacing w:line="294" w:lineRule="exact" w:before="6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Kakasaheb has liked your translation of the</w:t>
      </w: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something different. I cannot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corrections from 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send the thing back to you.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present, therefore, the translation will remain with me. Your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very good. Continue learning in that manner. It will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now you go to Almora as early as possible. Let me caution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regarding your model of the spinning-wheel. I am of no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may take it that Kakasaheb is of no use either, nor Vinoba.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reasons for desiring that you should study the matter, are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another’s. But from your point of view, it is sufficient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useless for your purpose. Your reasoning does not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The experiences which you have gathered through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convincingly show that there will not be much increase in speed,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yarn spun be even. The fact is that your model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follows the model in use at present, that is,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a machine. A mac-hine is that which requires no intelligence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dexterity. Plying the spi-nning-wheel is an art and it can,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mastered only by one who has the required skill. You should copy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Singer [sewing-machine] or the spinning-jenny but you are not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expert mechanic. It seems that a spinning-wheel on which the speed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increased only with great difficulty and which moreover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costly, has no place in our programme. Have I been able to make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 to you? If not, write to me again. It will be a different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though you have understood what I have said, you think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is faulty. I have not written all this to dishearten you,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suggest that you should not lose your head over this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>model of the spinning-wheel. You have many other things to do in that</w:t>
      </w:r>
    </w:p>
    <w:p>
      <w:pPr>
        <w:autoSpaceDN w:val="0"/>
        <w:autoSpaceDE w:val="0"/>
        <w:widowControl/>
        <w:spacing w:line="240" w:lineRule="exact" w:before="308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verses 54 to 72, chapter II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 the characteristics of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sthitaprajna,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i.e., of one who is firmly established in </w:t>
      </w:r>
      <w:r>
        <w:rPr>
          <w:rFonts w:ascii="Times" w:hAnsi="Times" w:eastAsia="Times"/>
          <w:b w:val="0"/>
          <w:i w:val="0"/>
          <w:color w:val="000000"/>
          <w:sz w:val="18"/>
        </w:rPr>
        <w:t>spiritual wisdom.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Yeravda Prison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19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84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direction.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understand what I have been saying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propose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substitute for the spinning-wheel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enter a field where the spinning-wheel cannot. The whole plan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depends upon the number of people who take it up. If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handful of us had occupied this vast country, spinning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place here. If a small number of people occupy a large area,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small number has to be violent by nature. Of what use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spinning-wheel to them as a symbol of ahimsa?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a tool to man as mandestroys the very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competition. We must not think of either of them from the present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point of view. Rather, they imply the transformation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point of view itself. In Almora, therefore,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your work in regard to wool from this point of view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Kashmir. If you give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the principle that one should wear cloth made from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by oneself, you will have no cause to be disappointed,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appreciate the great value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Yes, if you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changes in the spinning-wheel so that wool can be spun on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That is done even in this jail. With but a few changes,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in current use will permit the spinning of wool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more yarn than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However, for the roaming tribes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cowherds and shepherds, etc.,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certainly remain.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on the whole,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found superior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numbers. If you have still not followed all this, ask me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the usefulness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matter not of faith but purely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In such a matter, to depend on faith may be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>indolence.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2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34" w:right="13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0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492.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</w:t>
      </w:r>
    </w:p>
    <w:p>
      <w:pPr>
        <w:autoSpaceDN w:val="0"/>
        <w:autoSpaceDE w:val="0"/>
        <w:widowControl/>
        <w:spacing w:line="270" w:lineRule="exact" w:before="3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Control of the palate: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palate is very closely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found from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observance of celibacy becomes comparatively easy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acquires mastery over the palate. This does not figure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observances of time-honoured recognition. Could it be because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sages found it difficult to achieve ? In the Satyagraha Ashram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elevated it to the rank of an independent observance, and must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consider it by itself.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Aswad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not to enjoy savour; savour means pleasure.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taken as we take medicine, that is, without thinking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palatable or otherwise and only in quantities limited to the needs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body. Food means everything we eat. Hence milk and fruit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it. Just as medicine taken in too small a dose does not act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only partially, and as too large a dose injures the system, so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food. It is, therefore, a breach of this observance to take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for its pleasant taste. It is equally a breach to take too much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finds to one’s taste. From this it follows that to put salt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in order to increase or modify its taste or in order to cure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insipidity is a breach of the observance. But the addition is not a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considered necessary for health to have a certain proportion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with food. Of course it would be sheer hypocrisy to add salt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 to our food, deluding ourselves that it is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system if as a matter of fact it is not.</w:t>
      </w:r>
    </w:p>
    <w:p>
      <w:pPr>
        <w:autoSpaceDN w:val="0"/>
        <w:autoSpaceDE w:val="0"/>
        <w:widowControl/>
        <w:spacing w:line="280" w:lineRule="exact" w:before="40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along these lines, we find we have to give up many </w:t>
      </w:r>
      <w:r>
        <w:rPr>
          <w:rFonts w:ascii="Times" w:hAnsi="Times" w:eastAsia="Times"/>
          <w:b w:val="0"/>
          <w:i w:val="0"/>
          <w:color w:val="000000"/>
          <w:sz w:val="22"/>
        </w:rPr>
        <w:t>things that we have been enjoying, as they are not needed for nutr-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ition. And one who thus gives up a multitude of eatables will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in the natural course of things. The proverbs “one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vessel expects thirteen different ingredients”, “the stomach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one submit to forced labour”, “the stomach makes 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flatterer”, etc., are full of meaning. This subject has received such scant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that choice of food with this observance in view isa very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matter. Parents, out of false affection, give their children a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20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92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foods, ruin their constitutions and create in them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tastes. When they grow up, they have diseased bodies and perverted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tastes. The evil consequences of this early indulgence dog us 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step; we waste much money and fall an easy prey to the medicine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us, instead of keeping the organs of sense under control,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their slaves. An experienced physician once observed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seen a healthy man. The body is injured every time that one </w:t>
      </w:r>
      <w:r>
        <w:rPr>
          <w:rFonts w:ascii="Times" w:hAnsi="Times" w:eastAsia="Times"/>
          <w:b w:val="0"/>
          <w:i w:val="0"/>
          <w:color w:val="000000"/>
          <w:sz w:val="22"/>
        </w:rPr>
        <w:t>overeats, and the injury can be partially repaired only by fasting.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need take fright at my observations or give up the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despair. The taking of a vow does not mean that we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 completely from the very beginning; it does mean constant </w:t>
      </w:r>
      <w:r>
        <w:rPr>
          <w:rFonts w:ascii="Times" w:hAnsi="Times" w:eastAsia="Times"/>
          <w:b w:val="0"/>
          <w:i w:val="0"/>
          <w:color w:val="000000"/>
          <w:sz w:val="22"/>
        </w:rPr>
        <w:t>and honest effort in thought; word and deed with a view to its ful-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filment. We must not practise self-deception by resorting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make-believe. To degrade or cheapen an ideal for our convenience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practise untruth and to lower ourselves. To understand an ideal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make a Herculean effort to reach it, no matter how difficult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purushartha,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manly endeavour. (The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‘purusha’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in its etymological sense, and, not merely to mean a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dwells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body,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interpret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‘purushartha’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sense, it can be used equally for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women.) One who at all times fulfils the key observances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has nothing else left for him to do in this world, he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man; he is a yogi. We are but humble creatures,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aspiring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seeking knowledge, determined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dedicated to its quest. As taught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keep on struggling humbly but vigilantly. If we do so, one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fit for God’s grace and then all our pleasures in objects of </w:t>
      </w:r>
      <w:r>
        <w:rPr>
          <w:rFonts w:ascii="Times" w:hAnsi="Times" w:eastAsia="Times"/>
          <w:b w:val="0"/>
          <w:i w:val="0"/>
          <w:color w:val="000000"/>
          <w:sz w:val="22"/>
        </w:rPr>
        <w:t>sense will disappear.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realized the importance of this observance,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fresh effort to practise it. For that, it is not necessary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food all the hours of the day. The only thing needful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vigilance, which will help us to find out very soon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for self-indulgence and when in order only to sustain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being discovered, we must resolutely set our faces against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indulgence. A common kitchen where this principle is observed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helpful, as it relieves us from the necessity of thinking out the menu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day, and provides us with acceptable food of which we may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limited quantity with a contented and thankful mind. By eating </w:t>
      </w:r>
      <w:r>
        <w:rPr>
          <w:rFonts w:ascii="Times" w:hAnsi="Times" w:eastAsia="Times"/>
          <w:b w:val="0"/>
          <w:i w:val="0"/>
          <w:color w:val="000000"/>
          <w:sz w:val="22"/>
        </w:rPr>
        <w:t>thus we are able to observe without any difficulty the vow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34" w:right="13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controlling the palate. The authorities of a common kitchen lighten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and serve as watch-dogs of our observance.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pamper us, they will cook only such food as helps us to keep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fit instrument for service. In ideal conditions we should require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fire but rarely or not at all. We should find our food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fire, the sun, cooks. If we look at the matter from this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it becomes clear to us that man is purely a herbivorous creature.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here we need not go so deep into the matter. All that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consider here is the nature of the vow of controlling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palate, the difficulties involved in its observance and its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let everyone make an honest effort to observe the vow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of his or her ability.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3300"/>
        <w:gridCol w:w="3300"/>
      </w:tblGrid>
      <w:tr>
        <w:trPr>
          <w:trHeight w:hRule="exact" w:val="59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Bapuna Patro—9: Shri Narandas Gandhine, </w:t>
      </w:r>
      <w:r>
        <w:rPr>
          <w:rFonts w:ascii="Times" w:hAnsi="Times" w:eastAsia="Times"/>
          <w:b w:val="0"/>
          <w:i w:val="0"/>
          <w:color w:val="000000"/>
          <w:sz w:val="20"/>
        </w:rPr>
        <w:t>Part I, pp. 102-4; also C.W.</w:t>
      </w:r>
    </w:p>
    <w:p>
      <w:pPr>
        <w:autoSpaceDN w:val="0"/>
        <w:autoSpaceDE w:val="0"/>
        <w:widowControl/>
        <w:spacing w:line="266" w:lineRule="exact" w:before="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8121. Courtesy: Narandas Gandhi</w:t>
      </w:r>
    </w:p>
    <w:p>
      <w:pPr>
        <w:autoSpaceDN w:val="0"/>
        <w:autoSpaceDE w:val="0"/>
        <w:widowControl/>
        <w:spacing w:line="292" w:lineRule="exact" w:before="376" w:after="0"/>
        <w:ind w:left="162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493. LETTER TO NARANDAS GANDHI</w:t>
      </w:r>
    </w:p>
    <w:p>
      <w:pPr>
        <w:autoSpaceDN w:val="0"/>
        <w:autoSpaceDE w:val="0"/>
        <w:widowControl/>
        <w:spacing w:line="294" w:lineRule="exact" w:before="1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12,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packet sent by you in time. If you have there the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to the Singer sewing machine, send it here. Kakasaheb has got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in the machine and wants to know all about it.</w:t>
      </w:r>
    </w:p>
    <w:p>
      <w:pPr>
        <w:autoSpaceDN w:val="0"/>
        <w:autoSpaceDE w:val="0"/>
        <w:widowControl/>
        <w:spacing w:line="260" w:lineRule="exact" w:before="40" w:after="0"/>
        <w:ind w:left="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Hasmukhrai, read my letters to him, to Lilabehn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Bhansali. I like your suggestion. Do serve Lilabehn so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>can. If she decides to marry, she certainly cannot stay.</w:t>
      </w:r>
    </w:p>
    <w:p>
      <w:pPr>
        <w:autoSpaceDN w:val="0"/>
        <w:autoSpaceDE w:val="0"/>
        <w:widowControl/>
        <w:spacing w:line="280" w:lineRule="exact" w:before="40" w:after="0"/>
        <w:ind w:left="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translation of my discourses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good.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the </w:t>
      </w:r>
      <w:r>
        <w:rPr>
          <w:rFonts w:ascii="Times" w:hAnsi="Times" w:eastAsia="Times"/>
          <w:b w:val="0"/>
          <w:i/>
          <w:color w:val="000000"/>
          <w:sz w:val="22"/>
        </w:rPr>
        <w:t>Bo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mbay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Chro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nicle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not at all good. I think the practice</w:t>
      </w:r>
    </w:p>
    <w:p>
      <w:pPr>
        <w:autoSpaceDN w:val="0"/>
        <w:autoSpaceDE w:val="0"/>
        <w:widowControl/>
        <w:spacing w:line="220" w:lineRule="exact" w:before="448" w:after="0"/>
        <w:ind w:left="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discourse on ‘Control of Palate’ with which this letter concludes is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in Vol. XLIV, pp. 79-81 and bears the date August 12, 1930. It is therefore not </w:t>
      </w:r>
      <w:r>
        <w:rPr>
          <w:rFonts w:ascii="Times" w:hAnsi="Times" w:eastAsia="Times"/>
          <w:b w:val="0"/>
          <w:i w:val="0"/>
          <w:color w:val="000000"/>
          <w:sz w:val="18"/>
        </w:rPr>
        <w:t>being reproduced here.</w:t>
      </w:r>
    </w:p>
    <w:p>
      <w:pPr>
        <w:autoSpaceDN w:val="0"/>
        <w:autoSpaceDE w:val="0"/>
        <w:widowControl/>
        <w:spacing w:line="220" w:lineRule="exact" w:before="20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Ashram vows written every Thursday morning and therefore called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“Mangal Prabhat” in Gujarat, the phrase meaning ‘Auspicious Morning’. The </w:t>
      </w:r>
      <w:r>
        <w:rPr>
          <w:rFonts w:ascii="Times" w:hAnsi="Times" w:eastAsia="Times"/>
          <w:b w:val="0"/>
          <w:i w:val="0"/>
          <w:color w:val="000000"/>
          <w:sz w:val="18"/>
        </w:rPr>
        <w:t>discourses commenced with the letter to the addressee dated July 22.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19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translating the discourses should be stopped, or, the translations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really good. There is no need at present to give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 of the discourses. Draw Kumarappa’s attention to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Premabehn’s if she has done the translation. The quality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also does not do us credit. Keshu’s health is bad and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concern. If he needs change of air, arrange for it. Sheela and Rambhau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again got back on their feet. Read the letter to Kashinath.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get problems to solve but you are quite upto the task,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worry. Consider all this as no more than my ideas and opinions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what you-yourself wish. Go on doing fearlessly what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your conscience permits you to do. I have no right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guide you from here. You have wakened up Somabhai, Vithal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very well indeed. The letters meant for Kakasaheb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put into the packet meant for me. If there are any letters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see, they should be addressed separately to him.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Kakasaheb’s blessings of course. I have not written separately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of you. Kakasaheb keeps quite good health. This time, too,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 increase in his weight. It has increased at least by one pound.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increase should be considered solid since it has taken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his doing exercise. He can digest about two and a half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curd. He takes less of butter. At present, he is living on fruit.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report improvement in my health. There is some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in the letter to Mirabehn. There is nothing to worry over.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reading with Kakasaheb, Vinayak Ode—the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 book. It contains some fine stanzas by Ramdas Swami in the </w:t>
      </w:r>
      <w:r>
        <w:rPr>
          <w:rFonts w:ascii="Times" w:hAnsi="Times" w:eastAsia="Times"/>
          <w:b w:val="0"/>
          <w:i/>
          <w:color w:val="000000"/>
          <w:sz w:val="22"/>
        </w:rPr>
        <w:t>ovi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meter. I give below for you all an extract on how to write a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which has been seen by Kakasaheb.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RITE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8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characters should be round, easy to read, well-formed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as if written with lamp-black. The lines should be so pleasing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as if the characters forming a line were so many pearls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smoothly moving forward. All the characters should be of uniform </w:t>
      </w:r>
      <w:r>
        <w:rPr>
          <w:rFonts w:ascii="Times" w:hAnsi="Times" w:eastAsia="Times"/>
          <w:b w:val="0"/>
          <w:i w:val="0"/>
          <w:color w:val="000000"/>
          <w:sz w:val="22"/>
        </w:rPr>
        <w:t>size, clear, neither too large nor too small, and there should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measure of weight current before the introduction of the metric system, </w:t>
      </w:r>
      <w:r>
        <w:rPr>
          <w:rFonts w:ascii="Times" w:hAnsi="Times" w:eastAsia="Times"/>
          <w:b w:val="0"/>
          <w:i w:val="0"/>
          <w:color w:val="000000"/>
          <w:sz w:val="18"/>
        </w:rPr>
        <w:t>approximately equivalent to two pounds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34" w:right="13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space between two characters.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ref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veiaali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sign for ‘e’) also should be clearly formed.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characters from the beginning of a book to its end, should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that they appearto be written with the same nib. The blackness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characters, the thickness, the bent and the corners of the nibs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used, also should be of uniform quality. The lines should not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matra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not be so marked that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higher than the other. The line below a vertically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should not touch its lower end. A line should be drawn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pencil across the sheet and then the characters should be written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line. The space between the lines should not be uneven.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corrections anywhere. If examined, not a single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found 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Kakasaheb cannot understand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ovi.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Balkrishna, Shripatrao or anybody else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meaning, let me have it. One should be very careful in childhood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learning to form the characters. They should be so formed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pleasing to the people. When one is young, one should not 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characters so small that when one has grown old, one cannot decipher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at all. One should cultivate the habit of forming medium-sized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characters. One should leave blank spaces as margins on both sides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and form clearly visible characters between them. Let the sheet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used for writing crumble into pieces when it will, the characters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remain as clear as when they were formed.</w:t>
      </w:r>
    </w:p>
    <w:p>
      <w:pPr>
        <w:autoSpaceDN w:val="0"/>
        <w:autoSpaceDE w:val="0"/>
        <w:widowControl/>
        <w:spacing w:line="266" w:lineRule="exact" w:before="48" w:after="0"/>
        <w:ind w:left="0" w:right="2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AMDAS</w:t>
      </w:r>
    </w:p>
    <w:p>
      <w:pPr>
        <w:autoSpaceDN w:val="0"/>
        <w:autoSpaceDE w:val="0"/>
        <w:widowControl/>
        <w:spacing w:line="280" w:lineRule="exact" w:before="326" w:after="0"/>
        <w:ind w:left="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we did not know all this. My purpose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reproducing it here is to show the great importance Ramdas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the subject that he composed </w:t>
      </w:r>
      <w:r>
        <w:rPr>
          <w:rFonts w:ascii="Times" w:hAnsi="Times" w:eastAsia="Times"/>
          <w:b w:val="0"/>
          <w:i/>
          <w:color w:val="000000"/>
          <w:sz w:val="22"/>
        </w:rPr>
        <w:t>ovis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it. Good characters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an ornament to one. Our ancestors wrote pearl-like characters.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printing had not been invented then and writing was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accomplishment. It should be so even today. I stress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myself painfully suffer [because of my deficiency in this </w:t>
      </w:r>
      <w:r>
        <w:rPr>
          <w:rFonts w:ascii="Times" w:hAnsi="Times" w:eastAsia="Times"/>
          <w:b w:val="0"/>
          <w:i w:val="0"/>
          <w:color w:val="000000"/>
          <w:sz w:val="22"/>
        </w:rPr>
        <w:t>respect]. I made no effort at all to improve my handwriting, and now I</w:t>
      </w:r>
    </w:p>
    <w:p>
      <w:pPr>
        <w:autoSpaceDN w:val="0"/>
        <w:autoSpaceDE w:val="0"/>
        <w:widowControl/>
        <w:spacing w:line="220" w:lineRule="exact" w:before="24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vertical line after a letter as a sign of the long ‘a’ sound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bent above a letter as a sign of the sound ‘e’ as in ‘hen’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circular mark ‘c’ as a sign of an indistinctly pronounced ‘r’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verticle line half bent at the top as a sign of either the ‘i’ or ‘ee’ vowel sound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19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78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 reluctant to spare time necessary for the effort. It seems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at present afford to expend the necessary energy for that.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take a lesson from my miserable deficiency in this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improve his or her handwriting as much as he or she can, </w:t>
      </w:r>
      <w:r>
        <w:rPr>
          <w:rFonts w:ascii="Times" w:hAnsi="Times" w:eastAsia="Times"/>
          <w:b w:val="0"/>
          <w:i w:val="0"/>
          <w:color w:val="000000"/>
          <w:sz w:val="22"/>
        </w:rPr>
        <w:t>while they have the time to do so.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5"/>
        <w:gridCol w:w="3305"/>
      </w:tblGrid>
      <w:tr>
        <w:trPr>
          <w:trHeight w:hRule="exact" w:val="586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52 letters in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 N. 33961</w:t>
      </w:r>
    </w:p>
    <w:p>
      <w:pPr>
        <w:autoSpaceDN w:val="0"/>
        <w:autoSpaceDE w:val="0"/>
        <w:widowControl/>
        <w:spacing w:line="292" w:lineRule="exact" w:before="38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494. LETTER TO T. B. SAPRU AND M. R. JAYAKAR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deeply grateful to you for having undertaken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effect a peaceful settlement between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Congress. After having perused the correspondence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and His Excellency the Viceroy and having had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protracted talks with you and having discussed among ourselves,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the conclusion that the time is not yet ripe for securing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honourable for our country. Marvellous as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massawakening during the past five months and great as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the people among all grades and classes representing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creeds, we feel that the sufferings have been neither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nor large enough for the immediate attainment of the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mention we do not in any way share your view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that civil disobedience has harmed the country or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ill-timed or unconstitutional. English history teems with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>bloody revolts whose praises Englishmen have sung unstintingly and</w:t>
      </w:r>
    </w:p>
    <w:p>
      <w:pPr>
        <w:autoSpaceDN w:val="0"/>
        <w:autoSpaceDE w:val="0"/>
        <w:widowControl/>
        <w:spacing w:line="224" w:lineRule="exact" w:before="30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joint interview took place in the Yeravda Jail on August 14 and 15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Tej Bahadur Sapru and M. R. Jayakar on the one hand and Gandhiji, Motilal Nehru,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Nehru, Vallabhbhai Patel, Dr. Syed Mahmud, Jairamdas Doulatram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Sarojini Naidu on the other. After the discussions this letter was given to Sapru and </w:t>
      </w:r>
      <w:r>
        <w:rPr>
          <w:rFonts w:ascii="Times" w:hAnsi="Times" w:eastAsia="Times"/>
          <w:b w:val="0"/>
          <w:i w:val="0"/>
          <w:color w:val="000000"/>
          <w:sz w:val="18"/>
        </w:rPr>
        <w:t>Jayakar with permission to show it to the Viceroy. For Sapru and Jayakar’s reply,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T.B.Sapru and M.R.Jayakar to congress leaders”, 16-8-1930.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34" w:right="13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us to do likewise. It therefore ill becomes the Viceroy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Englishman to condemn a revolt that is in intention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overwhelmingly remained in execution peaceful, but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quarrel with condemnation, whether official or unofficial,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civil disobedience campaign. The wonderful mass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movement is, we hold, its sufficient justification. What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point here is the fact that we gladly make common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in wishing, if it is at all possible, to stop or suspend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It can be no pleasure to us needlessly to expose the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even the children of our country to imprisonment, lathi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and worse. You will, therefore, believe us when we assure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through you the Viceroy that we would leave no stone unturned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explore any and every channel for honourable peace, but we are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as yet we see no such sign on the horizon. We notice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 of conversion of the English official world to the view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India’s men and women who must decide what is best for India.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the pious declarations of the good intentions, often well meant,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officials. The age-long exploitation by the English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ancient land has rendered them almost incapable of seeing the ruin,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moral, economic and political, of our country which this exploitation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brought about. They cannot persuade themselves to see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needful for them to do is to get off our backs and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reparation for the past wrongs, by helping us to grow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dwarfing process that has gone on for a century of British domination,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know you and some of our learned countrymen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differently. You believe a conversion has taken place, at any 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warrant participation in the proposed Conference. In spite,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of the limitation we are labouring under, we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co-operate with you to the extent of our ability.</w:t>
      </w:r>
    </w:p>
    <w:p>
      <w:pPr>
        <w:autoSpaceDN w:val="0"/>
        <w:tabs>
          <w:tab w:pos="540" w:val="left"/>
        </w:tabs>
        <w:autoSpaceDE w:val="0"/>
        <w:widowControl/>
        <w:spacing w:line="280" w:lineRule="exact" w:before="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utmost response it is possible for us,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circumstanced as we are, to make to your friendly endeavour.</w:t>
      </w:r>
    </w:p>
    <w:p>
      <w:pPr>
        <w:autoSpaceDN w:val="0"/>
        <w:autoSpaceDE w:val="0"/>
        <w:widowControl/>
        <w:spacing w:line="280" w:lineRule="exact" w:before="40" w:after="0"/>
        <w:ind w:left="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the language used by the Viceroy in the reply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about the proposed Conference is too vague to enable usto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 its value in terms of the National Demand framed last year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nor are we in a position to say anything authoritative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a properly constituted meeting of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Congress and if necessary to the A.I.C.C., but we can say that for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20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78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 individually no solution will be satisfactory unless (a) it recognizes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as many words the right of India to secede at will from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(b) it gives to India complete national Government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people including the control of defence forces and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and covers all the eleven points raised in Gandhiji’s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and (c) it gives to India the right to refer if necessary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tribunal such British claims, concessions and the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so-called public debt of India as may seem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Government to be unjust or not in the interest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30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adjustments as may be necessitated in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during the transference of power to be determined by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chosen representatives.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If the foregoing appears to be feasible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a satisfactory declaration is made to that effect,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recommend to the Working Committee the advisability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off civil disobedience, that is to say, disobedience of certain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disobedience but peaceful picketing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liquor will be continued unless Government themselves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prohibition of liquor and foreign cloth. The manufacture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by the people will have to be continued and the penal clauses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Act should not be enforced. There will be no raids on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or private salt depots.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Simultaneously with the calling off of civil disobedience (a)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satyagrahi prisoners and other political prisoners convicted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trial who have not been guilty of violence or incitement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should be ordered to be released, (b) properties confiscated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Salt Act, the Press Act, the Revenue Act and the like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restored, (c) fines and securities taken from convicted satyagrahis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Press Act should be refunded, (d) all the officers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officers who have resigned or who may have been dismissed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civil disobedience movement and who may desire to rejoin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service should be reinstated.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2"/>
        </w:rPr>
        <w:t>. The foregoing sub-clauses refer also to the Non-</w:t>
      </w:r>
      <w:r>
        <w:rPr>
          <w:rFonts w:ascii="Times" w:hAnsi="Times" w:eastAsia="Times"/>
          <w:b w:val="0"/>
          <w:i w:val="0"/>
          <w:color w:val="000000"/>
          <w:sz w:val="22"/>
        </w:rPr>
        <w:t>cooperation period.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(e) All the Viceregal Ordinances should be repealed.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34" w:right="13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(4) The question of the composition of the proposed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Congress being represented at it can only be decided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preliminaries are satisfactorily settled.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00" w:lineRule="exact" w:before="22" w:after="298"/>
        <w:ind w:left="468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AIRAMDAS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OULATRAM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AHMUD</w:t>
      </w:r>
    </w:p>
    <w:p>
      <w:pPr>
        <w:sectPr>
          <w:pgSz w:w="9360" w:h="12960"/>
          <w:pgMar w:top="534" w:right="1394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5-9-1930</w:t>
      </w:r>
    </w:p>
    <w:p>
      <w:pPr>
        <w:sectPr>
          <w:type w:val="continuous"/>
          <w:pgSz w:w="9360" w:h="12960"/>
          <w:pgMar w:top="534" w:right="1394" w:bottom="468" w:left="1370" w:header="720" w:footer="720" w:gutter="0"/>
          <w:cols w:num="2" w:equalWidth="0">
            <w:col w:w="3594" w:space="0"/>
            <w:col w:w="30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682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EHRU</w:t>
      </w:r>
    </w:p>
    <w:p>
      <w:pPr>
        <w:sectPr>
          <w:type w:val="nextColumn"/>
          <w:pgSz w:w="9360" w:h="12960"/>
          <w:pgMar w:top="534" w:right="1394" w:bottom="468" w:left="1370" w:header="720" w:footer="720" w:gutter="0"/>
          <w:cols w:num="2" w:equalWidth="0">
            <w:col w:w="3594" w:space="0"/>
            <w:col w:w="300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46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495. LETTER TO RADHABEHN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RADHIKA,</w:t>
      </w:r>
    </w:p>
    <w:p>
      <w:pPr>
        <w:autoSpaceDN w:val="0"/>
        <w:autoSpaceDE w:val="0"/>
        <w:widowControl/>
        <w:spacing w:line="280" w:lineRule="exact" w:before="38" w:after="0"/>
        <w:ind w:left="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much milk do you drink and what fruits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eat? Do you feel constipated? If you drink enough milk, I am </w:t>
      </w:r>
      <w:r>
        <w:rPr>
          <w:rFonts w:ascii="Times" w:hAnsi="Times" w:eastAsia="Times"/>
          <w:b w:val="0"/>
          <w:i w:val="0"/>
          <w:color w:val="000000"/>
          <w:sz w:val="22"/>
        </w:rPr>
        <w:t>sure you will not feel tired.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8684. Courtesy: Radhabehn Chaudhri</w:t>
      </w:r>
    </w:p>
    <w:p>
      <w:pPr>
        <w:autoSpaceDN w:val="0"/>
        <w:tabs>
          <w:tab w:pos="540" w:val="left"/>
        </w:tabs>
        <w:autoSpaceDE w:val="0"/>
        <w:widowControl/>
        <w:spacing w:line="220" w:lineRule="exact" w:before="272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this letter Sir Tej Bahadur Sapru and M. R. Jayakar met Lord Irwin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Simla between August 21 and 28. 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19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394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496.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lose patience. It is not easy to control the mind. </w:t>
      </w:r>
      <w:r>
        <w:rPr>
          <w:rFonts w:ascii="Times" w:hAnsi="Times" w:eastAsia="Times"/>
          <w:b w:val="0"/>
          <w:i w:val="0"/>
          <w:color w:val="000000"/>
          <w:sz w:val="22"/>
        </w:rPr>
        <w:t>But you should have faith that, with proper effort, it can be done.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effect did the eating of bitter gourds have on your health?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squeeze out the juice from them. If you crush or </w:t>
      </w:r>
      <w:r>
        <w:rPr>
          <w:rFonts w:ascii="Times" w:hAnsi="Times" w:eastAsia="Times"/>
          <w:b w:val="0"/>
          <w:i w:val="0"/>
          <w:color w:val="000000"/>
          <w:sz w:val="22"/>
        </w:rPr>
        <w:t>mash them, you can eat the pulp after adding lemon juice and salt.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of prayers is a matter of universal experience.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faith in them, you will feel interest in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a great hurry.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10230; also C.W. 6678.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8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497.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should learn to preserve peace of mind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circumstances. Today I could get a little time only at the end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letters.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9285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696" w:right="13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498. LETTER TO RUKMINI BAZAJ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80" w:lineRule="exact" w:before="38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Who reads everyone’s letters? Those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“not to be read” should certainly not be read.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absolutely all right.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9051</w:t>
      </w:r>
    </w:p>
    <w:p>
      <w:pPr>
        <w:autoSpaceDN w:val="0"/>
        <w:autoSpaceDE w:val="0"/>
        <w:widowControl/>
        <w:spacing w:line="292" w:lineRule="exact" w:before="382" w:after="0"/>
        <w:ind w:left="16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499. LETTER TO KUNVARJI PAREKH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tabs>
          <w:tab w:pos="540" w:val="left"/>
        </w:tabs>
        <w:autoSpaceDE w:val="0"/>
        <w:widowControl/>
        <w:spacing w:line="280" w:lineRule="exact" w:before="3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Let me know what ultimately happened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cap. Write to me from time to time.</w:t>
      </w:r>
    </w:p>
    <w:p>
      <w:pPr>
        <w:autoSpaceDN w:val="0"/>
        <w:autoSpaceDE w:val="0"/>
        <w:widowControl/>
        <w:spacing w:line="294" w:lineRule="exact" w:before="2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Convey my compliments to Bhai Hirji.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9716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419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94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500. LETTER TO RAIHANA TYABJI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RAIHANA,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Khuda Hafiz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Gujarati letters are wonderful. Do continue to write to 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fine indeed that you taught prayer songs to Mrs. Lukmani’s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monkey-army. Take care of your health in everything you do.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seen your card and public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Sirat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translating? Convey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>Mother, as also to other members of the family who may be there.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9619</w:t>
      </w:r>
    </w:p>
    <w:p>
      <w:pPr>
        <w:autoSpaceDN w:val="0"/>
        <w:autoSpaceDE w:val="0"/>
        <w:widowControl/>
        <w:spacing w:line="292" w:lineRule="exact" w:before="422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501. LETTER TO ROHINI KANAIYALAL DESAI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ROHINI,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very glad. When you get an opportunity,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Hamidabehn Gujarati. May God grant long life to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>you and make her a sincere worker.</w:t>
      </w:r>
    </w:p>
    <w:p>
      <w:pPr>
        <w:autoSpaceDN w:val="0"/>
        <w:autoSpaceDE w:val="0"/>
        <w:widowControl/>
        <w:spacing w:line="24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6" w:lineRule="exact" w:before="80" w:after="0"/>
        <w:ind w:left="0" w:right="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2651</w:t>
      </w:r>
    </w:p>
    <w:p>
      <w:pPr>
        <w:autoSpaceDN w:val="0"/>
        <w:autoSpaceDE w:val="0"/>
        <w:widowControl/>
        <w:spacing w:line="240" w:lineRule="exact" w:before="2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Urdu.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746" w:right="13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502.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 (PATEL),</w:t>
      </w:r>
    </w:p>
    <w:p>
      <w:pPr>
        <w:autoSpaceDN w:val="0"/>
        <w:autoSpaceDE w:val="0"/>
        <w:widowControl/>
        <w:spacing w:line="280" w:lineRule="exact" w:before="38" w:after="0"/>
        <w:ind w:left="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Father was brought here and stayed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 or five days. I got news of you. God will see that it is all well </w:t>
      </w:r>
      <w:r>
        <w:rPr>
          <w:rFonts w:ascii="Times" w:hAnsi="Times" w:eastAsia="Times"/>
          <w:b w:val="0"/>
          <w:i w:val="0"/>
          <w:color w:val="000000"/>
          <w:sz w:val="22"/>
        </w:rPr>
        <w:t>with you. Do write to me, and ask Dahyabhai also to write.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3298"/>
        <w:gridCol w:w="3298"/>
      </w:tblGrid>
      <w:tr>
        <w:trPr>
          <w:trHeight w:hRule="exact" w:val="59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Bapuna Patro—4: Manibehn Patelne, </w:t>
      </w:r>
      <w:r>
        <w:rPr>
          <w:rFonts w:ascii="Times" w:hAnsi="Times" w:eastAsia="Times"/>
          <w:b w:val="0"/>
          <w:i w:val="0"/>
          <w:color w:val="000000"/>
          <w:sz w:val="20"/>
        </w:rPr>
        <w:t>p. 72</w:t>
      </w:r>
    </w:p>
    <w:p>
      <w:pPr>
        <w:autoSpaceDN w:val="0"/>
        <w:autoSpaceDE w:val="0"/>
        <w:widowControl/>
        <w:spacing w:line="292" w:lineRule="exact" w:before="396" w:after="0"/>
        <w:ind w:left="0" w:right="14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503.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80" w:lineRule="exact" w:before="38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With the conditions prevailing in the country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like taking dry fruit unless necessary. I have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more today.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3427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33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94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504. LETTER TO CHANDRAKANTA</w:t>
      </w:r>
    </w:p>
    <w:p>
      <w:pPr>
        <w:autoSpaceDN w:val="0"/>
        <w:autoSpaceDE w:val="0"/>
        <w:widowControl/>
        <w:spacing w:line="266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1930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take to Premabehn’s diet your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show improvement. Do you go for walks? Are Your periods </w:t>
      </w:r>
      <w:r>
        <w:rPr>
          <w:rFonts w:ascii="Times" w:hAnsi="Times" w:eastAsia="Times"/>
          <w:b w:val="0"/>
          <w:i w:val="0"/>
          <w:color w:val="000000"/>
          <w:sz w:val="22"/>
        </w:rPr>
        <w:t>regular? Your body must become as hard as steel. Blessings to Brother.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autoSpaceDE w:val="0"/>
        <w:widowControl/>
        <w:spacing w:line="292" w:lineRule="exact" w:before="42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505. LETTER TO JAYAPRAKASH NARAYAN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glad to note that you are calm. These days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 is with me. I hope you are both keeping good health.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writing to me.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3428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756" w:right="13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506.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1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0" w:right="1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must be briefer even than last week. It is just striking 10 p.m.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unusual for me. And this is the last night, if I am to keep time as I </w:t>
      </w:r>
      <w:r>
        <w:rPr>
          <w:rFonts w:ascii="Times" w:hAnsi="Times" w:eastAsia="Times"/>
          <w:b w:val="0"/>
          <w:i w:val="0"/>
          <w:color w:val="000000"/>
          <w:sz w:val="22"/>
        </w:rPr>
        <w:t>must. But there is nothing much to say either.</w:t>
      </w:r>
    </w:p>
    <w:p>
      <w:pPr>
        <w:autoSpaceDN w:val="0"/>
        <w:autoSpaceDE w:val="0"/>
        <w:widowControl/>
        <w:spacing w:line="260" w:lineRule="exact" w:before="40" w:after="0"/>
        <w:ind w:left="0" w:right="1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went back to the travelling wheel. The strain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reduced and the output greater for the same time—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But I know that I shall get a greater output on it. I saw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wrong expression of love to persist in using your charkha if it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the purpose for which you sent it. Only I did not want to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without a full trial. My health is all right but the weight is still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downgrade. But that is nothing. As soon as constipation is under </w:t>
      </w:r>
      <w:r>
        <w:rPr>
          <w:rFonts w:ascii="Times" w:hAnsi="Times" w:eastAsia="Times"/>
          <w:b w:val="0"/>
          <w:i w:val="0"/>
          <w:color w:val="000000"/>
          <w:sz w:val="22"/>
        </w:rPr>
        <w:t>control, it will go up. I expect a rise this week.</w:t>
      </w:r>
    </w:p>
    <w:p>
      <w:pPr>
        <w:autoSpaceDN w:val="0"/>
        <w:autoSpaceDE w:val="0"/>
        <w:widowControl/>
        <w:spacing w:line="294" w:lineRule="exact" w:before="6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5408. Courtesy: Mirabehn; also G.N. 9642</w:t>
      </w:r>
    </w:p>
    <w:p>
      <w:pPr>
        <w:autoSpaceDN w:val="0"/>
        <w:autoSpaceDE w:val="0"/>
        <w:widowControl/>
        <w:spacing w:line="292" w:lineRule="exact" w:before="382" w:after="0"/>
        <w:ind w:left="160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Unrevised</w:t>
      </w:r>
    </w:p>
    <w:p>
      <w:pPr>
        <w:autoSpaceDN w:val="0"/>
        <w:autoSpaceDE w:val="0"/>
        <w:widowControl/>
        <w:spacing w:line="266" w:lineRule="exact" w:before="50" w:after="0"/>
        <w:ind w:left="0" w:right="1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 morning, August 19,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0" w:right="1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now come to the observance of non-stealing. On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we see that all observances are implicit in Truth and ahimsa </w:t>
      </w:r>
      <w:r>
        <w:rPr>
          <w:rFonts w:ascii="Times" w:hAnsi="Times" w:eastAsia="Times"/>
          <w:b w:val="0"/>
          <w:i w:val="0"/>
          <w:color w:val="000000"/>
          <w:sz w:val="22"/>
        </w:rPr>
        <w:t>or truth alone. This can be expressed thus: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0.0" w:type="dxa"/>
      </w:tblPr>
      <w:tblGrid>
        <w:gridCol w:w="2239"/>
        <w:gridCol w:w="2239"/>
        <w:gridCol w:w="2239"/>
      </w:tblGrid>
      <w:tr>
        <w:trPr>
          <w:trHeight w:hRule="exact" w:val="414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6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Truth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8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Truth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Ahimsa</w:t>
            </w:r>
          </w:p>
        </w:tc>
      </w:tr>
    </w:tbl>
    <w:p>
      <w:pPr>
        <w:autoSpaceDN w:val="0"/>
        <w:autoSpaceDE w:val="0"/>
        <w:widowControl/>
        <w:spacing w:line="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>
        <w:trPr>
          <w:trHeight w:hRule="exact" w:val="290"/>
        </w:trPr>
        <w:tc>
          <w:tcPr>
            <w:tcW w:type="dxa" w:w="3300"/>
            <w:gridSpan w:val="4"/>
            <w:vMerge w:val="restart"/>
            <w:tcBorders>
              <w:bottom w:sz="8.0" w:val="single" w:color="#0000D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0" w:right="9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Ahimsa     or</w:t>
            </w:r>
          </w:p>
        </w:tc>
        <w:tc>
          <w:tcPr>
            <w:tcW w:type="dxa" w:w="2160"/>
            <w:gridSpan w:val="2"/>
            <w:tcBorders>
              <w:start w:sz="8.0" w:val="single" w:color="#0000D3"/>
              <w:end w:sz="8.0" w:val="single" w:color="#0000D3"/>
              <w:bottom w:sz="8.0" w:val="single" w:color="#0000D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90"/>
            <w:gridSpan w:val="2"/>
            <w:vMerge w:val="restart"/>
            <w:tcBorders>
              <w:bottom w:sz="8.0" w:val="single" w:color="#0000D3"/>
              <w:start w:sz="8.0" w:val="single" w:color="#0000D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3356"/>
            <w:gridSpan w:val="4"/>
            <w:vMerge/>
            <w:tcBorders>
              <w:bottom w:sz="8.0" w:val="single" w:color="#0000D3"/>
            </w:tcBorders>
          </w:tcPr>
          <w:p/>
        </w:tc>
        <w:tc>
          <w:tcPr>
            <w:tcW w:type="dxa" w:w="839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39"/>
            <w:tcBorders>
              <w:start w:sz="8.0" w:val="single" w:color="#0000D3"/>
              <w:bottom w:sz="8.0" w:val="single" w:color="#0000D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78"/>
            <w:gridSpan w:val="2"/>
            <w:vMerge/>
            <w:tcBorders>
              <w:bottom w:sz="8.0" w:val="single" w:color="#0000D3"/>
            </w:tcBorders>
          </w:tcPr>
          <w:p/>
        </w:tc>
      </w:tr>
      <w:tr>
        <w:tc>
          <w:tcPr>
            <w:tcW w:type="dxa" w:w="839"/>
          </w:tcPr>
          <w:p/>
        </w:tc>
        <w:tc>
          <w:tcPr>
            <w:tcW w:type="dxa" w:w="839"/>
          </w:tcPr>
          <w:p/>
        </w:tc>
        <w:tc>
          <w:tcPr>
            <w:tcW w:type="dxa" w:w="839"/>
          </w:tcPr>
          <w:p/>
        </w:tc>
        <w:tc>
          <w:tcPr>
            <w:tcW w:type="dxa" w:w="839"/>
          </w:tcPr>
          <w:p/>
        </w:tc>
        <w:tc>
          <w:tcPr>
            <w:tcW w:type="dxa" w:w="839"/>
          </w:tcPr>
          <w:p/>
        </w:tc>
        <w:tc>
          <w:tcPr>
            <w:tcW w:type="dxa" w:w="839"/>
          </w:tcPr>
          <w:p/>
        </w:tc>
        <w:tc>
          <w:tcPr>
            <w:tcW w:type="dxa" w:w="839"/>
          </w:tcPr>
          <w:p/>
        </w:tc>
        <w:tc>
          <w:tcPr>
            <w:tcW w:type="dxa" w:w="839"/>
          </w:tcPr>
          <w:p/>
        </w:tc>
      </w:tr>
    </w:tbl>
    <w:p>
      <w:pPr>
        <w:sectPr>
          <w:pgSz w:w="9360" w:h="12960"/>
          <w:pgMar w:top="736" w:right="1274" w:bottom="470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Ahimsa may be deduced from Truth, or may be paired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Truth and ahimsa are one and the same thing. I am partial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however. In the final analysis there can only be a single reality.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Truth stands by itself. Truth is the end, ahimsa is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thereto. We know what ahimsa or non-violence is, although we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follow the law of love. But as for Truth, we know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fraction of it. Perfect knowledge of Truth is difficult of attainment for </w:t>
      </w:r>
      <w:r>
        <w:rPr>
          <w:rFonts w:ascii="Times" w:hAnsi="Times" w:eastAsia="Times"/>
          <w:b w:val="0"/>
          <w:i w:val="0"/>
          <w:color w:val="000000"/>
          <w:sz w:val="22"/>
        </w:rPr>
        <w:t>man even like the perfect practice of 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Asteya </w:t>
      </w:r>
      <w:r>
        <w:rPr>
          <w:rFonts w:ascii="Times" w:hAnsi="Times" w:eastAsia="Times"/>
          <w:b w:val="0"/>
          <w:i w:val="0"/>
          <w:color w:val="000000"/>
          <w:sz w:val="22"/>
        </w:rPr>
        <w:t>means non-stealing.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that a person should steal and simultaneously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know Truth or cherish love. Yet every one of us is consciously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unconsciously, more or less, guilty of theft. We may steal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belongs to others, but also what belongs to ourselves, as is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by a father who eats something secretly, keeping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the dark about it. The Ashram kitchen stores are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property, but one who secretly removes a single crystal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from it stamps himself a thief. A child who takes another’s 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steals. It is theft to take anything belonging to another without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even if it be with his knowledge. It is equally theft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the belief that it is nobody’s property. Things found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roadside belong to the ruler or the local authority. Anything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the Ashram must be handed over to the secretary, who in his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pass it on to the police if it is not Ashram property. Thus far,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pretty smooth sailing. But the observance of non-stealing goes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farther. It is theft to take something from another even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if we have no real need of it. We should not receive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thing that we do not need. Theft of this description generally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for its object. It is theft for me to take any fruit that I do not need,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take it in a larger quantity than is necessary. We are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our real needs, and most of us improperly multiply our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unconsciously make thieves of ourselves. If we devote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the subject we shall find that we can get rid of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our wants. One who follows the observance of non-stealing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bring about a progressive reduction of his wants. Much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distressing poverty in this world has arisen out of breaches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of non-stealing.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Theft thus far considered may be termed external or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theft. There is, besides, another kind of theft, subtler and far more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674" w:right="12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 to the human spirit. It is theft mentally to desire acquisition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anything belonging to others, or to cast a greedy eye on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theft if anyone, whether a grown-up person or a child,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by the sight of an attractive thing. One who takes no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speaking, is generally said to be fasting, but he is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 as well as a breach of his fast if he gives himself up to a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contemplation of pleasure when he sees others taking their meals.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guilty if, during his fast, he is continually planning the varied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menu he will have after breaking the fast. One who observes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non-stealing will refuse to bother himself about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acquired in future. This evil anxiety for the future will be found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of many a theft. Today we only desire possession of a thing;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we shall begin to adopt measures, straight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crooked when thought necessary, to acquire its possession. Ideas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stolen no less than material things. One who egotistically claims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originated some good idea, which, really speaking,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originate with him, is guilty of a theft of ideas. Many learned 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such theft in the course of world history, and pla-giarizm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 means uncommon even today. Supposing, for instance, that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type of spinning-wheel in Andhra and manufacture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in the Ashram, passing it off as my own invention, I practise </w:t>
      </w:r>
      <w:r>
        <w:rPr>
          <w:rFonts w:ascii="Times" w:hAnsi="Times" w:eastAsia="Times"/>
          <w:b w:val="0"/>
          <w:i w:val="0"/>
          <w:color w:val="000000"/>
          <w:sz w:val="22"/>
        </w:rPr>
        <w:t>untruth and am clearly guilty of stealing another’s invention.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takes up the observance of non-stealing has,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humble, thoughtful, vigilant and in habits simple.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letters today under much pressure of time. Motilalji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here and I spent practically the whole of the last week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with them. Even now I must give some time to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could, therefore, take up writing letters only yesterday evening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and started writing this after the morning prayers today.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therefore, the fewest letters this time and I have made them as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could. You will read about . . .behn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letters to Gan-gabehn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Bhansali. Be firm and go on doing what you think proper.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reaction is that, if . . .behn’s mind has become steady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its purity, we can condone her violation of the pledge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and live outside the Ashram. The chief thing to consider now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help her to overcome her passion and, on the other hand,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her freedom. Women have been so completely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>that in their helplessness they cannot even think. The Ashram,</w:t>
      </w:r>
    </w:p>
    <w:p>
      <w:pPr>
        <w:autoSpaceDN w:val="0"/>
        <w:autoSpaceDE w:val="0"/>
        <w:widowControl/>
        <w:spacing w:line="240" w:lineRule="exact" w:before="28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has been omitted.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19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should adopt a very liberal attitude tow-ards them.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many risks. We should take them if we wish to serve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upon this view within the limits of your capacity. When I see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.behn’s face in my mind’s eye, I see nothing but inno-cence and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it. She is not the cause of her fall. After hearing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misconduct, I can see the signs of impurity on the face         of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see such signs on the face of . . .behn. What I see on her face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simplicity. And ignorance, of course. She can almost be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Rishyashringa. There is of course this important difference that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.behn has had the experience of passion, whereas Rishyashringa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had such experience. The poet, however, has described him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only waiting for a touch. That is the condition of countless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seemingly innocent men and women today. “Desire is aroused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together.” Hence we have no right to condemn anyone.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plainly, is to show love and to exercise more vigilance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>to ourselves. I have written enough today.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30 letters in all.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462" w:after="0"/>
        <w:ind w:left="0" w:right="11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508. LETTER TO RAMABEHN JOSHI</w:t>
      </w:r>
    </w:p>
    <w:p>
      <w:pPr>
        <w:autoSpaceDN w:val="0"/>
        <w:autoSpaceDE w:val="0"/>
        <w:widowControl/>
        <w:spacing w:line="26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1930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RAMABEHN,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you after a long time. I was indeed eager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I never feel concerned about Dhiru and Vimu. I have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children who are troublesome like them afterwards become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quiet. You have done well in restraining your desire to go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Look upon any children who may come to you as Dhiru and </w:t>
      </w:r>
      <w:r>
        <w:rPr>
          <w:rFonts w:ascii="Times" w:hAnsi="Times" w:eastAsia="Times"/>
          <w:b w:val="0"/>
          <w:i w:val="0"/>
          <w:color w:val="000000"/>
          <w:sz w:val="22"/>
        </w:rPr>
        <w:t>Vimu and show them love. Then in course of time your love for</w:t>
      </w:r>
    </w:p>
    <w:p>
      <w:pPr>
        <w:autoSpaceDN w:val="0"/>
        <w:autoSpaceDE w:val="0"/>
        <w:widowControl/>
        <w:spacing w:line="240" w:lineRule="exact" w:before="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has been ommitted.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3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40" w:val="left"/>
        </w:tabs>
        <w:autoSpaceDE w:val="0"/>
        <w:widowControl/>
        <w:spacing w:line="296" w:lineRule="exact" w:before="0" w:after="0"/>
        <w:ind w:left="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Dhiru and Vimu will become pure and help them to become good.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My blessings to all the women.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5323</w:t>
      </w:r>
    </w:p>
    <w:p>
      <w:pPr>
        <w:autoSpaceDN w:val="0"/>
        <w:autoSpaceDE w:val="0"/>
        <w:widowControl/>
        <w:spacing w:line="292" w:lineRule="exact" w:before="422" w:after="0"/>
        <w:ind w:left="132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509. LETTER TO MANSHANKAR J. TRIVEDI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1930</w:t>
      </w:r>
    </w:p>
    <w:p>
      <w:pPr>
        <w:autoSpaceDN w:val="0"/>
        <w:autoSpaceDE w:val="0"/>
        <w:widowControl/>
        <w:spacing w:line="212" w:lineRule="exact" w:before="1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80" w:lineRule="exact" w:before="78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mind your having written a “long” letter. I don’t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“long”. My advice to you is that, till Kakasaheb arrives there,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what work you can staying where you are. That will be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self-dedication on your part and will also be a test for you.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should also learn to keep patience. It is for the leader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way any worker can serve best. If we do with perfect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assigned to us, we shall have done our true dharma.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experience can one know what is beyond one’s strength.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 from ignorant attachment to anything, it is easy enough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discover the limits of our strength. I have given this advice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the matter with Kakasaheb. If you still do not feel peace of </w:t>
      </w:r>
      <w:r>
        <w:rPr>
          <w:rFonts w:ascii="Times" w:hAnsi="Times" w:eastAsia="Times"/>
          <w:b w:val="0"/>
          <w:i w:val="0"/>
          <w:color w:val="000000"/>
          <w:sz w:val="22"/>
        </w:rPr>
        <w:t>mind, write to 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7760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26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510. LETTER TO NARAYAN M. KHARE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PANDITJI,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felt happy after reading your letter. I had heard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had suffered. Since you have brought no disease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recover your former strength by and by. Take care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Rambhau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Mathuri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write to me occasionally. I 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letters that Lakshmibehn had displayed great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fortitude. Her face itself reveals her courage. Your voice as you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at the time of prayers haunts me every day. Neither of us can 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know. We content ourselves with </w:t>
      </w:r>
      <w:r>
        <w:rPr>
          <w:rFonts w:ascii="Times" w:hAnsi="Times" w:eastAsia="Times"/>
          <w:b w:val="0"/>
          <w:i/>
          <w:color w:val="000000"/>
          <w:sz w:val="22"/>
        </w:rPr>
        <w:t>Ramadhun.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231. Courtesy: Lakshmibai Khare</w:t>
      </w:r>
    </w:p>
    <w:p>
      <w:pPr>
        <w:autoSpaceDN w:val="0"/>
        <w:autoSpaceDE w:val="0"/>
        <w:widowControl/>
        <w:spacing w:line="292" w:lineRule="exact" w:before="382" w:after="0"/>
        <w:ind w:left="0" w:right="11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511.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After some time, we get used to working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cause under anyone’s leadership and don’t feel hurt.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have become true servants only if we learn to do so.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‘I’ has vanished, we cease to feel that we are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anyone’s authority. He who feels himself to be a cipher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in all conditions of life. Such a state of mind is not easy to attain,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certainly possible for everyone who strives for it.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at all that you, at any rate, will attain it one day.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9284</w:t>
      </w:r>
    </w:p>
    <w:p>
      <w:pPr>
        <w:autoSpaceDN w:val="0"/>
        <w:autoSpaceDE w:val="0"/>
        <w:widowControl/>
        <w:spacing w:line="218" w:lineRule="exact" w:before="62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and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736" w:right="13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0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512. LETTER TO MATHURADAS PURUSHOTTAM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CHI.MATHURADAS,</w:t>
      </w:r>
    </w:p>
    <w:p>
      <w:pPr>
        <w:autoSpaceDN w:val="0"/>
        <w:autoSpaceDE w:val="0"/>
        <w:widowControl/>
        <w:spacing w:line="260" w:lineRule="exact" w:before="38" w:after="0"/>
        <w:ind w:left="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chapter on carding. The oil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yet. Have you tried the use of kerosene ? It also helps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mosquitoes. If the spot where they often settle is besmeared with </w:t>
      </w:r>
      <w:r>
        <w:rPr>
          <w:rFonts w:ascii="Times" w:hAnsi="Times" w:eastAsia="Times"/>
          <w:b w:val="0"/>
          <w:i w:val="0"/>
          <w:color w:val="000000"/>
          <w:sz w:val="22"/>
        </w:rPr>
        <w:t>kerosene, they keep away from it. I did not know about cotton-seed oil.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we are permitted to sleep in the open here, we are not harassed.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all your articles on carding. In some places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unduly emphatic. My experience is that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that yarn will be evenly drawn if the cotton has been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carded. Though I am a very careful spinner, the yarn is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even, even if the carding has been of the highest quality. The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even yarn is also an art by itself and depends on deftness in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fingers. Anyone whose fingers have become inert, so to say,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find difficulty in drawing even yarn. I have seen spinners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 fingers drawing even yarn from badly carded cotton.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this to minimize the importance of carding. I only wish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good carding does not solve all the difficulties of the spinner.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spinning, as I have said, includes all activities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plucking of cotton from the pods to the making of hanks,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should have acquired mastery over all of them. If even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processes has not been efficiently carried out, careful spinning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will not compensate for the deficiency. We should not assert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if we are not perfectly sure about it. Ask Lakshmidas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your articles before publishing them. It will be good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them to some other person also who is an expert in the craft.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Shankerlal will help you. It is desirable that the book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 perfect as possible. Once again, I find Motibehn’s letters have </w:t>
      </w:r>
      <w:r>
        <w:rPr>
          <w:rFonts w:ascii="Times" w:hAnsi="Times" w:eastAsia="Times"/>
          <w:b w:val="0"/>
          <w:i w:val="0"/>
          <w:color w:val="000000"/>
          <w:sz w:val="22"/>
        </w:rPr>
        <w:t>stopped coming. How is she now?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3742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97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90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513. LETTER TO MATHURADAS PURUSHOTTAM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21, 1930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taken much care about the book.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been able to read the last portion. Spinning leaves 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time for anything else. Most of what remains is taken up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See that you do not harm your eyes. If necessary, get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by Dr. Haribhai. He has very good knowledge of the subject.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parcel of cotton-seed oil has arrived in the office. Motibehn has </w:t>
      </w:r>
      <w:r>
        <w:rPr>
          <w:rFonts w:ascii="Times" w:hAnsi="Times" w:eastAsia="Times"/>
          <w:b w:val="0"/>
          <w:i w:val="0"/>
          <w:color w:val="000000"/>
          <w:sz w:val="22"/>
        </w:rPr>
        <w:t>not yet replied to my last letter.</w:t>
      </w:r>
    </w:p>
    <w:p>
      <w:pPr>
        <w:autoSpaceDN w:val="0"/>
        <w:autoSpaceDE w:val="0"/>
        <w:widowControl/>
        <w:spacing w:line="1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saptapadi, </w:t>
      </w:r>
      <w:r>
        <w:rPr>
          <w:rFonts w:ascii="Times" w:hAnsi="Times" w:eastAsia="Times"/>
          <w:b w:val="0"/>
          <w:i w:val="0"/>
          <w:color w:val="000000"/>
          <w:sz w:val="22"/>
        </w:rPr>
        <w:t>in my next letter.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3743</w:t>
      </w:r>
    </w:p>
    <w:p>
      <w:pPr>
        <w:autoSpaceDN w:val="0"/>
        <w:autoSpaceDE w:val="0"/>
        <w:widowControl/>
        <w:spacing w:line="292" w:lineRule="exact" w:before="38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514. LETTER TO RADHABEHN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RADHIKA,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wait for your letter. I can’t bear the thought of Keshu’s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ill all the time. You should take special care of his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he again get fever ? What food does he eat ? Give me all </w:t>
      </w:r>
      <w:r>
        <w:rPr>
          <w:rFonts w:ascii="Times" w:hAnsi="Times" w:eastAsia="Times"/>
          <w:b w:val="0"/>
          <w:i w:val="0"/>
          <w:color w:val="000000"/>
          <w:sz w:val="22"/>
        </w:rPr>
        <w:t>details.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4"/>
        <w:gridCol w:w="3304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received your letter. I understand.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8685. Courtesy: Radhabehn Chaudhri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cotton-seed oil it appears this was written some time </w:t>
      </w:r>
      <w:r>
        <w:rPr>
          <w:rFonts w:ascii="Times" w:hAnsi="Times" w:eastAsia="Times"/>
          <w:b w:val="0"/>
          <w:i w:val="0"/>
          <w:color w:val="000000"/>
          <w:sz w:val="18"/>
        </w:rPr>
        <w:t>after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letter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716" w:right="13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515.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 (PATEL),</w:t>
      </w:r>
    </w:p>
    <w:p>
      <w:pPr>
        <w:autoSpaceDN w:val="0"/>
        <w:autoSpaceDE w:val="0"/>
        <w:widowControl/>
        <w:spacing w:line="280" w:lineRule="exact" w:before="38" w:after="0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a good report of your experiences. I now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met Father. But he has not met me [since then].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When in Bombay, meet Perinbehn [Captain] and Lilavati </w:t>
      </w:r>
      <w:r>
        <w:rPr>
          <w:rFonts w:ascii="Times" w:hAnsi="Times" w:eastAsia="Times"/>
          <w:b w:val="0"/>
          <w:i w:val="0"/>
          <w:color w:val="000000"/>
          <w:sz w:val="22"/>
        </w:rPr>
        <w:t>[Munshi].</w:t>
      </w:r>
    </w:p>
    <w:p>
      <w:pPr>
        <w:autoSpaceDN w:val="0"/>
        <w:autoSpaceDE w:val="0"/>
        <w:widowControl/>
        <w:spacing w:line="220" w:lineRule="exact" w:before="66" w:after="3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3302"/>
        <w:gridCol w:w="3302"/>
      </w:tblGrid>
      <w:tr>
        <w:trPr>
          <w:trHeight w:hRule="exact" w:val="59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Bapuna Patro-4: Manibehn Patelne, </w:t>
      </w:r>
      <w:r>
        <w:rPr>
          <w:rFonts w:ascii="Times" w:hAnsi="Times" w:eastAsia="Times"/>
          <w:b w:val="0"/>
          <w:i w:val="0"/>
          <w:color w:val="000000"/>
          <w:sz w:val="20"/>
        </w:rPr>
        <w:t>p. 73</w:t>
      </w:r>
    </w:p>
    <w:p>
      <w:pPr>
        <w:autoSpaceDN w:val="0"/>
        <w:autoSpaceDE w:val="0"/>
        <w:widowControl/>
        <w:spacing w:line="292" w:lineRule="exact" w:before="396" w:after="0"/>
        <w:ind w:left="0" w:right="13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516. LETTER TO MAHAVIR GIRI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MAHAVIR,</w:t>
      </w:r>
    </w:p>
    <w:p>
      <w:pPr>
        <w:autoSpaceDN w:val="0"/>
        <w:autoSpaceDE w:val="0"/>
        <w:widowControl/>
        <w:spacing w:line="280" w:lineRule="exact" w:before="38" w:after="0"/>
        <w:ind w:left="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Dhanurdhari’s batch will be a fine sight.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acquire the utmost proficiency in the work which falls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and feel satisfied. If you try and make an effort,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improve your handwriting. What vows did you take on the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Janmashtami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day? Don’t neglect to write the diary through laziness.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6217</w:t>
      </w:r>
    </w:p>
    <w:p>
      <w:pPr>
        <w:autoSpaceDN w:val="0"/>
        <w:tabs>
          <w:tab w:pos="540" w:val="left"/>
        </w:tabs>
        <w:autoSpaceDE w:val="0"/>
        <w:widowControl/>
        <w:spacing w:line="220" w:lineRule="exact" w:before="204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Krishna’s birthday, observed on the 8th day of the dark fortnight of </w:t>
      </w:r>
      <w:r>
        <w:rPr>
          <w:rFonts w:ascii="Times" w:hAnsi="Times" w:eastAsia="Times"/>
          <w:b w:val="0"/>
          <w:i/>
          <w:color w:val="000000"/>
          <w:sz w:val="18"/>
        </w:rPr>
        <w:t>Bhadrapada (Shravan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</w:t>
      </w:r>
      <w:r>
        <w:rPr>
          <w:rFonts w:ascii="Times" w:hAnsi="Times" w:eastAsia="Times"/>
          <w:b w:val="0"/>
          <w:i w:val="0"/>
          <w:color w:val="000000"/>
          <w:sz w:val="18"/>
        </w:rPr>
        <w:t>Gujarat) corresponding to August-September.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386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517. LETTER TO KUSUM DESAI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1930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(DESAI),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see that I am never behind in replying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your letters. Learn from Sushila all that you can. But do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 for reading? Do you write the diary? Have you kept up </w:t>
      </w:r>
      <w:r>
        <w:rPr>
          <w:rFonts w:ascii="Times" w:hAnsi="Times" w:eastAsia="Times"/>
          <w:b w:val="0"/>
          <w:i w:val="0"/>
          <w:color w:val="000000"/>
          <w:sz w:val="22"/>
        </w:rPr>
        <w:t>prayers? I keep good health.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women work there? Is there any news from </w:t>
      </w:r>
      <w:r>
        <w:rPr>
          <w:rFonts w:ascii="Times" w:hAnsi="Times" w:eastAsia="Times"/>
          <w:b w:val="0"/>
          <w:i w:val="0"/>
          <w:color w:val="000000"/>
          <w:sz w:val="22"/>
        </w:rPr>
        <w:t>Kapadwanj 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1802</w:t>
      </w:r>
    </w:p>
    <w:p>
      <w:pPr>
        <w:autoSpaceDN w:val="0"/>
        <w:autoSpaceDE w:val="0"/>
        <w:widowControl/>
        <w:spacing w:line="292" w:lineRule="exact" w:before="38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518.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1930</w:t>
      </w:r>
    </w:p>
    <w:p>
      <w:pPr>
        <w:autoSpaceDN w:val="0"/>
        <w:autoSpaceDE w:val="0"/>
        <w:widowControl/>
        <w:spacing w:line="212" w:lineRule="exact" w:before="9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3"/>
        <w:gridCol w:w="3303"/>
      </w:tblGrid>
      <w:tr>
        <w:trPr>
          <w:trHeight w:hRule="exact" w:val="64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Balev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" w:after="0"/>
              <w:ind w:left="10" w:right="0" w:firstLine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letter. Kaka tied the sacred string on my wrist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day and also bowed to me on your behalf.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Panditji’s patience and capacity for self-sacrifice are as great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describe them to be. He has also displayed forbearance of a high </w:t>
      </w:r>
      <w:r>
        <w:rPr>
          <w:rFonts w:ascii="Times" w:hAnsi="Times" w:eastAsia="Times"/>
          <w:b w:val="0"/>
          <w:i w:val="0"/>
          <w:color w:val="000000"/>
          <w:sz w:val="22"/>
        </w:rPr>
        <w:t>order.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Henceforth, you should not delay your going to bed or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from doing so till ten. The moment it strikes nine,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in bed.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10231; also C.W. 6679.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34" w:lineRule="exact" w:before="7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Rakshabandhan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736" w:right="13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519. LETTER TO KAPILRAI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KAPIL,</w:t>
      </w:r>
    </w:p>
    <w:p>
      <w:pPr>
        <w:autoSpaceDN w:val="0"/>
        <w:autoSpaceDE w:val="0"/>
        <w:widowControl/>
        <w:spacing w:line="280" w:lineRule="exact" w:before="38" w:after="0"/>
        <w:ind w:left="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mind your staying at Vile Parle. Who else are there 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Abdulla Sheth ? Improve your health and make it robust.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>keeps good health.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3"/>
        <w:gridCol w:w="3303"/>
      </w:tblGrid>
      <w:tr>
        <w:trPr>
          <w:trHeight w:hRule="exact" w:val="586"/>
        </w:trPr>
        <w:tc>
          <w:tcPr>
            <w:tcW w:type="dxa" w:w="3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Kakasaheb sends his blessings.</w:t>
      </w:r>
    </w:p>
    <w:p>
      <w:pPr>
        <w:autoSpaceDN w:val="0"/>
        <w:autoSpaceDE w:val="0"/>
        <w:widowControl/>
        <w:spacing w:line="240" w:lineRule="exact" w:before="68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3974</w:t>
      </w:r>
    </w:p>
    <w:p>
      <w:pPr>
        <w:autoSpaceDN w:val="0"/>
        <w:autoSpaceDE w:val="0"/>
        <w:widowControl/>
        <w:spacing w:line="292" w:lineRule="exact" w:before="382" w:after="0"/>
        <w:ind w:left="0" w:right="12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520. LETTER TO SATYADEVI GIRI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1930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SATYADEVI,</w:t>
      </w:r>
    </w:p>
    <w:p>
      <w:pPr>
        <w:autoSpaceDN w:val="0"/>
        <w:autoSpaceDE w:val="0"/>
        <w:widowControl/>
        <w:spacing w:line="280" w:lineRule="exact" w:before="38" w:after="14"/>
        <w:ind w:left="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you correct the mistakes in your letter then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I should read it making the corrections. The benefit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twofold. You will notice your own errors and I will have no corrections </w:t>
      </w:r>
      <w:r>
        <w:rPr>
          <w:rFonts w:ascii="Times" w:hAnsi="Times" w:eastAsia="Times"/>
          <w:b w:val="0"/>
          <w:i w:val="0"/>
          <w:color w:val="000000"/>
          <w:sz w:val="22"/>
        </w:rPr>
        <w:t>to make. Isn’t it good?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2202"/>
        <w:gridCol w:w="2202"/>
        <w:gridCol w:w="2202"/>
      </w:tblGrid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Tell Mother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write to me describing her present activities.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3303"/>
        <w:gridCol w:w="3303"/>
      </w:tblGrid>
      <w:tr>
        <w:trPr>
          <w:trHeight w:hRule="exact" w:val="598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Bapuki Virat Vatsalata, </w:t>
      </w:r>
      <w:r>
        <w:rPr>
          <w:rFonts w:ascii="Times" w:hAnsi="Times" w:eastAsia="Times"/>
          <w:b w:val="0"/>
          <w:i w:val="0"/>
          <w:color w:val="000000"/>
          <w:sz w:val="20"/>
        </w:rPr>
        <w:t>p. 34</w:t>
      </w:r>
    </w:p>
    <w:p>
      <w:pPr>
        <w:autoSpaceDN w:val="0"/>
        <w:autoSpaceDE w:val="0"/>
        <w:widowControl/>
        <w:spacing w:line="240" w:lineRule="exact" w:before="1614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Krishnamaiya Devi.</w:t>
      </w:r>
    </w:p>
    <w:p>
      <w:pPr>
        <w:autoSpaceDN w:val="0"/>
        <w:autoSpaceDE w:val="0"/>
        <w:widowControl/>
        <w:spacing w:line="240" w:lineRule="exact" w:before="0" w:after="0"/>
        <w:ind w:left="5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was in Gujarati.</w:t>
      </w:r>
    </w:p>
    <w:p>
      <w:pPr>
        <w:autoSpaceDN w:val="0"/>
        <w:tabs>
          <w:tab w:pos="2580" w:val="left"/>
        </w:tabs>
        <w:autoSpaceDE w:val="0"/>
        <w:widowControl/>
        <w:spacing w:line="294" w:lineRule="exact" w:before="19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84" w:bottom="468" w:left="13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2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26" w:after="0"/>
        <w:ind w:left="0" w:right="2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tabs>
          <w:tab w:pos="2770" w:val="left"/>
          <w:tab w:pos="3670" w:val="left"/>
        </w:tabs>
        <w:autoSpaceDE w:val="0"/>
        <w:widowControl/>
        <w:spacing w:line="260" w:lineRule="exact" w:before="98" w:after="0"/>
        <w:ind w:left="91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PERSONS WHO ACCOMPANIED GANDHIJI ON THE DANDI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MARCH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4010" w:val="left"/>
          <w:tab w:pos="5230" w:val="left"/>
        </w:tabs>
        <w:autoSpaceDE w:val="0"/>
        <w:widowControl/>
        <w:spacing w:line="240" w:lineRule="exact" w:before="1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GUJARAT, 31: 1. Chhaganlal Joshi, 2. Jayanti Parekh, 3. Rasik Desai,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Vitthal, 5. Harakhji, 6. Tansukh Bhatt, 7. Kanti Gandhi, 8. Chhotubhai Patel,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Valjibhai Desai, 10. Pannalal Jhaveri, 11: Abbas, 12. Punjabhai Shah, 13.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Somabhai, 14. Hasmukhram, 15. Ramjibhai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Vankar, 16.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Dinkarrav, 17.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Bhanushankar, 18. Ravjibhai Patel, 19. Shivabhai, 20. Shankarbhai, 21. Jashbhai,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22. Haridas Varjivandas Gandhi, 23. Chimanlal, 94. Ramaniklal Modi, 25. Haridas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Majumdar, 26. Ambalal Patel, 27. Madhavlal, 28. Manilal Gandhi, 29. Lalji, 30. </w:t>
      </w:r>
      <w:r>
        <w:rPr>
          <w:rFonts w:ascii="Times" w:hAnsi="Times" w:eastAsia="Times"/>
          <w:b w:val="0"/>
          <w:i w:val="0"/>
          <w:color w:val="000000"/>
          <w:sz w:val="18"/>
        </w:rPr>
        <w:t>Ratnaji, 31. Puratan Buch.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MAHARASHTRA, 13: 32. Pandit Khare, 33. Ganpatrav Godshe, 34. Bal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Kalelkar, 35. Dwarkanath, 36. Gajanan, 37. Govind Harkare, 38. Pandurang,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39. Vinayakrav Apte, 40. Keshav Chitre, 41. Vishnu Pant, 42. Haribhau Mohani, 43. </w:t>
      </w:r>
      <w:r>
        <w:rPr>
          <w:rFonts w:ascii="Times" w:hAnsi="Times" w:eastAsia="Times"/>
          <w:b w:val="0"/>
          <w:i w:val="0"/>
          <w:color w:val="000000"/>
          <w:sz w:val="18"/>
        </w:rPr>
        <w:t>Vishnu Sharma, 44. Chintamani Shastri.</w:t>
      </w:r>
    </w:p>
    <w:p>
      <w:pPr>
        <w:autoSpaceDN w:val="0"/>
        <w:tabs>
          <w:tab w:pos="550" w:val="left"/>
          <w:tab w:pos="4470" w:val="left"/>
          <w:tab w:pos="4910" w:val="left"/>
          <w:tab w:pos="583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U.P., 8: 45. Ramdihalray, 46. Munshilal,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Sumangal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Prakash, </w:t>
      </w:r>
      <w:r>
        <w:rPr>
          <w:rFonts w:ascii="Times" w:hAnsi="Times" w:eastAsia="Times"/>
          <w:b w:val="0"/>
          <w:i w:val="0"/>
          <w:color w:val="000000"/>
          <w:sz w:val="18"/>
        </w:rPr>
        <w:t>48. JayantiPrasad, 49. Hari Prasad, 50. Jyotiramji, 51. Bhairv Datta, 52. Surendraji.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CUTCH, 6: 53. Prathviraj Asar, 54. Madhavjibhai, 55. Naranjibhai, </w:t>
      </w:r>
      <w:r>
        <w:rPr>
          <w:rFonts w:ascii="Times" w:hAnsi="Times" w:eastAsia="Times"/>
          <w:b w:val="0"/>
          <w:i w:val="0"/>
          <w:color w:val="000000"/>
          <w:sz w:val="18"/>
        </w:rPr>
        <w:t>56. Maganbhai Vora, 57. Dungarsibhai, 58. Jethalal.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KERALA, 4: 59.Raghavanji, 60.Titusji, 61.KrishnaNair,62.Shankaran.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PUNJAB, 3: 63. Pyarelalji, 64. Surajbhan, 65. Premrajji.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RAJPUTANA, 3: 66. Sultansinh, 67. Madan Mohan Chaturvedi, 68. Narayan </w:t>
      </w:r>
      <w:r>
        <w:rPr>
          <w:rFonts w:ascii="Times" w:hAnsi="Times" w:eastAsia="Times"/>
          <w:b w:val="0"/>
          <w:i w:val="0"/>
          <w:color w:val="000000"/>
          <w:sz w:val="18"/>
        </w:rPr>
        <w:t>Dutta.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BOMBAY, 9: 69. Daudbhai, 70. Harilal Mahimtura.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SIND, 1: 71. Anand Hingorani.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NEPAL, 1: 72. Mahavir.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TAMILNAD, 1: 73. Tapan Nair.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ANDHRA, 1: 74. Subrahmanyan.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UTKAL, 1: 75. Motibasdas.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KARNATAK, 1: 76. Mahadev Martanda.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BIHAR, 1: 77. Girivardhari Chaudhari.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BENGAL, 1: 78. Durgesh Chandra Das.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12-3-1930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meeting, Sabarmati ashram”, 12-3-1930.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7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14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JAWAHARLAL NEHRU’S NOTE ON MINORITIES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3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curtain has gone up again on the Indian stage and all the world is witness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our struggle for freedom. It is a strange struggle and our methods are novel. But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 grim struggle and the pledge that India took on Independence Day, January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26th, will not be forgotten. The spark that was lit by our leader on the banks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Sabarmati is already spreading like a prairie fire throughout the country, and soon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land will try to redeem that pledge. Many a tragic scene will be enacted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an actor on this vast stage will suffer torment before the curtain rings down </w:t>
      </w:r>
      <w:r>
        <w:rPr>
          <w:rFonts w:ascii="Times" w:hAnsi="Times" w:eastAsia="Times"/>
          <w:b w:val="0"/>
          <w:i w:val="0"/>
          <w:color w:val="000000"/>
          <w:sz w:val="18"/>
        </w:rPr>
        <w:t>finally on a free India.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even when the fight is fiercest and consumes all our energies we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that the true solution of our difficulties can come only when we have won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and given satisfaction to our minorities. Today it is unfortunately the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them fear the majority and for fear of it keep apart from the struggle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freedom. It is sad that some who were our comrades-in-arms ten years ago are not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today. None of us who had the privilege of marching shoulder to shoulder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then can forget the brave part they took and the sacrifices they made.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cherish that memory and we are assured that when the fight thickens they must take </w:t>
      </w:r>
      <w:r>
        <w:rPr>
          <w:rFonts w:ascii="Times" w:hAnsi="Times" w:eastAsia="Times"/>
          <w:b w:val="0"/>
          <w:i w:val="0"/>
          <w:color w:val="000000"/>
          <w:sz w:val="18"/>
        </w:rPr>
        <w:t>their rightful place in the forefront.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history of India and of many of the countries of Europe has demonstrated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can be no stable equilibrium in any country so long as an attempt is made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crush a minority or to force it to conform to the ways of the majority.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surer method of rousing the resentment of the minority and keeping it apart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 of the nation than to make it feel that it has not got the freedom to stick to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ways. Repression and coercion can never succeed in coercing a minority.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make it more self-conscious and more determined to value and hold fast to what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considers its very own. It matters little whether logic is on its side or whether its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brand of culture is worth while or not. The mere fear of losing it makes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dear. Freedom to keep it would itself lessen its value. The new Russia has gone a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in solving its minorities’ problem by giving each one of them the fullest </w:t>
      </w:r>
      <w:r>
        <w:rPr>
          <w:rFonts w:ascii="Times" w:hAnsi="Times" w:eastAsia="Times"/>
          <w:b w:val="0"/>
          <w:i w:val="0"/>
          <w:color w:val="000000"/>
          <w:sz w:val="18"/>
        </w:rPr>
        <w:t>cultural, educational and linguistic freedom.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we in India must make it clear to all that our policy is based on </w:t>
      </w:r>
      <w:r>
        <w:rPr>
          <w:rFonts w:ascii="Times" w:hAnsi="Times" w:eastAsia="Times"/>
          <w:b w:val="0"/>
          <w:i w:val="0"/>
          <w:color w:val="000000"/>
          <w:sz w:val="18"/>
        </w:rPr>
        <w:t>granting this freedom to the minorities and that under no circumstances will any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Problem of Minorities”, 5-5-1930.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coercion or repression of them be tolerated. There is hardly any likelihood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questions affecting the minorities as such, but should they do so we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lay down as our deliberate policy that there shall be no unfair treatment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minority. Indeed we should go further and state that it will be the business of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>to give favoured treatment to minority and backward communities.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free India political representation can only be on national lines.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this representation to be on an economic basis which would fit in with modern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far more than territorial representation and would also automatically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with the lines of demarcation along communal lines. With religious and cultural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linguistic freedom granted, the principal questions that will arise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will be economic ones and divisions on them cannot be on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lines. But whatever the method of representation adopted may be, it must be such as </w:t>
      </w:r>
      <w:r>
        <w:rPr>
          <w:rFonts w:ascii="Times" w:hAnsi="Times" w:eastAsia="Times"/>
          <w:b w:val="0"/>
          <w:i w:val="0"/>
          <w:color w:val="000000"/>
          <w:sz w:val="18"/>
        </w:rPr>
        <w:t>to carry the goodwill of the minorities.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these principles are accepted and adhered to, I do not think any minority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grievance or feel that it is ignored. It is possible however that, while agreeing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these principles, the minority may doubt the </w:t>
      </w:r>
      <w:r>
        <w:rPr>
          <w:rFonts w:ascii="Times" w:hAnsi="Times" w:eastAsia="Times"/>
          <w:b w:val="0"/>
          <w:i/>
          <w:color w:val="000000"/>
          <w:sz w:val="18"/>
        </w:rPr>
        <w:t>bona fides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majority in giving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to them. To that the only effective answer can be the translation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into action. Unfortunately the ability to translate them into action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come with the conquest of power in the State. If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majority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doubted, as they might well be, then even pacts and agreements are of little value.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general and countrywide adoption of certain broad principles can create a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strong enough to prevent even an aggressive and evil-intentioned majority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going astray. But temporary pacts between individuals or even representatives </w:t>
      </w:r>
      <w:r>
        <w:rPr>
          <w:rFonts w:ascii="Times" w:hAnsi="Times" w:eastAsia="Times"/>
          <w:b w:val="0"/>
          <w:i w:val="0"/>
          <w:color w:val="000000"/>
          <w:sz w:val="18"/>
        </w:rPr>
        <w:t>cannot have the same value.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principles should apply to all minority groups. To the Muslims </w:t>
      </w:r>
      <w:r>
        <w:rPr>
          <w:rFonts w:ascii="Times" w:hAnsi="Times" w:eastAsia="Times"/>
          <w:b w:val="0"/>
          <w:i w:val="0"/>
          <w:color w:val="000000"/>
          <w:sz w:val="18"/>
        </w:rPr>
        <w:t>who really are in such large numbers in India that it is inconceivable that any majo-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rity can coerce them; to the Sikhs who, although small in number, are a powerful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well-knit group; to the Parsis; to the Anglo-lndians or Eurasians who are gradually </w:t>
      </w:r>
      <w:r>
        <w:rPr>
          <w:rFonts w:ascii="Times" w:hAnsi="Times" w:eastAsia="Times"/>
          <w:b w:val="0"/>
          <w:i w:val="0"/>
          <w:color w:val="000000"/>
          <w:sz w:val="18"/>
        </w:rPr>
        <w:t>drifting to nationalism; and to all other minorities.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the present position of the Congress on this vital question? The Nehru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has lapsed, but surely the non-controversial parts of the report remain. The </w:t>
      </w:r>
      <w:r>
        <w:rPr>
          <w:rFonts w:ascii="Times" w:hAnsi="Times" w:eastAsia="Times"/>
          <w:b w:val="0"/>
          <w:i w:val="0"/>
          <w:color w:val="000000"/>
          <w:sz w:val="18"/>
        </w:rPr>
        <w:t>Fundamental Rights, as stated there, included religious, cultural, linguistic and educa-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tional freedom. This declaration must remain, and it removes at once the major fears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minority. So far as other matters are concerned, minorities as such will hardly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affected, and the Lahore Congress has declared that in an Independent India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should be solved on strictly national lines. It has gone further.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the Muslims, the Sikhs and other minorities that if any solution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problem is proposed in future, it will not be accepted by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unless it gives full satisfaction to the parties concerned. A more complete guarantee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have been given, and if the Congress remains true to its word no minority </w:t>
      </w:r>
      <w:r>
        <w:rPr>
          <w:rFonts w:ascii="Times" w:hAnsi="Times" w:eastAsia="Times"/>
          <w:b w:val="0"/>
          <w:i w:val="0"/>
          <w:color w:val="000000"/>
          <w:sz w:val="18"/>
        </w:rPr>
        <w:t>need have the least fear.</w:t>
      </w:r>
    </w:p>
    <w:p>
      <w:pPr>
        <w:autoSpaceDN w:val="0"/>
        <w:autoSpaceDE w:val="0"/>
        <w:widowControl/>
        <w:spacing w:line="298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Thus the Congress has endeavoured to give effect to the principles that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 the treatment of minorities. If in the eyes of some it is still suspect,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>because of what it has done but because of want of trust and unjustified fear. The Con-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gress, I trust, will remain true to these principles and will demonstrate to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communal matters it will not deviate to the right or the left and will hold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centre impartially. It will, I hope, prove to the minority communities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India, for which we strive, theirs will be an honoured and a favoured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place. And by its sacrifices and its determined courage in the fight for freedom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 all of its </w:t>
      </w:r>
      <w:r>
        <w:rPr>
          <w:rFonts w:ascii="Times" w:hAnsi="Times" w:eastAsia="Times"/>
          <w:b w:val="0"/>
          <w:i/>
          <w:color w:val="000000"/>
          <w:sz w:val="18"/>
        </w:rPr>
        <w:t>bona fides.</w:t>
      </w:r>
    </w:p>
    <w:p>
      <w:pPr>
        <w:autoSpaceDN w:val="0"/>
        <w:autoSpaceDE w:val="0"/>
        <w:widowControl/>
        <w:spacing w:line="266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0"/>
        </w:rPr>
        <w:t>15-5-1930</w:t>
      </w:r>
    </w:p>
    <w:p>
      <w:pPr>
        <w:autoSpaceDN w:val="0"/>
        <w:autoSpaceDE w:val="0"/>
        <w:widowControl/>
        <w:spacing w:line="266" w:lineRule="exact" w:before="394" w:after="0"/>
        <w:ind w:left="0" w:right="2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tabs>
          <w:tab w:pos="5990" w:val="left"/>
        </w:tabs>
        <w:autoSpaceDE w:val="0"/>
        <w:widowControl/>
        <w:spacing w:line="244" w:lineRule="exact" w:before="114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EXTRACTS FROM “THE DAILY TELEGRAPH”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13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prophet is no longer at large, and he is now safely interned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Yeravda, close to Poona, in the most comfortable prison in the presidency, writes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Ashmead Bartlett, the special correspondent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Daily Telegraph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its issue of </w:t>
      </w:r>
      <w:r>
        <w:rPr>
          <w:rFonts w:ascii="Times" w:hAnsi="Times" w:eastAsia="Times"/>
          <w:b w:val="0"/>
          <w:i w:val="0"/>
          <w:color w:val="000000"/>
          <w:sz w:val="18"/>
        </w:rPr>
        <w:t>6th instant.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will be charged with no specific offence as his followers have been: he </w:t>
      </w:r>
      <w:r>
        <w:rPr>
          <w:rFonts w:ascii="Times" w:hAnsi="Times" w:eastAsia="Times"/>
          <w:b w:val="0"/>
          <w:i w:val="0"/>
          <w:color w:val="000000"/>
          <w:sz w:val="18"/>
        </w:rPr>
        <w:t>will be interned under Ordinance 25 of 1827, without trial in Bombay.</w:t>
      </w:r>
    </w:p>
    <w:p>
      <w:pPr>
        <w:autoSpaceDN w:val="0"/>
        <w:autoSpaceDE w:val="0"/>
        <w:widowControl/>
        <w:spacing w:line="30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Ordinance is framed in such general terms that it enables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intern almost anyone on any charge which can possibly be construed as a menace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public order, or for stopping internal commotion. It was last employed in the year </w:t>
      </w:r>
      <w:r>
        <w:rPr>
          <w:rFonts w:ascii="Times" w:hAnsi="Times" w:eastAsia="Times"/>
          <w:b w:val="0"/>
          <w:i w:val="0"/>
          <w:color w:val="000000"/>
          <w:sz w:val="18"/>
        </w:rPr>
        <w:t>1906 for the detention of the Natu brothers after the Rand murder.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arrest itself was carried out with the utmost quietude at dead of night.</w:t>
      </w:r>
    </w:p>
    <w:p>
      <w:pPr>
        <w:autoSpaceDN w:val="0"/>
        <w:autoSpaceDE w:val="0"/>
        <w:widowControl/>
        <w:spacing w:line="3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was fast asleep in his camp at Karadi, near Surat, when about 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a.m. the District Police Superintendent with the District Magistrate and a score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armed police, entered his room. They turned a flash lamp on him and he awoke at </w:t>
      </w:r>
      <w:r>
        <w:rPr>
          <w:rFonts w:ascii="Times" w:hAnsi="Times" w:eastAsia="Times"/>
          <w:b w:val="0"/>
          <w:i w:val="0"/>
          <w:color w:val="000000"/>
          <w:sz w:val="18"/>
        </w:rPr>
        <w:t>once.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took matters very coolly, and merely asked that the warrant be read to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Daily Telegraph</w:t>
      </w:r>
      <w:r>
        <w:rPr>
          <w:rFonts w:ascii="Times" w:hAnsi="Times" w:eastAsia="Times"/>
          <w:b w:val="0"/>
          <w:i w:val="0"/>
          <w:color w:val="000000"/>
          <w:sz w:val="18"/>
        </w:rPr>
        <w:t>”, 5-5-1930.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him, and that he be allowed to clean his teeth, which is with the Hindus an invariable </w:t>
      </w:r>
      <w:r>
        <w:rPr>
          <w:rFonts w:ascii="Times" w:hAnsi="Times" w:eastAsia="Times"/>
          <w:b w:val="0"/>
          <w:i w:val="0"/>
          <w:color w:val="000000"/>
          <w:sz w:val="18"/>
        </w:rPr>
        <w:t>religious rite on getting up.</w:t>
      </w:r>
    </w:p>
    <w:p>
      <w:pPr>
        <w:autoSpaceDN w:val="0"/>
        <w:autoSpaceDE w:val="0"/>
        <w:widowControl/>
        <w:spacing w:line="30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Both requests were complied with, and shortly afterwards he was taken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motor lorry, which, accompanied by police, was driven off to the railway station.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he and his guards entered a special saloon attached to the Ahmedabad-Bombay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 route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Borivli, whence he was to be taken by motor to the Yeravda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prison. On arrival at the jail he appeared to be in excellent health and spirits, and </w:t>
      </w:r>
      <w:r>
        <w:rPr>
          <w:rFonts w:ascii="Times" w:hAnsi="Times" w:eastAsia="Times"/>
          <w:b w:val="0"/>
          <w:i w:val="0"/>
          <w:color w:val="000000"/>
          <w:sz w:val="18"/>
        </w:rPr>
        <w:t>expressed gratitude for the manner in which his journey had been arranged.</w:t>
      </w:r>
    </w:p>
    <w:p>
      <w:pPr>
        <w:autoSpaceDN w:val="0"/>
        <w:autoSpaceDE w:val="0"/>
        <w:widowControl/>
        <w:spacing w:line="3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generally known throughout Bombay yesterday that Gandhi’s arrest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imminent, and in the afternoon details of the Government plan of operations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known to foreign correspondents, but not a word was allowed to be cabled, a </w:t>
      </w:r>
      <w:r>
        <w:rPr>
          <w:rFonts w:ascii="Times" w:hAnsi="Times" w:eastAsia="Times"/>
          <w:b w:val="0"/>
          <w:i w:val="0"/>
          <w:color w:val="000000"/>
          <w:sz w:val="18"/>
        </w:rPr>
        <w:t>strict censorship having been in force for the past three days. . . .</w:t>
      </w:r>
    </w:p>
    <w:p>
      <w:pPr>
        <w:autoSpaceDN w:val="0"/>
        <w:autoSpaceDE w:val="0"/>
        <w:widowControl/>
        <w:spacing w:line="3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main object of the Government has been to put Gandhi safely under lock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key, before the news became known to the public, so as to avoid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demonstrations leading to riots and bloodshed in the course of his journey to Poona.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mere fact of handing in despatches to the cable office containing the news would </w:t>
      </w:r>
      <w:r>
        <w:rPr>
          <w:rFonts w:ascii="Times" w:hAnsi="Times" w:eastAsia="Times"/>
          <w:b w:val="0"/>
          <w:i w:val="0"/>
          <w:color w:val="000000"/>
          <w:sz w:val="18"/>
        </w:rPr>
        <w:t>at once have made known the Government’s plans all over Bombay.</w:t>
      </w:r>
    </w:p>
    <w:p>
      <w:pPr>
        <w:autoSpaceDN w:val="0"/>
        <w:autoSpaceDE w:val="0"/>
        <w:widowControl/>
        <w:spacing w:line="3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arrest was finally decided upon at the Council of State held in Simla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days ago, and was originally planned for May 4, but the change was decided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avoid Sunday, and 1 a.m. on Monday (Indian time) was therefore named as the “zero </w:t>
      </w:r>
      <w:r>
        <w:rPr>
          <w:rFonts w:ascii="Times" w:hAnsi="Times" w:eastAsia="Times"/>
          <w:b w:val="0"/>
          <w:i w:val="0"/>
          <w:color w:val="000000"/>
          <w:sz w:val="18"/>
        </w:rPr>
        <w:t>hour” for his apprehension in Surat.</w:t>
      </w:r>
    </w:p>
    <w:p>
      <w:pPr>
        <w:autoSpaceDN w:val="0"/>
        <w:autoSpaceDE w:val="0"/>
        <w:widowControl/>
        <w:spacing w:line="30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Hotson kindly informed me of his programme, which was to take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train at a small wayside station called Borivli, thirteen miles from Bombay, </w:t>
      </w:r>
      <w:r>
        <w:rPr>
          <w:rFonts w:ascii="Times" w:hAnsi="Times" w:eastAsia="Times"/>
          <w:b w:val="0"/>
          <w:i w:val="0"/>
          <w:color w:val="000000"/>
          <w:sz w:val="18"/>
        </w:rPr>
        <w:t>and from there to send him by car to Poona.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27-5-1930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7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  <w:r>
        <w:rPr>
          <w:rFonts w:ascii="Times" w:hAnsi="Times" w:eastAsia="Times"/>
          <w:b w:val="0"/>
          <w:i w:val="0"/>
          <w:color w:val="000000"/>
          <w:sz w:val="20"/>
        </w:rPr>
        <w:t>(A)</w:t>
      </w:r>
    </w:p>
    <w:p>
      <w:pPr>
        <w:autoSpaceDN w:val="0"/>
        <w:autoSpaceDE w:val="0"/>
        <w:widowControl/>
        <w:spacing w:line="244" w:lineRule="exact" w:before="194" w:after="0"/>
        <w:ind w:left="0" w:right="201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NOTE FROM NEHRUS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2" w:lineRule="exact" w:before="134" w:after="0"/>
        <w:ind w:left="4896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RISON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AINI</w:t>
      </w:r>
      <w:r>
        <w:rPr>
          <w:rFonts w:ascii="Times" w:hAnsi="Times" w:eastAsia="Times"/>
          <w:b w:val="0"/>
          <w:i w:val="0"/>
          <w:color w:val="000000"/>
          <w:sz w:val="18"/>
        </w:rPr>
        <w:t>, A</w:t>
      </w:r>
      <w:r>
        <w:rPr>
          <w:rFonts w:ascii="Times" w:hAnsi="Times" w:eastAsia="Times"/>
          <w:b w:val="0"/>
          <w:i w:val="0"/>
          <w:color w:val="000000"/>
          <w:sz w:val="14"/>
        </w:rPr>
        <w:t>LLAHABAD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July 28, 1930</w:t>
      </w:r>
    </w:p>
    <w:p>
      <w:pPr>
        <w:autoSpaceDN w:val="0"/>
        <w:autoSpaceDE w:val="0"/>
        <w:widowControl/>
        <w:spacing w:line="260" w:lineRule="exact" w:before="5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had a long conversation with Sir Tej Bahadur Sapru and Mr. Jayakar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have informed us of the various events which led to their seeking interviews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Gandhiji and with us in our respective prisons in order, if possible, to terminate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suspend the present hostilities between the people of India and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We appreciate their earnest desire for peace and would gladly explore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avenues which might lead to it provided such a peace was an honourable one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India who have already sacrificed so much in the national struggle and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for our country. As representatives of the Congress we have no authority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 in any material particular its resolutions, but we might be prepared under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to recommend variation in details provided the fundamental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up by the Congress was accepted. We are, however, faced with initial difficulty.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of us are in prison and for some time past have been cut off from the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and the national movement. One of us for nearly three months was not allowed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daily newspaper. Gandhiji has also been in prison for several months. Indeed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all our colleagues of the original Working Committee of the Congress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 and the Committee itself has been declared an illegal organization. Of the 360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All-India Congress Committee which is the final authority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 organization subject only to a full session of the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75 per cent are in prison. Cut off as we are from the national movement,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take upon ourselves the responsibility of taking a definite step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fullest consultation with our colleagues and especially Gandhiji. As regards the 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Conference we feel unlikely to achieve anything unless an agreement on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vital matters is previously arrived at. We attach great importance to such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which must be definite and there must be no room for misunderstanding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misinterpretation. Sir Tej Bahadur Sapru and Mr. Jayakar have made very clear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Irwin has also stated in his published letter to them that they are acting on their </w:t>
      </w:r>
      <w:r>
        <w:rPr>
          <w:rFonts w:ascii="Times" w:hAnsi="Times" w:eastAsia="Times"/>
          <w:b w:val="0"/>
          <w:i w:val="0"/>
          <w:color w:val="000000"/>
          <w:sz w:val="18"/>
        </w:rPr>
        <w:t>own behalf and cannot commit him or his Government. It is, however,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succeed in paving way to such an agreement between the Congress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Government. As we are unable to suggest any definite terms for truce without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Motilal Nehru”, 23-7-1930.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consulting Gandhiji and other colleagues, we refrain from discussing the suggestions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by Sir Tej Bahadur Sapru and Mr. Jayakar and by Gandhiji in the note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23rd July which has been shown to us. We might, however, agree generally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Gandhiji's 2nd and 3rd points, but we should like the details of these points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specially his point (I) to discuss with him and others before we can finally make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suggestions. We suggest this note of ours be treated confidential and be shown only </w:t>
      </w:r>
      <w:r>
        <w:rPr>
          <w:rFonts w:ascii="Times" w:hAnsi="Times" w:eastAsia="Times"/>
          <w:b w:val="0"/>
          <w:i w:val="0"/>
          <w:color w:val="000000"/>
          <w:sz w:val="18"/>
        </w:rPr>
        <w:t>to such persons as see Gandhiji's note dated 23-7-1930.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5-9-1930</w:t>
      </w:r>
    </w:p>
    <w:p>
      <w:pPr>
        <w:autoSpaceDN w:val="0"/>
        <w:autoSpaceDE w:val="0"/>
        <w:widowControl/>
        <w:spacing w:line="266" w:lineRule="exact" w:before="360" w:after="0"/>
        <w:ind w:left="0" w:right="2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  <w:r>
        <w:rPr>
          <w:rFonts w:ascii="Times" w:hAnsi="Times" w:eastAsia="Times"/>
          <w:b w:val="0"/>
          <w:i w:val="0"/>
          <w:color w:val="000000"/>
          <w:sz w:val="20"/>
        </w:rPr>
        <w:t>(B)</w:t>
      </w:r>
    </w:p>
    <w:p>
      <w:pPr>
        <w:autoSpaceDN w:val="0"/>
        <w:autoSpaceDE w:val="0"/>
        <w:widowControl/>
        <w:spacing w:line="260" w:lineRule="exact" w:before="98" w:after="0"/>
        <w:ind w:left="0" w:right="126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LETTER FROM JAWAHARLAL NEHRU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4" w:lineRule="exact" w:before="112" w:after="0"/>
        <w:ind w:left="5410" w:right="0" w:hanging="7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RISON</w:t>
      </w:r>
      <w:r>
        <w:rPr>
          <w:rFonts w:ascii="Times" w:hAnsi="Times" w:eastAsia="Times"/>
          <w:b w:val="0"/>
          <w:i w:val="0"/>
          <w:color w:val="000000"/>
          <w:sz w:val="18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AINI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July 28, 1930</w:t>
      </w:r>
    </w:p>
    <w:p>
      <w:pPr>
        <w:autoSpaceDN w:val="0"/>
        <w:autoSpaceDE w:val="0"/>
        <w:widowControl/>
        <w:spacing w:line="212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BAPUJI,</w:t>
      </w:r>
    </w:p>
    <w:p>
      <w:pPr>
        <w:autoSpaceDN w:val="0"/>
        <w:autoSpaceDE w:val="0"/>
        <w:widowControl/>
        <w:spacing w:line="280" w:lineRule="exact" w:before="8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delight to write you again after a long interval even though it be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prison to another. I would like to write at length, but I am afraid I cannot do so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present. I shall, therefore, confine myself to the matter in issue. Dr. Sapru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Jayakar came yesterday and had a long interview with father and me. Today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again. As they have already put us in possession of all facts and shown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note and letter, we felt we could discuss the matter between us two and arrive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decision even without waiting for a second interview. Of course if anything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turns up at the second interview we are prepared to vary any previously-formed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opinion. Our conclusions for the time being are given in the note which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to Sir Tej Bahadur Sapru and Mr. Jayakar. This is more or less brief but it will,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hope, give you some idea of how our minds are working. I might add that father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in full agreement in regard to what our attitude should be. I might confess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(1) regarding the constitutional issue has not won me over nor does father fancy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I do not see how it fits in with our position or our pledges or with the realities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today. Father and I entirely agree with you that we can be “no parties to any truce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would undo the position at which we have arrived today”. It is because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fullest consideration is essential before any final decision is arrived at. I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confess I do not see an appreciable advance yet from the other side and I greatly fear a </w:t>
      </w:r>
      <w:r>
        <w:rPr>
          <w:rFonts w:ascii="Times" w:hAnsi="Times" w:eastAsia="Times"/>
          <w:b w:val="0"/>
          <w:i w:val="0"/>
          <w:color w:val="000000"/>
          <w:sz w:val="18"/>
        </w:rPr>
        <w:t>false or weak move on our part. I am expressing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moderately. For myself I </w:t>
      </w:r>
      <w:r>
        <w:rPr>
          <w:rFonts w:ascii="Times" w:hAnsi="Times" w:eastAsia="Times"/>
          <w:b w:val="0"/>
          <w:i w:val="0"/>
          <w:color w:val="000000"/>
          <w:sz w:val="18"/>
        </w:rPr>
        <w:t>delight in warfare. It makes me feel that I am alive. Events of the last four months in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Motilal Nehru”, 23-7-1930.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5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have gladdened my heart and have made me prouder of Indian men, women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children than I had ever been, but I realize that most people are not warlike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peace and so I try hard to suppress myself and take a peaceful view. May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congratulate you on the new India you have created by your magic touch! What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 will bring I know not, but the past has made life worth living and our prosaic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existence has developed something of epic greatness in it. Sitting here in Naini Jail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pondered on the wonderful efficacy of non-violence as a weapon and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a greater convert with the response of a convert to it than ever before. I hope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not dissatisfied with the response of the country to the non-violence creed.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Despite occasional lapses, the country has stuck to it wonderfully, certainly far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grimly than I had expected. I am afraid I am still somewhat of a protestant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eleven points. Not that I disagree with any one of them. Indeed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important. Yet I do not think that they take the place of independence. But I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with you that we should have “nothing to do with anything that would not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 power to give immediate effect to them”. Father has been unwell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eight days ever since he took an injection. He has grown very weak. This long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 last evening tired him out.</w:t>
      </w:r>
    </w:p>
    <w:p>
      <w:pPr>
        <w:autoSpaceDN w:val="0"/>
        <w:tabs>
          <w:tab w:pos="550" w:val="left"/>
          <w:tab w:pos="517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AWAHARLAL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do not be anxious about me. It is only a passing trouble and I hope to </w:t>
      </w:r>
      <w:r>
        <w:rPr>
          <w:rFonts w:ascii="Times" w:hAnsi="Times" w:eastAsia="Times"/>
          <w:b w:val="0"/>
          <w:i w:val="0"/>
          <w:color w:val="000000"/>
          <w:sz w:val="18"/>
        </w:rPr>
        <w:t>get over it in two or three days. Love.</w:t>
      </w:r>
    </w:p>
    <w:p>
      <w:pPr>
        <w:autoSpaceDN w:val="0"/>
        <w:tabs>
          <w:tab w:pos="5010" w:val="left"/>
        </w:tabs>
        <w:autoSpaceDE w:val="0"/>
        <w:widowControl/>
        <w:spacing w:line="304" w:lineRule="exact" w:before="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EHRU </w:t>
      </w:r>
      <w:r>
        <w:rPr>
          <w:rFonts w:ascii="Times" w:hAnsi="Times" w:eastAsia="Times"/>
          <w:b w:val="0"/>
          <w:i w:val="0"/>
          <w:color w:val="000000"/>
          <w:sz w:val="20"/>
        </w:rPr>
        <w:t>PS.</w:t>
      </w:r>
    </w:p>
    <w:p>
      <w:pPr>
        <w:autoSpaceDN w:val="0"/>
        <w:autoSpaceDE w:val="0"/>
        <w:widowControl/>
        <w:spacing w:line="28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had another talk with Sir Tej Bahadur Sapru and Mr. Jayakar. At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we have made some alterations in our note, but they do not make any vital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difference. Our position is quite clear and I have no doubt whatever about it. I hope </w:t>
      </w:r>
      <w:r>
        <w:rPr>
          <w:rFonts w:ascii="Times" w:hAnsi="Times" w:eastAsia="Times"/>
          <w:b w:val="0"/>
          <w:i w:val="0"/>
          <w:color w:val="000000"/>
          <w:sz w:val="18"/>
        </w:rPr>
        <w:t>you will appreciate it.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5-9-1930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tabs>
          <w:tab w:pos="2050" w:val="left"/>
          <w:tab w:pos="4390" w:val="left"/>
        </w:tabs>
        <w:autoSpaceDE w:val="0"/>
        <w:widowControl/>
        <w:spacing w:line="260" w:lineRule="exact" w:before="98" w:after="0"/>
        <w:ind w:left="1350" w:right="72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T. B. SAPRU AND M. R. JAYAKAR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TO CONGRESS LEADERS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2" w:lineRule="exact" w:before="134" w:after="0"/>
        <w:ind w:left="4032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INTER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  <w:r>
        <w:rPr>
          <w:rFonts w:ascii="Times" w:hAnsi="Times" w:eastAsia="Times"/>
          <w:b w:val="0"/>
          <w:i w:val="0"/>
          <w:color w:val="000000"/>
          <w:sz w:val="18"/>
        </w:rPr>
        <w:t>,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ILL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August 16, 1930</w:t>
      </w:r>
    </w:p>
    <w:p>
      <w:pPr>
        <w:autoSpaceDN w:val="0"/>
        <w:autoSpaceDE w:val="0"/>
        <w:widowControl/>
        <w:spacing w:line="212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8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desire to express our thanks to you all for the courteous and patient hearing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you have been good enough to give us, on the several occasions on which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visited you either at Poona or at Allahabad. We regret that we should have caused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so much inconvenience by these prolonged conversations, and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sorry that Pandit Motilal Nehru should have been put to the trouble of </w:t>
      </w:r>
      <w:r>
        <w:rPr>
          <w:rFonts w:ascii="Times" w:hAnsi="Times" w:eastAsia="Times"/>
          <w:b w:val="0"/>
          <w:i w:val="0"/>
          <w:color w:val="000000"/>
          <w:sz w:val="18"/>
        </w:rPr>
        <w:t>coming down to Poona, at a time when his health was so bad.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beg formally to acknowledge receipt of the letter which you have handed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and in which you state the terms on which you are prepared to recommend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the calling off of Civil Disobedience and participation in the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we have informed you, we took up this work of mediation on the basis of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 l )the terms of an interview given by Pandit Motilal, the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Acting President of the Congress, to Mr. Slocombe in Bombay on 20th June </w:t>
      </w:r>
      <w:r>
        <w:rPr>
          <w:rFonts w:ascii="Times" w:hAnsi="Times" w:eastAsia="Times"/>
          <w:b w:val="0"/>
          <w:i w:val="0"/>
          <w:color w:val="000000"/>
          <w:sz w:val="18"/>
        </w:rPr>
        <w:t>1930, and particularly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(2)the terms of the statement submitted by Mr. Slocombe to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Nehru in Bombay on 25th June, 1930, and approved by him (Pandit </w:t>
      </w:r>
      <w:r>
        <w:rPr>
          <w:rFonts w:ascii="Times" w:hAnsi="Times" w:eastAsia="Times"/>
          <w:b w:val="0"/>
          <w:i w:val="0"/>
          <w:color w:val="000000"/>
          <w:sz w:val="18"/>
        </w:rPr>
        <w:t>Motilal Nehru) as the basis of informal approach to the Viceroy by 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Slocombe forwarded both the documents to us, and we thereupon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approached His Excellency the Viceroy for permission to interview Mahatma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Pandits Motilal Nehru and Jawaharlal Nehru, in order to explore the possibilities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settlement. A copy of the second document referred to above has been taken by you </w:t>
      </w:r>
      <w:r>
        <w:rPr>
          <w:rFonts w:ascii="Times" w:hAnsi="Times" w:eastAsia="Times"/>
          <w:b w:val="0"/>
          <w:i w:val="0"/>
          <w:color w:val="000000"/>
          <w:sz w:val="18"/>
        </w:rPr>
        <w:t>from 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now find that the terms embodied in the letter you gave us on the 14th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instant are such that, as agreed between us, it must be submitted to His Excellency the </w:t>
      </w:r>
      <w:r>
        <w:rPr>
          <w:rFonts w:ascii="Times" w:hAnsi="Times" w:eastAsia="Times"/>
          <w:b w:val="0"/>
          <w:i w:val="0"/>
          <w:color w:val="000000"/>
          <w:sz w:val="18"/>
        </w:rPr>
        <w:t>Viceroy for his consideration, and we have to await his decision.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We note your desire that the material documents relating to these peace </w:t>
      </w:r>
      <w:r>
        <w:rPr>
          <w:rFonts w:ascii="Times" w:hAnsi="Times" w:eastAsia="Times"/>
          <w:b w:val="0"/>
          <w:i w:val="0"/>
          <w:color w:val="000000"/>
          <w:sz w:val="18"/>
        </w:rPr>
        <w:t>negotiations including your said letter to us should be published, and we shall proceed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T. B. Sapru and M. R. Jayakar”, 15-8-1930.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VOL.49 :3 APRIL, 1930  -22 AUGUST, 1930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do so after His Excellency the Viceroy has considered your letter.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we conclude, you will permit us to say that we had reasons to believe,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 told you, that with the actual calling off of the Civil Disobedience Movement,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general situation would largely improve, non-violent political prisoners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released, all Ordinances, with the exception of those affecting Chittagong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Lahore Conspiracy cases would be recalled, and the Congress would get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 at the Round Table Conference, larger than that of any other single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party. We need scarcely add that we emphasized also that, in our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substantially no difference between the point of view adopted by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Nehru in his 'interview' and the statement sent to us by Mr. Slocombe with </w:t>
      </w:r>
      <w:r>
        <w:rPr>
          <w:rFonts w:ascii="Times" w:hAnsi="Times" w:eastAsia="Times"/>
          <w:b w:val="0"/>
          <w:i w:val="0"/>
          <w:color w:val="000000"/>
          <w:sz w:val="18"/>
        </w:rPr>
        <w:t>Pandit Motilal's approval and His Excellency the Viceroy's letter to us.</w:t>
      </w:r>
    </w:p>
    <w:p>
      <w:pPr>
        <w:autoSpaceDN w:val="0"/>
        <w:autoSpaceDE w:val="0"/>
        <w:widowControl/>
        <w:spacing w:line="220" w:lineRule="exact" w:before="5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270" w:val="left"/>
          <w:tab w:pos="5370" w:val="left"/>
        </w:tabs>
        <w:autoSpaceDE w:val="0"/>
        <w:widowControl/>
        <w:spacing w:line="300" w:lineRule="exact" w:before="22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T. B.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APRU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M. R. 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AYAKAR </w:t>
      </w:r>
      <w:r>
        <w:rPr>
          <w:rFonts w:ascii="Times" w:hAnsi="Times" w:eastAsia="Times"/>
          <w:b w:val="0"/>
          <w:i w:val="0"/>
          <w:color w:val="000000"/>
          <w:sz w:val="18"/>
        </w:rPr>
        <w:t>Gandhi-Sapru Correspondence. Courtesy: P. N. Sapru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64" w:right="1404" w:bottom="3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